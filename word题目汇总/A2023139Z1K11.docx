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06068" cy="1159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6068" cy="11597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