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bscript"/>
        </w:rPr>
        <w:t>,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670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6705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