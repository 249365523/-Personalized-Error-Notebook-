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20231261K6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芭</w:t>
      </w:r>
      <w:r>
        <w:rPr>
          <w:rFonts w:ascii="Times New Roman" w:hAnsi="Times New Roman" w:eastAsia="宋体"/>
          <w:b w:val="0"/>
        </w:rPr>
        <w:t>蕾</w:t>
      </w:r>
      <w:r>
        <w:rPr>
          <w:rFonts w:ascii="Times New Roman" w:hAnsi="Times New Roman" w:eastAsia="宋体"/>
          <w:b w:val="0"/>
        </w:rPr>
        <w:t>舞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展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臂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脚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优</w:t>
      </w:r>
      <w:r>
        <w:rPr>
          <w:rFonts w:ascii="Times New Roman" w:hAnsi="Times New Roman" w:eastAsia="宋体"/>
          <w:b w:val="0"/>
        </w:rPr>
        <w:t>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臂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肩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2144" cy="6964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6964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