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2228" cy="839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2228" cy="8397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