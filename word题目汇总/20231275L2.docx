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20231275L2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"D:\\2023\\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必修第二册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</w:instrText>
      </w:r>
      <w:r>
        <w:rPr>
          <w:rFonts w:ascii="Times New Roman" w:hAnsi="Times New Roman" w:eastAsia="宋体"/>
          <w:b w:val="0"/>
        </w:rPr>
        <w:instrText xml:space="preserve">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假</w:t>
      </w:r>
      <w:r>
        <w:rPr>
          <w:rFonts w:ascii="Times New Roman" w:hAnsi="Times New Roman" w:eastAsia="宋体"/>
          <w:b w:val="0"/>
        </w:rPr>
        <w:t>设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火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接</w:t>
      </w:r>
      <w:r>
        <w:rPr>
          <w:rFonts w:ascii="Times New Roman" w:hAnsi="Times New Roman" w:eastAsia="宋体"/>
          <w:b w:val="0"/>
        </w:rPr>
        <w:t>近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其</w:t>
      </w:r>
      <w:r>
        <w:rPr>
          <w:rFonts w:ascii="Times New Roman" w:hAnsi="Times New Roman" w:eastAsia="宋体"/>
          <w:b w:val="0"/>
        </w:rPr>
        <w:t>内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立</w:t>
      </w:r>
      <w:r>
        <w:rPr>
          <w:rFonts w:ascii="Times New Roman" w:hAnsi="Times New Roman" w:eastAsia="宋体"/>
          <w:b w:val="0"/>
        </w:rPr>
        <w:t>着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等</w:t>
      </w:r>
      <w:r>
        <w:rPr>
          <w:rFonts w:ascii="Times New Roman" w:hAnsi="Times New Roman" w:eastAsia="宋体"/>
          <w:b w:val="0"/>
        </w:rPr>
        <w:t>身</w:t>
      </w:r>
      <w:r>
        <w:rPr>
          <w:rFonts w:ascii="Times New Roman" w:hAnsi="Times New Roman" w:eastAsia="宋体"/>
          <w:b w:val="0"/>
        </w:rPr>
        <w:t>材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站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旁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观</w:t>
      </w:r>
      <w:r>
        <w:rPr>
          <w:rFonts w:ascii="Times New Roman" w:hAnsi="Times New Roman" w:eastAsia="宋体"/>
          <w:b w:val="0"/>
        </w:rPr>
        <w:t>察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结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胖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矮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胖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这</w:t>
      </w:r>
      <w:r>
        <w:rPr>
          <w:rFonts w:ascii="Times New Roman" w:hAnsi="Times New Roman" w:eastAsia="宋体"/>
          <w:b w:val="0"/>
        </w:rPr>
        <w:t>个</w:t>
      </w:r>
      <w:r>
        <w:rPr>
          <w:rFonts w:ascii="Times New Roman" w:hAnsi="Times New Roman" w:eastAsia="宋体"/>
          <w:b w:val="0"/>
        </w:rPr>
        <w:t>人</w:t>
      </w:r>
      <w:r>
        <w:rPr>
          <w:rFonts w:ascii="Times New Roman" w:hAnsi="Times New Roman" w:eastAsia="宋体"/>
          <w:b w:val="0"/>
        </w:rPr>
        <w:t>瘦</w:t>
      </w:r>
      <w:r>
        <w:rPr>
          <w:rFonts w:ascii="Times New Roman" w:hAnsi="Times New Roman" w:eastAsia="宋体"/>
          <w:b w:val="0"/>
        </w:rPr>
        <w:t>但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