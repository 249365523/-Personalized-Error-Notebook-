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三</w:t>
      </w:r>
      <w:r>
        <w:rPr>
          <w:rFonts w:ascii="Times New Roman" w:hAnsi="Times New Roman" w:eastAsia="宋体"/>
          <w:b w:val="0"/>
          <w:sz w:val="23"/>
        </w:rPr>
        <w:t>条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串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三</w:t>
      </w:r>
      <w:r>
        <w:rPr>
          <w:rFonts w:ascii="Times New Roman" w:hAnsi="Times New Roman" w:eastAsia="宋体"/>
          <w:b w:val="0"/>
          <w:sz w:val="23"/>
        </w:rPr>
        <w:t>条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触</w:t>
      </w:r>
      <w:r>
        <w:rPr>
          <w:rFonts w:ascii="Times New Roman" w:hAnsi="Times New Roman" w:eastAsia="宋体"/>
          <w:b w:val="0"/>
          <w:sz w:val="23"/>
        </w:rPr>
        <w:t>良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；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里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忽</w:t>
      </w:r>
      <w:r>
        <w:rPr>
          <w:rFonts w:ascii="Times New Roman" w:hAnsi="Times New Roman" w:eastAsia="宋体"/>
          <w:b w:val="0"/>
          <w:sz w:val="23"/>
        </w:rPr>
        <w:t>略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左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3940" cy="9311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931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