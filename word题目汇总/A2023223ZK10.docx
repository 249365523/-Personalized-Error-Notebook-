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漆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max</m:t>
                </m:r>
              </m:sub>
            </m:sSub>
            <m:r>
              <w:rPr>
                <w:rFonts w:ascii="Times New Roman" w:eastAsia="宋体"/>
              </w:rPr>
              <m:t>'</m:t>
            </m:r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RE'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w:rPr>
                <w:rFonts w:ascii="Times New Roman" w:eastAsia="宋体"/>
              </w:rPr>
              <m:t>nB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有</w:t>
      </w:r>
      <w:r>
        <w:rPr>
          <w:rFonts w:ascii="Times New Roman" w:hAnsi="Times New Roman" w:eastAsia="宋体"/>
          <w:b w:val="0"/>
          <w:vertAlign w:val="subscript"/>
        </w:rPr>
        <w:t>效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nBSω</m:t>
            </m:r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