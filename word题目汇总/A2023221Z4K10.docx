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qBL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58824" cy="7254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725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qBR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qBL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α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α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den>
            </m:f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