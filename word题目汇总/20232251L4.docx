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tiff"/>
  <Override PartName="/word/media/image2.jpg" ContentType="image/tif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20232251L4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  <w:sz w:val="23"/>
        </w:rPr>
        <w:t>(</w:t>
      </w:r>
      <w:r>
        <w:rPr>
          <w:rFonts w:ascii="Times New Roman" w:hAnsi="Times New Roman" w:eastAsia="宋体"/>
          <w:b w:val="0"/>
          <w:sz w:val="23"/>
        </w:rPr>
        <w:t>2</w:t>
      </w:r>
      <w:r>
        <w:rPr>
          <w:rFonts w:ascii="Times New Roman" w:hAnsi="Times New Roman" w:eastAsia="宋体"/>
          <w:b w:val="0"/>
          <w:sz w:val="23"/>
        </w:rPr>
        <w:t>0</w:t>
      </w:r>
      <w:r>
        <w:rPr>
          <w:rFonts w:ascii="Times New Roman" w:hAnsi="Times New Roman" w:eastAsia="宋体"/>
          <w:b w:val="0"/>
          <w:sz w:val="23"/>
        </w:rPr>
        <w:t>2</w:t>
      </w:r>
      <w:r>
        <w:rPr>
          <w:rFonts w:ascii="Times New Roman" w:hAnsi="Times New Roman" w:eastAsia="宋体"/>
          <w:b w:val="0"/>
          <w:sz w:val="23"/>
        </w:rPr>
        <w:t>3</w:t>
      </w:r>
      <w:r>
        <w:rPr>
          <w:rFonts w:ascii="Times New Roman" w:hAnsi="Times New Roman" w:eastAsia="宋体"/>
          <w:b w:val="0"/>
          <w:sz w:val="23"/>
        </w:rPr>
        <w:t>·</w:t>
      </w:r>
      <w:r>
        <w:rPr>
          <w:rFonts w:ascii="Times New Roman" w:hAnsi="Times New Roman" w:eastAsia="宋体"/>
          <w:b w:val="0"/>
          <w:sz w:val="23"/>
        </w:rPr>
        <w:t>钦</w:t>
      </w:r>
      <w:r>
        <w:rPr>
          <w:rFonts w:ascii="Times New Roman" w:hAnsi="Times New Roman" w:eastAsia="宋体"/>
          <w:b w:val="0"/>
          <w:sz w:val="23"/>
        </w:rPr>
        <w:t>州</w:t>
      </w:r>
      <w:r>
        <w:rPr>
          <w:rFonts w:ascii="Times New Roman" w:hAnsi="Times New Roman" w:eastAsia="宋体"/>
          <w:b w:val="0"/>
          <w:sz w:val="23"/>
        </w:rPr>
        <w:t>市</w:t>
      </w:r>
      <w:r>
        <w:rPr>
          <w:rFonts w:ascii="Times New Roman" w:hAnsi="Times New Roman" w:eastAsia="宋体"/>
          <w:b w:val="0"/>
          <w:sz w:val="23"/>
        </w:rPr>
        <w:t>高</w:t>
      </w:r>
      <w:r>
        <w:rPr>
          <w:rFonts w:ascii="Times New Roman" w:hAnsi="Times New Roman" w:eastAsia="宋体"/>
          <w:b w:val="0"/>
          <w:sz w:val="23"/>
        </w:rPr>
        <w:t>二</w:t>
      </w:r>
      <w:r>
        <w:rPr>
          <w:rFonts w:ascii="Times New Roman" w:hAnsi="Times New Roman" w:eastAsia="宋体"/>
          <w:b w:val="0"/>
          <w:sz w:val="23"/>
        </w:rPr>
        <w:t>期</w:t>
      </w:r>
      <w:r>
        <w:rPr>
          <w:rFonts w:ascii="Times New Roman" w:hAnsi="Times New Roman" w:eastAsia="宋体"/>
          <w:b w:val="0"/>
          <w:sz w:val="23"/>
        </w:rPr>
        <w:t>中</w:t>
      </w:r>
      <w:r>
        <w:rPr>
          <w:rFonts w:ascii="Times New Roman" w:hAnsi="Times New Roman" w:eastAsia="宋体"/>
          <w:b w:val="0"/>
          <w:sz w:val="23"/>
        </w:rPr>
        <w:t>)</w:t>
      </w:r>
      <w:r>
        <w:rPr>
          <w:rFonts w:ascii="Times New Roman" w:hAnsi="Times New Roman" w:eastAsia="宋体"/>
          <w:b w:val="0"/>
          <w:sz w:val="23"/>
        </w:rPr>
        <w:t>金</w:t>
      </w:r>
      <w:r>
        <w:rPr>
          <w:rFonts w:ascii="Times New Roman" w:hAnsi="Times New Roman" w:eastAsia="宋体"/>
          <w:b w:val="0"/>
          <w:sz w:val="23"/>
        </w:rPr>
        <w:t>属</w:t>
      </w:r>
      <w:r>
        <w:rPr>
          <w:rFonts w:ascii="Times New Roman" w:hAnsi="Times New Roman" w:eastAsia="宋体"/>
          <w:b w:val="0"/>
          <w:sz w:val="23"/>
        </w:rPr>
        <w:t>铂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阻</w:t>
      </w:r>
      <w:r>
        <w:rPr>
          <w:rFonts w:ascii="Times New Roman" w:hAnsi="Times New Roman" w:eastAsia="宋体"/>
          <w:b w:val="0"/>
          <w:sz w:val="23"/>
        </w:rPr>
        <w:t>值</w:t>
      </w:r>
      <w:r>
        <w:rPr>
          <w:rFonts w:ascii="Times New Roman" w:hAnsi="Times New Roman" w:eastAsia="宋体"/>
          <w:b w:val="0"/>
          <w:sz w:val="23"/>
        </w:rPr>
        <w:t>对</w:t>
      </w:r>
      <w:r>
        <w:rPr>
          <w:rFonts w:ascii="Times New Roman" w:hAnsi="Times New Roman" w:eastAsia="宋体"/>
          <w:b w:val="0"/>
          <w:sz w:val="23"/>
        </w:rPr>
        <w:t>温</w:t>
      </w:r>
      <w:r>
        <w:rPr>
          <w:rFonts w:ascii="Times New Roman" w:hAnsi="Times New Roman" w:eastAsia="宋体"/>
          <w:b w:val="0"/>
          <w:sz w:val="23"/>
        </w:rPr>
        <w:t>度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变</w:t>
      </w:r>
      <w:r>
        <w:rPr>
          <w:rFonts w:ascii="Times New Roman" w:hAnsi="Times New Roman" w:eastAsia="宋体"/>
          <w:b w:val="0"/>
          <w:sz w:val="23"/>
        </w:rPr>
        <w:t>化</w:t>
      </w:r>
      <w:r>
        <w:rPr>
          <w:rFonts w:ascii="Times New Roman" w:hAnsi="Times New Roman" w:eastAsia="宋体"/>
          <w:b w:val="0"/>
          <w:sz w:val="23"/>
        </w:rPr>
        <w:t>非</w:t>
      </w:r>
      <w:r>
        <w:rPr>
          <w:rFonts w:ascii="Times New Roman" w:hAnsi="Times New Roman" w:eastAsia="宋体"/>
          <w:b w:val="0"/>
          <w:sz w:val="23"/>
        </w:rPr>
        <w:t>常</w:t>
      </w:r>
      <w:r>
        <w:rPr>
          <w:rFonts w:ascii="Times New Roman" w:hAnsi="Times New Roman" w:eastAsia="宋体"/>
          <w:b w:val="0"/>
          <w:sz w:val="23"/>
        </w:rPr>
        <w:t>“</w:t>
      </w:r>
      <w:r>
        <w:rPr>
          <w:rFonts w:ascii="Times New Roman" w:hAnsi="Times New Roman" w:eastAsia="宋体"/>
          <w:b w:val="0"/>
          <w:sz w:val="23"/>
        </w:rPr>
        <w:t>敏</w:t>
      </w:r>
      <w:r>
        <w:rPr>
          <w:rFonts w:ascii="Times New Roman" w:hAnsi="Times New Roman" w:eastAsia="宋体"/>
          <w:b w:val="0"/>
          <w:sz w:val="23"/>
        </w:rPr>
        <w:t>感</w:t>
      </w:r>
      <w:r>
        <w:rPr>
          <w:rFonts w:ascii="Times New Roman" w:hAnsi="Times New Roman" w:eastAsia="宋体"/>
          <w:b w:val="0"/>
          <w:sz w:val="23"/>
        </w:rPr>
        <w:t>”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所</w:t>
      </w:r>
      <w:r>
        <w:rPr>
          <w:rFonts w:ascii="Times New Roman" w:hAnsi="Times New Roman" w:eastAsia="宋体"/>
          <w:b w:val="0"/>
          <w:sz w:val="23"/>
        </w:rPr>
        <w:t>以</w:t>
      </w:r>
      <w:r>
        <w:rPr>
          <w:rFonts w:ascii="Times New Roman" w:hAnsi="Times New Roman" w:eastAsia="宋体"/>
          <w:b w:val="0"/>
          <w:sz w:val="23"/>
        </w:rPr>
        <w:t>可</w:t>
      </w:r>
      <w:r>
        <w:rPr>
          <w:rFonts w:ascii="Times New Roman" w:hAnsi="Times New Roman" w:eastAsia="宋体"/>
          <w:b w:val="0"/>
          <w:sz w:val="23"/>
        </w:rPr>
        <w:t>以</w:t>
      </w:r>
      <w:r>
        <w:rPr>
          <w:rFonts w:ascii="Times New Roman" w:hAnsi="Times New Roman" w:eastAsia="宋体"/>
          <w:b w:val="0"/>
          <w:sz w:val="23"/>
        </w:rPr>
        <w:t>利</w:t>
      </w:r>
      <w:r>
        <w:rPr>
          <w:rFonts w:ascii="Times New Roman" w:hAnsi="Times New Roman" w:eastAsia="宋体"/>
          <w:b w:val="0"/>
          <w:sz w:val="23"/>
        </w:rPr>
        <w:t>用</w:t>
      </w:r>
      <w:r>
        <w:rPr>
          <w:rFonts w:ascii="Times New Roman" w:hAnsi="Times New Roman" w:eastAsia="宋体"/>
          <w:b w:val="0"/>
          <w:sz w:val="23"/>
        </w:rPr>
        <w:t>铂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阻</w:t>
      </w:r>
      <w:r>
        <w:rPr>
          <w:rFonts w:ascii="Times New Roman" w:hAnsi="Times New Roman" w:eastAsia="宋体"/>
          <w:b w:val="0"/>
          <w:sz w:val="23"/>
        </w:rPr>
        <w:t>值</w:t>
      </w:r>
      <w:r>
        <w:rPr>
          <w:rFonts w:ascii="Times New Roman" w:hAnsi="Times New Roman" w:eastAsia="宋体"/>
          <w:b w:val="0"/>
          <w:sz w:val="23"/>
        </w:rPr>
        <w:t>随</w:t>
      </w:r>
      <w:r>
        <w:rPr>
          <w:rFonts w:ascii="Times New Roman" w:hAnsi="Times New Roman" w:eastAsia="宋体"/>
          <w:b w:val="0"/>
          <w:sz w:val="23"/>
        </w:rPr>
        <w:t>温</w:t>
      </w:r>
      <w:r>
        <w:rPr>
          <w:rFonts w:ascii="Times New Roman" w:hAnsi="Times New Roman" w:eastAsia="宋体"/>
          <w:b w:val="0"/>
          <w:sz w:val="23"/>
        </w:rPr>
        <w:t>度</w:t>
      </w:r>
      <w:r>
        <w:rPr>
          <w:rFonts w:ascii="Times New Roman" w:hAnsi="Times New Roman" w:eastAsia="宋体"/>
          <w:b w:val="0"/>
          <w:sz w:val="23"/>
        </w:rPr>
        <w:t>变</w:t>
      </w:r>
      <w:r>
        <w:rPr>
          <w:rFonts w:ascii="Times New Roman" w:hAnsi="Times New Roman" w:eastAsia="宋体"/>
          <w:b w:val="0"/>
          <w:sz w:val="23"/>
        </w:rPr>
        <w:t>化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性</w:t>
      </w:r>
      <w:r>
        <w:rPr>
          <w:rFonts w:ascii="Times New Roman" w:hAnsi="Times New Roman" w:eastAsia="宋体"/>
          <w:b w:val="0"/>
          <w:sz w:val="23"/>
        </w:rPr>
        <w:t>质</w:t>
      </w:r>
      <w:r>
        <w:rPr>
          <w:rFonts w:ascii="Times New Roman" w:hAnsi="Times New Roman" w:eastAsia="宋体"/>
          <w:b w:val="0"/>
          <w:sz w:val="23"/>
        </w:rPr>
        <w:t>制</w:t>
      </w:r>
      <w:r>
        <w:rPr>
          <w:rFonts w:ascii="Times New Roman" w:hAnsi="Times New Roman" w:eastAsia="宋体"/>
          <w:b w:val="0"/>
          <w:sz w:val="23"/>
        </w:rPr>
        <w:t>成</w:t>
      </w:r>
      <w:r>
        <w:rPr>
          <w:rFonts w:ascii="Times New Roman" w:hAnsi="Times New Roman" w:eastAsia="宋体"/>
          <w:b w:val="0"/>
          <w:sz w:val="23"/>
        </w:rPr>
        <w:t>铂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阻</w:t>
      </w:r>
      <w:r>
        <w:rPr>
          <w:rFonts w:ascii="Times New Roman" w:hAnsi="Times New Roman" w:eastAsia="宋体"/>
          <w:b w:val="0"/>
          <w:sz w:val="23"/>
        </w:rPr>
        <w:t>温</w:t>
      </w:r>
      <w:r>
        <w:rPr>
          <w:rFonts w:ascii="Times New Roman" w:hAnsi="Times New Roman" w:eastAsia="宋体"/>
          <w:b w:val="0"/>
          <w:sz w:val="23"/>
        </w:rPr>
        <w:t>度</w:t>
      </w:r>
      <w:r>
        <w:rPr>
          <w:rFonts w:ascii="Times New Roman" w:hAnsi="Times New Roman" w:eastAsia="宋体"/>
          <w:b w:val="0"/>
          <w:sz w:val="23"/>
        </w:rPr>
        <w:t>传</w:t>
      </w:r>
      <w:r>
        <w:rPr>
          <w:rFonts w:ascii="Times New Roman" w:hAnsi="Times New Roman" w:eastAsia="宋体"/>
          <w:b w:val="0"/>
          <w:sz w:val="23"/>
        </w:rPr>
        <w:t>感</w:t>
      </w:r>
      <w:r>
        <w:rPr>
          <w:rFonts w:ascii="Times New Roman" w:hAnsi="Times New Roman" w:eastAsia="宋体"/>
          <w:b w:val="0"/>
          <w:sz w:val="23"/>
        </w:rPr>
        <w:t>器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如</w:t>
      </w:r>
      <w:r>
        <w:rPr>
          <w:rFonts w:ascii="Times New Roman" w:hAnsi="Times New Roman" w:eastAsia="宋体"/>
          <w:b w:val="0"/>
          <w:sz w:val="23"/>
        </w:rPr>
        <w:t>图</w:t>
      </w:r>
      <w:r>
        <w:rPr>
          <w:rFonts w:ascii="Times New Roman" w:hAnsi="Times New Roman" w:eastAsia="宋体"/>
          <w:b w:val="0"/>
          <w:sz w:val="23"/>
        </w:rPr>
        <w:t>所</w:t>
      </w:r>
      <w:r>
        <w:rPr>
          <w:rFonts w:ascii="Times New Roman" w:hAnsi="Times New Roman" w:eastAsia="宋体"/>
          <w:b w:val="0"/>
          <w:sz w:val="23"/>
        </w:rPr>
        <w:t>示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i/>
          <w:sz w:val="23"/>
        </w:rPr>
        <w:t>I</w:t>
      </w:r>
      <w:r>
        <w:rPr>
          <w:rFonts w:ascii="Times New Roman" w:hAnsi="Times New Roman" w:eastAsia="宋体"/>
          <w:b w:val="0"/>
          <w:sz w:val="23"/>
        </w:rPr>
        <w:t>-</w:t>
      </w:r>
      <w:r>
        <w:rPr>
          <w:rFonts w:ascii="Times New Roman" w:hAnsi="Times New Roman" w:eastAsia="宋体"/>
          <w:b w:val="0"/>
          <w:i/>
          <w:sz w:val="23"/>
        </w:rPr>
        <w:t>U</w:t>
      </w:r>
      <w:r>
        <w:rPr>
          <w:rFonts w:ascii="Times New Roman" w:hAnsi="Times New Roman" w:eastAsia="宋体"/>
          <w:b w:val="0"/>
          <w:sz w:val="23"/>
        </w:rPr>
        <w:t>图</w:t>
      </w:r>
      <w:r>
        <w:rPr>
          <w:rFonts w:ascii="Times New Roman" w:hAnsi="Times New Roman" w:eastAsia="宋体"/>
          <w:b w:val="0"/>
          <w:sz w:val="23"/>
        </w:rPr>
        <w:t>像</w:t>
      </w:r>
      <w:r>
        <w:rPr>
          <w:rFonts w:ascii="Times New Roman" w:hAnsi="Times New Roman" w:eastAsia="宋体"/>
          <w:b w:val="0"/>
          <w:sz w:val="23"/>
        </w:rPr>
        <w:t>中</w:t>
      </w:r>
      <w:r>
        <w:rPr>
          <w:rFonts w:ascii="Times New Roman" w:hAnsi="Times New Roman" w:eastAsia="宋体"/>
          <w:b w:val="0"/>
          <w:sz w:val="23"/>
        </w:rPr>
        <w:t>能</w:t>
      </w:r>
      <w:r>
        <w:rPr>
          <w:rFonts w:ascii="Times New Roman" w:hAnsi="Times New Roman" w:eastAsia="宋体"/>
          <w:b w:val="0"/>
          <w:sz w:val="23"/>
        </w:rPr>
        <w:t>表</w:t>
      </w:r>
      <w:r>
        <w:rPr>
          <w:rFonts w:ascii="Times New Roman" w:hAnsi="Times New Roman" w:eastAsia="宋体"/>
          <w:b w:val="0"/>
          <w:sz w:val="23"/>
        </w:rPr>
        <w:t>示</w:t>
      </w:r>
      <w:r>
        <w:rPr>
          <w:rFonts w:ascii="Times New Roman" w:hAnsi="Times New Roman" w:eastAsia="宋体"/>
          <w:b w:val="0"/>
          <w:sz w:val="23"/>
        </w:rPr>
        <w:t>金</w:t>
      </w:r>
      <w:r>
        <w:rPr>
          <w:rFonts w:ascii="Times New Roman" w:hAnsi="Times New Roman" w:eastAsia="宋体"/>
          <w:b w:val="0"/>
          <w:sz w:val="23"/>
        </w:rPr>
        <w:t>属</w:t>
      </w:r>
      <w:r>
        <w:rPr>
          <w:rFonts w:ascii="Times New Roman" w:hAnsi="Times New Roman" w:eastAsia="宋体"/>
          <w:b w:val="0"/>
          <w:sz w:val="23"/>
        </w:rPr>
        <w:t>铂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阻</w:t>
      </w:r>
      <w:r>
        <w:rPr>
          <w:rFonts w:ascii="Times New Roman" w:hAnsi="Times New Roman" w:eastAsia="宋体"/>
          <w:b w:val="0"/>
          <w:sz w:val="23"/>
        </w:rPr>
        <w:t>值</w:t>
      </w:r>
      <w:r>
        <w:rPr>
          <w:rFonts w:ascii="Times New Roman" w:hAnsi="Times New Roman" w:eastAsia="宋体"/>
          <w:b w:val="0"/>
          <w:sz w:val="23"/>
        </w:rPr>
        <w:t>变</w:t>
      </w:r>
      <w:r>
        <w:rPr>
          <w:rFonts w:ascii="Times New Roman" w:hAnsi="Times New Roman" w:eastAsia="宋体"/>
          <w:b w:val="0"/>
          <w:sz w:val="23"/>
        </w:rPr>
        <w:t>化</w:t>
      </w:r>
      <w:r>
        <w:rPr>
          <w:rFonts w:ascii="Times New Roman" w:hAnsi="Times New Roman" w:eastAsia="宋体"/>
          <w:b w:val="0"/>
          <w:sz w:val="23"/>
        </w:rPr>
        <w:t>情</w:t>
      </w:r>
      <w:r>
        <w:rPr>
          <w:rFonts w:ascii="Times New Roman" w:hAnsi="Times New Roman" w:eastAsia="宋体"/>
          <w:b w:val="0"/>
          <w:sz w:val="23"/>
        </w:rPr>
        <w:t>况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是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  <w:sz w:val="23"/>
        </w:rPr>
        <w:t>(</w:t>
      </w:r>
      <w:r>
        <w:rPr>
          <w:rFonts w:ascii="Times New Roman" w:hAnsi="Times New Roman" w:eastAsia="宋体"/>
          <w:b w:val="0"/>
          <w:sz w:val="23"/>
        </w:rPr>
        <w:t xml:space="preserve">　</w:t>
      </w:r>
      <w:r>
        <w:rPr>
          <w:rFonts w:ascii="Times New Roman" w:hAnsi="Times New Roman" w:eastAsia="宋体"/>
          <w:b w:val="0"/>
          <w:sz w:val="23"/>
        </w:rPr>
        <w:t xml:space="preserve">　</w:t>
      </w:r>
      <w:r>
        <w:rPr>
          <w:rFonts w:ascii="Times New Roman" w:hAnsi="Times New Roman" w:eastAsia="宋体"/>
          <w:b w:val="0"/>
          <w:sz w:val="23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2121408" cy="89306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21408" cy="89306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2121408" cy="873252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21408" cy="873252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