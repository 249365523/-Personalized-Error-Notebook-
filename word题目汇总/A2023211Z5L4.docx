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A2023211Z5L4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粗</w:t>
      </w:r>
      <w:r>
        <w:rPr>
          <w:rFonts w:ascii="Times New Roman" w:hAnsi="Times New Roman" w:eastAsia="宋体"/>
          <w:b w:val="0"/>
        </w:rPr>
        <w:t>糙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给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共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v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μ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：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整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：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μ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  <w:vertAlign w:val="superscript"/>
        </w:rPr>
        <w:t>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又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x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L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共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p</w:t>
      </w:r>
      <w:r>
        <w:rPr>
          <w:rFonts w:ascii="Times New Roman" w:hAnsi="Times New Roman" w:eastAsia="宋体"/>
          <w:b w:val="0"/>
          <w:vertAlign w:val="subscript"/>
        </w:rPr>
        <w:t>m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  <w:vertAlign w:val="superscript"/>
        </w:rPr>
        <w:t>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p</w:t>
      </w:r>
      <w:r>
        <w:rPr>
          <w:rFonts w:ascii="Times New Roman" w:hAnsi="Times New Roman" w:eastAsia="宋体"/>
          <w:b w:val="0"/>
          <w:vertAlign w:val="subscript"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J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