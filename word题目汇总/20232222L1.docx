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10384" cy="1165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384" cy="1165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前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Φ'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t'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拓</w:t>
      </w:r>
      <w:r>
        <w:rPr>
          <w:rFonts w:ascii="Times New Roman" w:hAnsi="Times New Roman" w:eastAsia="宋体"/>
          <w:b w:val="0"/>
          <w:sz w:val="23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零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零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