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90572" cy="591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572" cy="591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52116" cy="6918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116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