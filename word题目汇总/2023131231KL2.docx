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2023131231KL2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</w:instrText>
      </w:r>
      <w:r>
        <w:rPr>
          <w:rFonts w:ascii="Times New Roman" w:hAnsi="Times New Roman" w:eastAsia="宋体"/>
          <w:b w:val="0"/>
        </w:rPr>
        <w:instrText xml:space="preserve">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护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63596" cy="11216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3596" cy="11216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请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替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请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66644" cy="1066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6644" cy="1066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身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造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</w:p>
    <w:p>
      <w:pPr>
        <w:spacing w:after="0"/>
      </w:pP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测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测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真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