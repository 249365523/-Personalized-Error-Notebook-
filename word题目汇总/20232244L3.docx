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20232244L3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湖</w:t>
      </w:r>
      <w:r>
        <w:rPr>
          <w:rFonts w:ascii="Times New Roman" w:hAnsi="Times New Roman" w:eastAsia="宋体"/>
          <w:b w:val="0"/>
          <w:sz w:val="23"/>
        </w:rPr>
        <w:t>州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活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遇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各</w:t>
      </w:r>
      <w:r>
        <w:rPr>
          <w:rFonts w:ascii="Times New Roman" w:hAnsi="Times New Roman" w:eastAsia="宋体"/>
          <w:b w:val="0"/>
          <w:sz w:val="23"/>
        </w:rPr>
        <w:t>种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波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医</w:t>
      </w:r>
      <w:r>
        <w:rPr>
          <w:rFonts w:ascii="Times New Roman" w:hAnsi="Times New Roman" w:eastAsia="宋体"/>
          <w:b w:val="0"/>
          <w:sz w:val="23"/>
        </w:rPr>
        <w:t>院</w:t>
      </w:r>
      <w:r>
        <w:rPr>
          <w:rFonts w:ascii="Times New Roman" w:hAnsi="Times New Roman" w:eastAsia="宋体"/>
          <w:b w:val="0"/>
          <w:sz w:val="23"/>
        </w:rPr>
        <w:t>里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使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波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γ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它</w:t>
      </w:r>
      <w:r>
        <w:rPr>
          <w:rFonts w:ascii="Times New Roman" w:hAnsi="Times New Roman" w:eastAsia="宋体"/>
          <w:b w:val="0"/>
          <w:sz w:val="23"/>
        </w:rPr>
        <w:t>具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较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穿</w:t>
      </w:r>
      <w:r>
        <w:rPr>
          <w:rFonts w:ascii="Times New Roman" w:hAnsi="Times New Roman" w:eastAsia="宋体"/>
          <w:b w:val="0"/>
          <w:sz w:val="23"/>
        </w:rPr>
        <w:t>透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紫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常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卫</w:t>
      </w:r>
      <w:r>
        <w:rPr>
          <w:rFonts w:ascii="Times New Roman" w:hAnsi="Times New Roman" w:eastAsia="宋体"/>
          <w:b w:val="0"/>
          <w:sz w:val="23"/>
        </w:rPr>
        <w:t>星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信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视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信</w:t>
      </w:r>
      <w:r>
        <w:rPr>
          <w:rFonts w:ascii="Times New Roman" w:hAnsi="Times New Roman" w:eastAsia="宋体"/>
          <w:b w:val="0"/>
          <w:sz w:val="23"/>
        </w:rPr>
        <w:t>号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传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它</w:t>
      </w:r>
      <w:r>
        <w:rPr>
          <w:rFonts w:ascii="Times New Roman" w:hAnsi="Times New Roman" w:eastAsia="宋体"/>
          <w:b w:val="0"/>
          <w:sz w:val="23"/>
        </w:rPr>
        <w:t>还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消</w:t>
      </w:r>
      <w:r>
        <w:rPr>
          <w:rFonts w:ascii="Times New Roman" w:hAnsi="Times New Roman" w:eastAsia="宋体"/>
          <w:b w:val="0"/>
          <w:sz w:val="23"/>
        </w:rPr>
        <w:t>毒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浴</w:t>
      </w:r>
      <w:r>
        <w:rPr>
          <w:rFonts w:ascii="Times New Roman" w:hAnsi="Times New Roman" w:eastAsia="宋体"/>
          <w:b w:val="0"/>
          <w:sz w:val="23"/>
        </w:rPr>
        <w:t>霸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取</w:t>
      </w:r>
      <w:r>
        <w:rPr>
          <w:rFonts w:ascii="Times New Roman" w:hAnsi="Times New Roman" w:eastAsia="宋体"/>
          <w:b w:val="0"/>
          <w:sz w:val="23"/>
        </w:rPr>
        <w:t>暖</w:t>
      </w:r>
      <w:r>
        <w:rPr>
          <w:rFonts w:ascii="Times New Roman" w:hAnsi="Times New Roman" w:eastAsia="宋体"/>
          <w:b w:val="0"/>
          <w:sz w:val="23"/>
        </w:rPr>
        <w:t>灯</w:t>
      </w:r>
      <w:r>
        <w:rPr>
          <w:rFonts w:ascii="Times New Roman" w:hAnsi="Times New Roman" w:eastAsia="宋体"/>
          <w:b w:val="0"/>
          <w:sz w:val="23"/>
        </w:rPr>
        <w:t>泡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较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红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它</w:t>
      </w:r>
      <w:r>
        <w:rPr>
          <w:rFonts w:ascii="Times New Roman" w:hAnsi="Times New Roman" w:eastAsia="宋体"/>
          <w:b w:val="0"/>
          <w:sz w:val="23"/>
        </w:rPr>
        <w:t>具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显</w:t>
      </w:r>
      <w:r>
        <w:rPr>
          <w:rFonts w:ascii="Times New Roman" w:hAnsi="Times New Roman" w:eastAsia="宋体"/>
          <w:b w:val="0"/>
          <w:sz w:val="23"/>
        </w:rPr>
        <w:t>著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热</w:t>
      </w:r>
      <w:r>
        <w:rPr>
          <w:rFonts w:ascii="Times New Roman" w:hAnsi="Times New Roman" w:eastAsia="宋体"/>
          <w:b w:val="0"/>
          <w:sz w:val="23"/>
        </w:rPr>
        <w:t>效</w:t>
      </w:r>
      <w:r>
        <w:rPr>
          <w:rFonts w:ascii="Times New Roman" w:hAnsi="Times New Roman" w:eastAsia="宋体"/>
          <w:b w:val="0"/>
          <w:sz w:val="23"/>
        </w:rPr>
        <w:t>应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X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摧</w:t>
      </w:r>
      <w:r>
        <w:rPr>
          <w:rFonts w:ascii="Times New Roman" w:hAnsi="Times New Roman" w:eastAsia="宋体"/>
          <w:b w:val="0"/>
          <w:sz w:val="23"/>
        </w:rPr>
        <w:t>毁</w:t>
      </w:r>
      <w:r>
        <w:rPr>
          <w:rFonts w:ascii="Times New Roman" w:hAnsi="Times New Roman" w:eastAsia="宋体"/>
          <w:b w:val="0"/>
          <w:sz w:val="23"/>
        </w:rPr>
        <w:t>病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细</w:t>
      </w:r>
      <w:r>
        <w:rPr>
          <w:rFonts w:ascii="Times New Roman" w:hAnsi="Times New Roman" w:eastAsia="宋体"/>
          <w:b w:val="0"/>
          <w:sz w:val="23"/>
        </w:rPr>
        <w:t>胞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常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治</w:t>
      </w:r>
      <w:r>
        <w:rPr>
          <w:rFonts w:ascii="Times New Roman" w:hAnsi="Times New Roman" w:eastAsia="宋体"/>
          <w:b w:val="0"/>
          <w:sz w:val="23"/>
        </w:rPr>
        <w:t>疗</w:t>
      </w:r>
      <w:r>
        <w:rPr>
          <w:rFonts w:ascii="Times New Roman" w:hAnsi="Times New Roman" w:eastAsia="宋体"/>
          <w:b w:val="0"/>
          <w:sz w:val="23"/>
        </w:rPr>
        <w:t>各</w:t>
      </w:r>
      <w:r>
        <w:rPr>
          <w:rFonts w:ascii="Times New Roman" w:hAnsi="Times New Roman" w:eastAsia="宋体"/>
          <w:b w:val="0"/>
          <w:sz w:val="23"/>
        </w:rPr>
        <w:t>种</w:t>
      </w:r>
      <w:r>
        <w:rPr>
          <w:rFonts w:ascii="Times New Roman" w:hAnsi="Times New Roman" w:eastAsia="宋体"/>
          <w:b w:val="0"/>
          <w:sz w:val="23"/>
        </w:rPr>
        <w:t>癌</w:t>
      </w:r>
      <w:r>
        <w:rPr>
          <w:rFonts w:ascii="Times New Roman" w:hAnsi="Times New Roman" w:eastAsia="宋体"/>
          <w:b w:val="0"/>
          <w:sz w:val="23"/>
        </w:rPr>
        <w:t>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