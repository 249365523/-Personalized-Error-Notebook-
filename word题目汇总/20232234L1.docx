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站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组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万</w:t>
      </w:r>
      <w:r>
        <w:rPr>
          <w:rFonts w:ascii="Times New Roman" w:hAnsi="Times New Roman" w:eastAsia="宋体"/>
          <w:b w:val="0"/>
          <w:sz w:val="23"/>
        </w:rPr>
        <w:t>千</w:t>
      </w:r>
      <w:r>
        <w:rPr>
          <w:rFonts w:ascii="Times New Roman" w:hAnsi="Times New Roman" w:eastAsia="宋体"/>
          <w:b w:val="0"/>
          <w:sz w:val="23"/>
        </w:rPr>
        <w:t>瓦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万</w:t>
      </w:r>
      <w:r>
        <w:rPr>
          <w:rFonts w:ascii="Times New Roman" w:hAnsi="Times New Roman" w:eastAsia="宋体"/>
          <w:b w:val="0"/>
          <w:sz w:val="23"/>
        </w:rPr>
        <w:t>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情</w:t>
      </w:r>
      <w:r>
        <w:rPr>
          <w:rFonts w:ascii="Times New Roman" w:hAnsi="Times New Roman" w:eastAsia="宋体"/>
          <w:b w:val="0"/>
          <w:sz w:val="23"/>
        </w:rPr>
        <w:t>况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站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损</w:t>
      </w:r>
      <w:r>
        <w:rPr>
          <w:rFonts w:ascii="Times New Roman" w:hAnsi="Times New Roman" w:eastAsia="宋体"/>
          <w:b w:val="0"/>
          <w:sz w:val="23"/>
        </w:rPr>
        <w:t>失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？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至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万</w:t>
      </w:r>
      <w:r>
        <w:rPr>
          <w:rFonts w:ascii="Times New Roman" w:hAnsi="Times New Roman" w:eastAsia="宋体"/>
          <w:b w:val="0"/>
          <w:sz w:val="23"/>
        </w:rPr>
        <w:t>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？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站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仍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损</w:t>
      </w:r>
      <w:r>
        <w:rPr>
          <w:rFonts w:ascii="Times New Roman" w:hAnsi="Times New Roman" w:eastAsia="宋体"/>
          <w:b w:val="0"/>
          <w:sz w:val="23"/>
        </w:rPr>
        <w:t>失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又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？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