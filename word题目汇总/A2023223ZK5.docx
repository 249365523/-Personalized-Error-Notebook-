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12 000</m:t>
            </m:r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12V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6 000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Times New Roman" w:eastAsia="宋体"/>
              </w:rPr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1 000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