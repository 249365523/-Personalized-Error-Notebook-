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20232123K10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绵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57072" cy="4815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7072" cy="4815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m,M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