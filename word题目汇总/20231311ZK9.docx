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百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38172" cy="792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8172" cy="792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