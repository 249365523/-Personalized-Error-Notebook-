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20231274K5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嫦</w:t>
      </w:r>
      <w:r>
        <w:rPr>
          <w:rFonts w:ascii="Times New Roman" w:hAnsi="Times New Roman" w:eastAsia="宋体"/>
          <w:b w:val="0"/>
        </w:rPr>
        <w:t>娥</w:t>
      </w:r>
      <w:r>
        <w:rPr>
          <w:rFonts w:ascii="Times New Roman" w:hAnsi="Times New Roman" w:eastAsia="宋体"/>
          <w:b w:val="0"/>
        </w:rPr>
        <w:t>五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采</w:t>
      </w:r>
      <w:r>
        <w:rPr>
          <w:rFonts w:ascii="Times New Roman" w:hAnsi="Times New Roman" w:eastAsia="宋体"/>
          <w:b w:val="0"/>
        </w:rPr>
        <w:t>集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壤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品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科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嫦</w:t>
      </w:r>
      <w:r>
        <w:rPr>
          <w:rFonts w:ascii="Times New Roman" w:hAnsi="Times New Roman" w:eastAsia="宋体"/>
          <w:b w:val="0"/>
        </w:rPr>
        <w:t>娥</w:t>
      </w:r>
      <w:r>
        <w:rPr>
          <w:rFonts w:ascii="Times New Roman" w:hAnsi="Times New Roman" w:eastAsia="宋体"/>
          <w:b w:val="0"/>
        </w:rPr>
        <w:t>五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嫦</w:t>
      </w:r>
      <w:r>
        <w:rPr>
          <w:rFonts w:ascii="Times New Roman" w:hAnsi="Times New Roman" w:eastAsia="宋体"/>
          <w:b w:val="0"/>
        </w:rPr>
        <w:t>娥</w:t>
      </w:r>
      <w:r>
        <w:rPr>
          <w:rFonts w:ascii="Times New Roman" w:hAnsi="Times New Roman" w:eastAsia="宋体"/>
          <w:b w:val="0"/>
        </w:rPr>
        <w:t>五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