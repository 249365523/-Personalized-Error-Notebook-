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5944" cy="12755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1275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