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2023222Z8K2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嘉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21436" cy="655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1436" cy="655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