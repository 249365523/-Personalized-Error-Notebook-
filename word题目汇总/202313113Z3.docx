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202313113Z3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8128" cy="615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128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8128" cy="6156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128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4148" cy="6156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4148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8128" cy="61569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8128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8128" cy="61569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8128" cy="615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