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苏</w:t>
      </w:r>
      <w:r>
        <w:rPr>
          <w:rFonts w:ascii="Times New Roman" w:hAnsi="Times New Roman" w:eastAsia="宋体"/>
          <w:b w:val="0"/>
          <w:sz w:val="23"/>
        </w:rPr>
        <w:t>州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播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介</w:t>
      </w:r>
      <w:r>
        <w:rPr>
          <w:rFonts w:ascii="Times New Roman" w:hAnsi="Times New Roman" w:eastAsia="宋体"/>
          <w:b w:val="0"/>
          <w:sz w:val="23"/>
        </w:rPr>
        <w:t>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递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息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干</w:t>
      </w:r>
      <w:r>
        <w:rPr>
          <w:rFonts w:ascii="Times New Roman" w:hAnsi="Times New Roman" w:eastAsia="宋体"/>
          <w:b w:val="0"/>
          <w:sz w:val="23"/>
        </w:rPr>
        <w:t>涉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衍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递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三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无</w:t>
      </w:r>
      <w:r>
        <w:rPr>
          <w:rFonts w:ascii="Times New Roman" w:hAnsi="Times New Roman" w:eastAsia="宋体"/>
          <w:b w:val="0"/>
          <w:sz w:val="27"/>
        </w:rPr>
        <w:t>线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波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发</w:t>
      </w:r>
      <w:r>
        <w:rPr>
          <w:rFonts w:ascii="Times New Roman" w:hAnsi="Times New Roman" w:eastAsia="宋体"/>
          <w:b w:val="0"/>
          <w:sz w:val="27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30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308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