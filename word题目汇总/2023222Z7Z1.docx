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media/image3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2023222Z7Z1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黄</w:t>
      </w:r>
      <w:r>
        <w:rPr>
          <w:rFonts w:ascii="Times New Roman" w:hAnsi="Times New Roman" w:eastAsia="宋体"/>
          <w:b w:val="0"/>
          <w:sz w:val="23"/>
        </w:rPr>
        <w:t>冈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固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矩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框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竖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框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边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行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恒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i/>
          <w:sz w:val="23"/>
        </w:rPr>
        <w:t>I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现</w:t>
      </w:r>
      <w:r>
        <w:rPr>
          <w:rFonts w:ascii="Times New Roman" w:hAnsi="Times New Roman" w:eastAsia="宋体"/>
          <w:b w:val="0"/>
          <w:sz w:val="23"/>
        </w:rPr>
        <w:t>将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框</w:t>
      </w:r>
      <w:r>
        <w:rPr>
          <w:rFonts w:ascii="Times New Roman" w:hAnsi="Times New Roman" w:eastAsia="宋体"/>
          <w:b w:val="0"/>
          <w:sz w:val="23"/>
        </w:rPr>
        <w:t>由</w:t>
      </w:r>
      <w:r>
        <w:rPr>
          <w:rFonts w:ascii="Times New Roman" w:hAnsi="Times New Roman" w:eastAsia="宋体"/>
          <w:b w:val="0"/>
          <w:sz w:val="23"/>
        </w:rPr>
        <w:t>静</w:t>
      </w:r>
      <w:r>
        <w:rPr>
          <w:rFonts w:ascii="Times New Roman" w:hAnsi="Times New Roman" w:eastAsia="宋体"/>
          <w:b w:val="0"/>
          <w:sz w:val="23"/>
        </w:rPr>
        <w:t>止</w:t>
      </w:r>
      <w:r>
        <w:rPr>
          <w:rFonts w:ascii="Times New Roman" w:hAnsi="Times New Roman" w:eastAsia="宋体"/>
          <w:b w:val="0"/>
          <w:sz w:val="23"/>
        </w:rPr>
        <w:t>释</w:t>
      </w:r>
      <w:r>
        <w:rPr>
          <w:rFonts w:ascii="Times New Roman" w:hAnsi="Times New Roman" w:eastAsia="宋体"/>
          <w:b w:val="0"/>
          <w:sz w:val="23"/>
        </w:rPr>
        <w:t>放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框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竖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落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程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没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翻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空</w:t>
      </w:r>
      <w:r>
        <w:rPr>
          <w:rFonts w:ascii="Times New Roman" w:hAnsi="Times New Roman" w:eastAsia="宋体"/>
          <w:b w:val="0"/>
          <w:sz w:val="23"/>
        </w:rPr>
        <w:t>气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对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框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落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程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析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28700" cy="6598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6598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框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了</w:t>
      </w:r>
      <w:r>
        <w:rPr>
          <w:rFonts w:ascii="Times New Roman" w:hAnsi="Times New Roman" w:eastAsia="宋体"/>
          <w:b w:val="0"/>
          <w:sz w:val="23"/>
        </w:rPr>
        <w:t>顺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针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框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积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收</w:t>
      </w:r>
      <w:r>
        <w:rPr>
          <w:rFonts w:ascii="Times New Roman" w:hAnsi="Times New Roman" w:eastAsia="宋体"/>
          <w:b w:val="0"/>
          <w:sz w:val="23"/>
        </w:rPr>
        <w:t>缩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趋</w:t>
      </w:r>
      <w:r>
        <w:rPr>
          <w:rFonts w:ascii="Times New Roman" w:hAnsi="Times New Roman" w:eastAsia="宋体"/>
          <w:b w:val="0"/>
          <w:sz w:val="23"/>
        </w:rPr>
        <w:t>势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框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落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若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i/>
          <w:sz w:val="23"/>
        </w:rPr>
        <w:t>I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左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框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受</w:t>
      </w:r>
      <w:r>
        <w:rPr>
          <w:rFonts w:ascii="Times New Roman" w:hAnsi="Times New Roman" w:eastAsia="宋体"/>
          <w:b w:val="0"/>
          <w:sz w:val="23"/>
        </w:rPr>
        <w:t>安</w:t>
      </w:r>
      <w:r>
        <w:rPr>
          <w:rFonts w:ascii="Times New Roman" w:hAnsi="Times New Roman" w:eastAsia="宋体"/>
          <w:b w:val="0"/>
          <w:sz w:val="23"/>
        </w:rPr>
        <w:t>培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合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扩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扩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趋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拒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拓</w:t>
      </w:r>
      <w:r>
        <w:rPr>
          <w:rFonts w:ascii="Times New Roman" w:hAnsi="Times New Roman" w:eastAsia="宋体"/>
          <w:b w:val="0"/>
          <w:sz w:val="23"/>
        </w:rPr>
        <w:t>展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甲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闭</w:t>
      </w:r>
      <w:r>
        <w:rPr>
          <w:rFonts w:ascii="Times New Roman" w:hAnsi="Times New Roman" w:eastAsia="宋体"/>
          <w:b w:val="0"/>
          <w:sz w:val="23"/>
        </w:rPr>
        <w:t>合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里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随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乙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i/>
          <w:sz w:val="23"/>
        </w:rPr>
        <w:t>~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边</w:t>
      </w:r>
      <w:r>
        <w:rPr>
          <w:rFonts w:ascii="Times New Roman" w:hAnsi="Times New Roman" w:eastAsia="宋体"/>
          <w:b w:val="0"/>
          <w:sz w:val="23"/>
        </w:rPr>
        <w:t>受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安</w:t>
      </w:r>
      <w:r>
        <w:rPr>
          <w:rFonts w:ascii="Times New Roman" w:hAnsi="Times New Roman" w:eastAsia="宋体"/>
          <w:b w:val="0"/>
          <w:sz w:val="23"/>
        </w:rPr>
        <w:t>培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i/>
          <w:sz w:val="23"/>
        </w:rPr>
        <w:t>~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边</w:t>
      </w:r>
      <w:r>
        <w:rPr>
          <w:rFonts w:ascii="Times New Roman" w:hAnsi="Times New Roman" w:eastAsia="宋体"/>
          <w:b w:val="0"/>
          <w:sz w:val="23"/>
        </w:rPr>
        <w:t>受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安</w:t>
      </w:r>
      <w:r>
        <w:rPr>
          <w:rFonts w:ascii="Times New Roman" w:hAnsi="Times New Roman" w:eastAsia="宋体"/>
          <w:b w:val="0"/>
          <w:sz w:val="23"/>
        </w:rPr>
        <w:t>培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均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填</w:t>
      </w:r>
      <w:r>
        <w:rPr>
          <w:rFonts w:ascii="Times New Roman" w:hAnsi="Times New Roman" w:eastAsia="宋体"/>
          <w:b w:val="0"/>
          <w:sz w:val="23"/>
        </w:rPr>
        <w:t>“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左</w:t>
      </w:r>
      <w:r>
        <w:rPr>
          <w:rFonts w:ascii="Times New Roman" w:hAnsi="Times New Roman" w:eastAsia="宋体"/>
          <w:b w:val="0"/>
          <w:sz w:val="23"/>
        </w:rPr>
        <w:t>”</w:t>
      </w:r>
      <w:r>
        <w:rPr>
          <w:rFonts w:ascii="Times New Roman" w:hAnsi="Times New Roman" w:eastAsia="宋体"/>
          <w:b w:val="0"/>
          <w:sz w:val="23"/>
        </w:rPr>
        <w:t>或</w:t>
      </w:r>
      <w:r>
        <w:rPr>
          <w:rFonts w:ascii="Times New Roman" w:hAnsi="Times New Roman" w:eastAsia="宋体"/>
          <w:b w:val="0"/>
          <w:sz w:val="23"/>
        </w:rPr>
        <w:t>“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”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 xml:space="preserve"> 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23644" cy="85801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3644" cy="8580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拓</w:t>
      </w:r>
      <w:r>
        <w:rPr>
          <w:rFonts w:ascii="Times New Roman" w:hAnsi="Times New Roman" w:eastAsia="宋体"/>
          <w:b w:val="0"/>
          <w:sz w:val="23"/>
        </w:rPr>
        <w:t>展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闭</w:t>
      </w:r>
      <w:r>
        <w:rPr>
          <w:rFonts w:ascii="Times New Roman" w:hAnsi="Times New Roman" w:eastAsia="宋体"/>
          <w:b w:val="0"/>
          <w:sz w:val="23"/>
        </w:rPr>
        <w:t>合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进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程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边</w:t>
      </w:r>
      <w:r>
        <w:rPr>
          <w:rFonts w:ascii="Times New Roman" w:hAnsi="Times New Roman" w:eastAsia="宋体"/>
          <w:b w:val="0"/>
          <w:sz w:val="23"/>
        </w:rPr>
        <w:t>受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安</w:t>
      </w:r>
      <w:r>
        <w:rPr>
          <w:rFonts w:ascii="Times New Roman" w:hAnsi="Times New Roman" w:eastAsia="宋体"/>
          <w:b w:val="0"/>
          <w:sz w:val="23"/>
        </w:rPr>
        <w:t>培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穿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程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边</w:t>
      </w:r>
      <w:r>
        <w:rPr>
          <w:rFonts w:ascii="Times New Roman" w:hAnsi="Times New Roman" w:eastAsia="宋体"/>
          <w:b w:val="0"/>
          <w:sz w:val="23"/>
        </w:rPr>
        <w:t>受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安</w:t>
      </w:r>
      <w:r>
        <w:rPr>
          <w:rFonts w:ascii="Times New Roman" w:hAnsi="Times New Roman" w:eastAsia="宋体"/>
          <w:b w:val="0"/>
          <w:sz w:val="23"/>
        </w:rPr>
        <w:t>培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均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填</w:t>
      </w:r>
      <w:r>
        <w:rPr>
          <w:rFonts w:ascii="Times New Roman" w:hAnsi="Times New Roman" w:eastAsia="宋体"/>
          <w:b w:val="0"/>
          <w:sz w:val="23"/>
        </w:rPr>
        <w:t>“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左</w:t>
      </w:r>
      <w:r>
        <w:rPr>
          <w:rFonts w:ascii="Times New Roman" w:hAnsi="Times New Roman" w:eastAsia="宋体"/>
          <w:b w:val="0"/>
          <w:sz w:val="23"/>
        </w:rPr>
        <w:t>”</w:t>
      </w:r>
      <w:r>
        <w:rPr>
          <w:rFonts w:ascii="Times New Roman" w:hAnsi="Times New Roman" w:eastAsia="宋体"/>
          <w:b w:val="0"/>
          <w:sz w:val="23"/>
        </w:rPr>
        <w:t>或</w:t>
      </w:r>
      <w:r>
        <w:rPr>
          <w:rFonts w:ascii="Times New Roman" w:hAnsi="Times New Roman" w:eastAsia="宋体"/>
          <w:b w:val="0"/>
          <w:sz w:val="23"/>
        </w:rPr>
        <w:t>“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”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 xml:space="preserve"> 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23644" cy="77419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3644" cy="77419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