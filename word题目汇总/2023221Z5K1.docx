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media/image3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2023221Z5K1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划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z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i/>
        </w:rPr>
        <w:t>z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投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76528" cy="97231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6528" cy="9723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85060" cy="77114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7711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85060" cy="71780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71780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