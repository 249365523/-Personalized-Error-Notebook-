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BS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BS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0.5×2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0.5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8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L</m:t>
                </m:r>
              </m:e>
              <m:sub>
                <m:r>
                  <w:rPr>
                    <w:rFonts w:ascii="Times New Roman" w:eastAsia="宋体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