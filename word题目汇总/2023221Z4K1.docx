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6444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ae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ae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ae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ae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