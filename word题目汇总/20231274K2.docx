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曾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97992" cy="8488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992" cy="848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