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202313131K12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01268" cy="58216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01268" cy="5821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密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疏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处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密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疏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处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方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方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