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4795" cy="1031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795" cy="103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