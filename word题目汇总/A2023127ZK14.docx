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A2023127ZK14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hT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ρ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instrText xml:space="preserve">π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Gt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附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gR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hR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</w:rPr>
        <w:instrText xml:space="preserve">″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hT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