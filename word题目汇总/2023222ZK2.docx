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48356" cy="10149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8356" cy="10149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蹄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蹄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骨</w:t>
      </w:r>
      <w:r>
        <w:rPr>
          <w:rFonts w:ascii="Times New Roman" w:hAnsi="Times New Roman" w:eastAsia="宋体"/>
          <w:b w:val="0"/>
        </w:rPr>
        <w:t>架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塑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替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丁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