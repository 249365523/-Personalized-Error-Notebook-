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05128" cy="812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5128" cy="812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P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