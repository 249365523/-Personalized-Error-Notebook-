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tiff"/>
  <Override PartName="/word/media/image2.jpg" ContentType="image/tiff"/>
  <Override PartName="/word/media/image3.jpg" ContentType="image/tiff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20232212L2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  <w:sz w:val="23"/>
        </w:rPr>
        <w:t>如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示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匀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场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磁</w:t>
      </w:r>
      <w:r>
        <w:rPr>
          <w:rFonts w:ascii="Times New Roman" w:hAnsi="Times New Roman" w:eastAsia="宋体"/>
          <w:b w:val="0"/>
          <w:sz w:val="23"/>
        </w:rPr>
        <w:t>感</w:t>
      </w:r>
      <w:r>
        <w:rPr>
          <w:rFonts w:ascii="Times New Roman" w:hAnsi="Times New Roman" w:eastAsia="宋体"/>
          <w:b w:val="0"/>
          <w:sz w:val="23"/>
        </w:rPr>
        <w:t>应</w:t>
      </w:r>
      <w:r>
        <w:rPr>
          <w:rFonts w:ascii="Times New Roman" w:hAnsi="Times New Roman" w:eastAsia="宋体"/>
          <w:b w:val="0"/>
          <w:sz w:val="23"/>
        </w:rPr>
        <w:t>强</w:t>
      </w:r>
      <w:r>
        <w:rPr>
          <w:rFonts w:ascii="Times New Roman" w:hAnsi="Times New Roman" w:eastAsia="宋体"/>
          <w:b w:val="0"/>
          <w:sz w:val="23"/>
        </w:rPr>
        <w:t>度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B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速</w:t>
      </w:r>
      <w:r>
        <w:rPr>
          <w:rFonts w:ascii="Times New Roman" w:hAnsi="Times New Roman" w:eastAsia="宋体"/>
          <w:b w:val="0"/>
          <w:sz w:val="23"/>
        </w:rPr>
        <w:t>率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v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荷</w:t>
      </w:r>
      <w:r>
        <w:rPr>
          <w:rFonts w:ascii="Times New Roman" w:hAnsi="Times New Roman" w:eastAsia="宋体"/>
          <w:b w:val="0"/>
          <w:sz w:val="23"/>
        </w:rPr>
        <w:t>量</w:t>
      </w:r>
      <w:r>
        <w:rPr>
          <w:rFonts w:ascii="Times New Roman" w:hAnsi="Times New Roman" w:eastAsia="宋体"/>
          <w:b w:val="0"/>
          <w:sz w:val="23"/>
        </w:rPr>
        <w:t>均</w:t>
      </w:r>
      <w:r>
        <w:rPr>
          <w:rFonts w:ascii="Times New Roman" w:hAnsi="Times New Roman" w:eastAsia="宋体"/>
          <w:b w:val="0"/>
          <w:sz w:val="23"/>
        </w:rPr>
        <w:t>为</w:t>
      </w:r>
      <w:r>
        <w:rPr>
          <w:rFonts w:ascii="Times New Roman" w:hAnsi="Times New Roman" w:eastAsia="宋体"/>
          <w:b w:val="0"/>
          <w:i/>
          <w:sz w:val="23"/>
        </w:rPr>
        <w:t>q</w:t>
      </w:r>
      <w:r>
        <w:rPr>
          <w:rFonts w:ascii="Times New Roman" w:hAnsi="Times New Roman" w:eastAsia="宋体"/>
          <w:b w:val="0"/>
          <w:sz w:val="23"/>
        </w:rPr>
        <w:t>。</w:t>
      </w:r>
      <w:r>
        <w:rPr>
          <w:rFonts w:ascii="Times New Roman" w:hAnsi="Times New Roman" w:eastAsia="宋体"/>
          <w:b w:val="0"/>
          <w:sz w:val="23"/>
        </w:rPr>
        <w:t>试</w:t>
      </w:r>
      <w:r>
        <w:rPr>
          <w:rFonts w:ascii="Times New Roman" w:hAnsi="Times New Roman" w:eastAsia="宋体"/>
          <w:b w:val="0"/>
          <w:sz w:val="23"/>
        </w:rPr>
        <w:t>求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各</w:t>
      </w:r>
      <w:r>
        <w:rPr>
          <w:rFonts w:ascii="Times New Roman" w:hAnsi="Times New Roman" w:eastAsia="宋体"/>
          <w:b w:val="0"/>
          <w:sz w:val="23"/>
        </w:rPr>
        <w:t>图</w:t>
      </w:r>
      <w:r>
        <w:rPr>
          <w:rFonts w:ascii="Times New Roman" w:hAnsi="Times New Roman" w:eastAsia="宋体"/>
          <w:b w:val="0"/>
          <w:sz w:val="23"/>
        </w:rPr>
        <w:t>中</w:t>
      </w:r>
      <w:r>
        <w:rPr>
          <w:rFonts w:ascii="Times New Roman" w:hAnsi="Times New Roman" w:eastAsia="宋体"/>
          <w:b w:val="0"/>
          <w:sz w:val="23"/>
        </w:rPr>
        <w:t>带</w:t>
      </w:r>
      <w:r>
        <w:rPr>
          <w:rFonts w:ascii="Times New Roman" w:hAnsi="Times New Roman" w:eastAsia="宋体"/>
          <w:b w:val="0"/>
          <w:sz w:val="23"/>
        </w:rPr>
        <w:t>电</w:t>
      </w:r>
      <w:r>
        <w:rPr>
          <w:rFonts w:ascii="Times New Roman" w:hAnsi="Times New Roman" w:eastAsia="宋体"/>
          <w:b w:val="0"/>
          <w:sz w:val="23"/>
        </w:rPr>
        <w:t>粒</w:t>
      </w:r>
      <w:r>
        <w:rPr>
          <w:rFonts w:ascii="Times New Roman" w:hAnsi="Times New Roman" w:eastAsia="宋体"/>
          <w:b w:val="0"/>
          <w:sz w:val="23"/>
        </w:rPr>
        <w:t>子</w:t>
      </w:r>
      <w:r>
        <w:rPr>
          <w:rFonts w:ascii="Times New Roman" w:hAnsi="Times New Roman" w:eastAsia="宋体"/>
          <w:b w:val="0"/>
          <w:sz w:val="23"/>
        </w:rPr>
        <w:t>所</w:t>
      </w:r>
      <w:r>
        <w:rPr>
          <w:rFonts w:ascii="Times New Roman" w:hAnsi="Times New Roman" w:eastAsia="宋体"/>
          <w:b w:val="0"/>
          <w:sz w:val="23"/>
        </w:rPr>
        <w:t>受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大</w:t>
      </w:r>
      <w:r>
        <w:rPr>
          <w:rFonts w:ascii="Times New Roman" w:hAnsi="Times New Roman" w:eastAsia="宋体"/>
          <w:b w:val="0"/>
          <w:sz w:val="23"/>
        </w:rPr>
        <w:t>小</w:t>
      </w:r>
      <w:r>
        <w:rPr>
          <w:rFonts w:ascii="Times New Roman" w:hAnsi="Times New Roman" w:eastAsia="宋体"/>
          <w:b w:val="0"/>
          <w:i/>
          <w:sz w:val="23"/>
        </w:rPr>
        <w:t>F</w:t>
      </w:r>
      <w:r>
        <w:rPr>
          <w:rFonts w:ascii="Times New Roman" w:hAnsi="Times New Roman" w:eastAsia="宋体"/>
          <w:b w:val="0"/>
          <w:sz w:val="23"/>
        </w:rPr>
        <w:t>，</w:t>
      </w:r>
      <w:r>
        <w:rPr>
          <w:rFonts w:ascii="Times New Roman" w:hAnsi="Times New Roman" w:eastAsia="宋体"/>
          <w:b w:val="0"/>
          <w:sz w:val="23"/>
        </w:rPr>
        <w:t>并</w:t>
      </w:r>
      <w:r>
        <w:rPr>
          <w:rFonts w:ascii="Times New Roman" w:hAnsi="Times New Roman" w:eastAsia="宋体"/>
          <w:b w:val="0"/>
          <w:sz w:val="23"/>
        </w:rPr>
        <w:t>指</w:t>
      </w:r>
      <w:r>
        <w:rPr>
          <w:rFonts w:ascii="Times New Roman" w:hAnsi="Times New Roman" w:eastAsia="宋体"/>
          <w:b w:val="0"/>
          <w:sz w:val="23"/>
        </w:rPr>
        <w:t>出</w:t>
      </w:r>
      <w:r>
        <w:rPr>
          <w:rFonts w:ascii="Times New Roman" w:hAnsi="Times New Roman" w:eastAsia="宋体"/>
          <w:b w:val="0"/>
          <w:sz w:val="23"/>
        </w:rPr>
        <w:t>洛</w:t>
      </w:r>
      <w:r>
        <w:rPr>
          <w:rFonts w:ascii="Times New Roman" w:hAnsi="Times New Roman" w:eastAsia="宋体"/>
          <w:b w:val="0"/>
          <w:sz w:val="23"/>
        </w:rPr>
        <w:t>伦</w:t>
      </w:r>
      <w:r>
        <w:rPr>
          <w:rFonts w:ascii="Times New Roman" w:hAnsi="Times New Roman" w:eastAsia="宋体"/>
          <w:b w:val="0"/>
          <w:sz w:val="23"/>
        </w:rPr>
        <w:t>兹</w:t>
      </w:r>
      <w:r>
        <w:rPr>
          <w:rFonts w:ascii="Times New Roman" w:hAnsi="Times New Roman" w:eastAsia="宋体"/>
          <w:b w:val="0"/>
          <w:sz w:val="23"/>
        </w:rPr>
        <w:t>力</w:t>
      </w:r>
      <w:r>
        <w:rPr>
          <w:rFonts w:ascii="Times New Roman" w:hAnsi="Times New Roman" w:eastAsia="宋体"/>
          <w:b w:val="0"/>
          <w:sz w:val="23"/>
        </w:rPr>
        <w:t>的</w:t>
      </w:r>
      <w:r>
        <w:rPr>
          <w:rFonts w:ascii="Times New Roman" w:hAnsi="Times New Roman" w:eastAsia="宋体"/>
          <w:b w:val="0"/>
          <w:sz w:val="23"/>
        </w:rPr>
        <w:t>方</w:t>
      </w:r>
      <w:r>
        <w:rPr>
          <w:rFonts w:ascii="Times New Roman" w:hAnsi="Times New Roman" w:eastAsia="宋体"/>
          <w:b w:val="0"/>
          <w:sz w:val="23"/>
        </w:rPr>
        <w:t>向</w:t>
      </w:r>
      <w:r>
        <w:rPr>
          <w:rFonts w:ascii="Times New Roman" w:hAnsi="Times New Roman" w:eastAsia="宋体"/>
          <w:b w:val="0"/>
          <w:sz w:val="23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78943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78943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831848" cy="90678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31848" cy="9067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见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因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夹</w:t>
      </w:r>
      <w:r>
        <w:rPr>
          <w:rFonts w:ascii="Times New Roman" w:hAnsi="Times New Roman" w:eastAsia="宋体"/>
          <w:b w:val="0"/>
        </w:rPr>
        <w:t>角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i</w:t>
      </w:r>
      <w:r>
        <w:rPr>
          <w:rFonts w:ascii="Times New Roman" w:hAnsi="Times New Roman" w:eastAsia="宋体"/>
          <w:b w:val="0"/>
        </w:rPr>
        <w:t>n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°</w:t>
      </w:r>
      <w:r>
        <w:rPr>
          <w:rFonts w:ascii="Times New Roman" w:hAnsi="Times New Roman" w:eastAsia="宋体"/>
          <w:b w:val="0"/>
        </w:rPr>
        <w:t>=</w:t>
      </w:r>
      <m:oMath>
        <m:f>
          <m:fPr>
            <m:ctrlPr>
              <w:rPr>
                <w:rFonts w:ascii="Times New Roman" w:eastAsia="宋体"/>
              </w:rPr>
            </m:ctrlPr>
          </m:fPr>
          <m:num>
            <m:r>
              <m:rPr>
                <m:sty m:val="p"/>
              </m:rPr>
              <w:rPr>
                <w:rFonts w:ascii="Times New Roman" w:eastAsia="宋体"/>
              </w:rPr>
              <m:t>1</m:t>
            </m:r>
          </m:num>
          <m:den>
            <m:r>
              <m:rPr>
                <m:sty m:val="p"/>
              </m:rPr>
              <w:rPr>
                <w:rFonts w:ascii="Times New Roman" w:eastAsia="宋体"/>
              </w:rPr>
              <m:t>2</m:t>
            </m:r>
          </m:den>
        </m:f>
      </m:oMath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纸</w:t>
      </w:r>
      <w:r>
        <w:rPr>
          <w:rFonts w:ascii="Times New Roman" w:hAnsi="Times New Roman" w:eastAsia="宋体"/>
          <w:b w:val="0"/>
        </w:rPr>
        <w:t>面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里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行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粒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洛</w:t>
      </w:r>
      <w:r>
        <w:rPr>
          <w:rFonts w:ascii="Times New Roman" w:hAnsi="Times New Roman" w:eastAsia="宋体"/>
          <w:b w:val="0"/>
        </w:rPr>
        <w:t>伦</w:t>
      </w:r>
      <w:r>
        <w:rPr>
          <w:rFonts w:ascii="Times New Roman" w:hAnsi="Times New Roman" w:eastAsia="宋体"/>
          <w:b w:val="0"/>
        </w:rPr>
        <w:t>兹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=</w:t>
      </w:r>
      <w:r>
        <w:rPr>
          <w:rFonts w:ascii="Times New Roman" w:hAnsi="Times New Roman" w:eastAsia="宋体"/>
          <w:b w:val="0"/>
          <w:i/>
        </w:rPr>
        <w:t>q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垂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指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左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  <w:sz w:val="27"/>
        </w:rPr>
        <w:t>三</w:t>
      </w:r>
      <w:r>
        <w:rPr>
          <w:rFonts w:ascii="Times New Roman" w:hAnsi="Times New Roman" w:eastAsia="宋体"/>
          <w:b w:val="0"/>
          <w:sz w:val="27"/>
        </w:rPr>
        <w:t>、</w:t>
      </w:r>
      <w:r>
        <w:rPr>
          <w:rFonts w:ascii="Times New Roman" w:hAnsi="Times New Roman" w:eastAsia="宋体"/>
          <w:b w:val="0"/>
          <w:sz w:val="27"/>
        </w:rPr>
        <w:t>电</w:t>
      </w:r>
      <w:r>
        <w:rPr>
          <w:rFonts w:ascii="Times New Roman" w:hAnsi="Times New Roman" w:eastAsia="宋体"/>
          <w:b w:val="0"/>
          <w:sz w:val="27"/>
        </w:rPr>
        <w:t>子</w:t>
      </w:r>
      <w:r>
        <w:rPr>
          <w:rFonts w:ascii="Times New Roman" w:hAnsi="Times New Roman" w:eastAsia="宋体"/>
          <w:b w:val="0"/>
          <w:sz w:val="27"/>
        </w:rPr>
        <w:t>束</w:t>
      </w:r>
      <w:r>
        <w:rPr>
          <w:rFonts w:ascii="Times New Roman" w:hAnsi="Times New Roman" w:eastAsia="宋体"/>
          <w:b w:val="0"/>
          <w:sz w:val="27"/>
        </w:rPr>
        <w:t>的</w:t>
      </w:r>
      <w:r>
        <w:rPr>
          <w:rFonts w:ascii="Times New Roman" w:hAnsi="Times New Roman" w:eastAsia="宋体"/>
          <w:b w:val="0"/>
          <w:sz w:val="27"/>
        </w:rPr>
        <w:t>磁</w:t>
      </w:r>
      <w:r>
        <w:rPr>
          <w:rFonts w:ascii="Times New Roman" w:hAnsi="Times New Roman" w:eastAsia="宋体"/>
          <w:b w:val="0"/>
          <w:sz w:val="27"/>
        </w:rPr>
        <w:t>偏</w:t>
      </w:r>
      <w:r>
        <w:rPr>
          <w:rFonts w:ascii="Times New Roman" w:hAnsi="Times New Roman" w:eastAsia="宋体"/>
          <w:b w:val="0"/>
          <w:sz w:val="27"/>
        </w:rPr>
        <w:t>转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显</w:t>
      </w:r>
      <w:r>
        <w:rPr>
          <w:rFonts w:ascii="Times New Roman" w:hAnsi="Times New Roman" w:eastAsia="宋体"/>
          <w:b w:val="0"/>
        </w:rPr>
        <w:t>像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原</w:t>
      </w:r>
      <w:r>
        <w:rPr>
          <w:rFonts w:ascii="Times New Roman" w:hAnsi="Times New Roman" w:eastAsia="宋体"/>
          <w:b w:val="0"/>
        </w:rPr>
        <w:t>理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意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可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看</w:t>
      </w:r>
      <w:r>
        <w:rPr>
          <w:rFonts w:ascii="Times New Roman" w:hAnsi="Times New Roman" w:eastAsia="宋体"/>
          <w:b w:val="0"/>
        </w:rPr>
        <w:t>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没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O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。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</w:rPr>
        <w:t>安</w:t>
      </w:r>
      <w:r>
        <w:rPr>
          <w:rFonts w:ascii="Times New Roman" w:hAnsi="Times New Roman" w:eastAsia="宋体"/>
          <w:b w:val="0"/>
        </w:rPr>
        <w:t>装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管</w:t>
      </w:r>
      <w:r>
        <w:rPr>
          <w:rFonts w:ascii="Times New Roman" w:hAnsi="Times New Roman" w:eastAsia="宋体"/>
          <w:b w:val="0"/>
        </w:rPr>
        <w:t>颈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线</w:t>
      </w:r>
      <w:r>
        <w:rPr>
          <w:rFonts w:ascii="Times New Roman" w:hAnsi="Times New Roman" w:eastAsia="宋体"/>
          <w:b w:val="0"/>
        </w:rPr>
        <w:t>圈</w:t>
      </w:r>
      <w:r>
        <w:rPr>
          <w:rFonts w:ascii="Times New Roman" w:hAnsi="Times New Roman" w:eastAsia="宋体"/>
          <w:b w:val="0"/>
        </w:rPr>
        <w:t>产</w:t>
      </w:r>
      <w:r>
        <w:rPr>
          <w:rFonts w:ascii="Times New Roman" w:hAnsi="Times New Roman" w:eastAsia="宋体"/>
          <w:b w:val="0"/>
        </w:rPr>
        <w:t>生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。</w:t>
      </w:r>
    </w:p>
    <w:p>
      <w:pPr>
        <w:spacing w:after="0"/>
      </w:pPr>
      <w:r>
        <w:rPr>
          <w:rFonts w:ascii="Times New Roman" w:hAnsi="Times New Roman" w:eastAsia="宋体"/>
          <w:b w:val="0"/>
        </w:rPr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353312" cy="757428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353312" cy="75742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离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心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打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沿</w:t>
      </w:r>
      <w:r>
        <w:rPr>
          <w:rFonts w:ascii="Times New Roman" w:hAnsi="Times New Roman" w:eastAsia="宋体"/>
          <w:b w:val="0"/>
        </w:rPr>
        <w:t>什</w:t>
      </w:r>
      <w:r>
        <w:rPr>
          <w:rFonts w:ascii="Times New Roman" w:hAnsi="Times New Roman" w:eastAsia="宋体"/>
          <w:b w:val="0"/>
        </w:rPr>
        <w:t>么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？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果</w:t>
      </w:r>
      <w:r>
        <w:rPr>
          <w:rFonts w:ascii="Times New Roman" w:hAnsi="Times New Roman" w:eastAsia="宋体"/>
          <w:b w:val="0"/>
        </w:rPr>
        <w:t>要</w:t>
      </w:r>
      <w:r>
        <w:rPr>
          <w:rFonts w:ascii="Times New Roman" w:hAnsi="Times New Roman" w:eastAsia="宋体"/>
          <w:b w:val="0"/>
        </w:rPr>
        <w:t>使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子</w:t>
      </w:r>
      <w:r>
        <w:rPr>
          <w:rFonts w:ascii="Times New Roman" w:hAnsi="Times New Roman" w:eastAsia="宋体"/>
          <w:b w:val="0"/>
        </w:rPr>
        <w:t>束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荧</w:t>
      </w:r>
      <w:r>
        <w:rPr>
          <w:rFonts w:ascii="Times New Roman" w:hAnsi="Times New Roman" w:eastAsia="宋体"/>
          <w:b w:val="0"/>
        </w:rPr>
        <w:t>光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位</w:t>
      </w:r>
      <w:r>
        <w:rPr>
          <w:rFonts w:ascii="Times New Roman" w:hAnsi="Times New Roman" w:eastAsia="宋体"/>
          <w:b w:val="0"/>
        </w:rPr>
        <w:t>置</w:t>
      </w:r>
      <w:r>
        <w:rPr>
          <w:rFonts w:ascii="Times New Roman" w:hAnsi="Times New Roman" w:eastAsia="宋体"/>
          <w:b w:val="0"/>
        </w:rPr>
        <w:t>由</w:t>
      </w:r>
      <w:r>
        <w:rPr>
          <w:rFonts w:ascii="Times New Roman" w:hAnsi="Times New Roman" w:eastAsia="宋体"/>
          <w:b w:val="0"/>
          <w:i/>
        </w:rPr>
        <w:t>B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逐</w:t>
      </w:r>
      <w:r>
        <w:rPr>
          <w:rFonts w:ascii="Times New Roman" w:hAnsi="Times New Roman" w:eastAsia="宋体"/>
          <w:b w:val="0"/>
        </w:rPr>
        <w:t>渐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移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偏</w:t>
      </w:r>
      <w:r>
        <w:rPr>
          <w:rFonts w:ascii="Times New Roman" w:hAnsi="Times New Roman" w:eastAsia="宋体"/>
          <w:b w:val="0"/>
        </w:rPr>
        <w:t>转</w:t>
      </w:r>
      <w:r>
        <w:rPr>
          <w:rFonts w:ascii="Times New Roman" w:hAnsi="Times New Roman" w:eastAsia="宋体"/>
          <w:b w:val="0"/>
        </w:rPr>
        <w:t>磁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应</w:t>
      </w:r>
      <w:r>
        <w:rPr>
          <w:rFonts w:ascii="Times New Roman" w:hAnsi="Times New Roman" w:eastAsia="宋体"/>
          <w:b w:val="0"/>
        </w:rPr>
        <w:t>该</w:t>
      </w:r>
      <w:r>
        <w:rPr>
          <w:rFonts w:ascii="Times New Roman" w:hAnsi="Times New Roman" w:eastAsia="宋体"/>
          <w:b w:val="0"/>
        </w:rPr>
        <w:t>怎</w:t>
      </w:r>
      <w:r>
        <w:rPr>
          <w:rFonts w:ascii="Times New Roman" w:hAnsi="Times New Roman" w:eastAsia="宋体"/>
          <w:b w:val="0"/>
        </w:rPr>
        <w:t>样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化</w:t>
      </w:r>
      <w:r>
        <w:rPr>
          <w:rFonts w:ascii="Times New Roman" w:hAnsi="Times New Roman" w:eastAsia="宋体"/>
          <w:b w:val="0"/>
        </w:rPr>
        <w:t>？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Relationship Id="rId1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