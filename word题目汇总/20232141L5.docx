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67128" cy="954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954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67128" cy="9022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9022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