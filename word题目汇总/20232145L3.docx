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20232145L3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广</w:t>
      </w:r>
      <w:r>
        <w:rPr>
          <w:rFonts w:ascii="Times New Roman" w:hAnsi="Times New Roman" w:eastAsia="宋体"/>
          <w:b w:val="0"/>
        </w:rPr>
        <w:t>雅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习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孔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964436" cy="10027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4436" cy="10027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斑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泊</w:t>
      </w:r>
      <w:r>
        <w:rPr>
          <w:rFonts w:ascii="Times New Roman" w:hAnsi="Times New Roman" w:eastAsia="宋体"/>
          <w:b w:val="0"/>
        </w:rPr>
        <w:t>松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斑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斑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泊</w:t>
      </w:r>
      <w:r>
        <w:rPr>
          <w:rFonts w:ascii="Times New Roman" w:hAnsi="Times New Roman" w:eastAsia="宋体"/>
          <w:b w:val="0"/>
        </w:rPr>
        <w:t>松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斑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早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泊</w:t>
      </w:r>
      <w:r>
        <w:rPr>
          <w:rFonts w:ascii="Times New Roman" w:hAnsi="Times New Roman" w:eastAsia="宋体"/>
          <w:b w:val="0"/>
        </w:rPr>
        <w:t>松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泊</w:t>
      </w:r>
      <w:r>
        <w:rPr>
          <w:rFonts w:ascii="Times New Roman" w:hAnsi="Times New Roman" w:eastAsia="宋体"/>
          <w:b w:val="0"/>
        </w:rPr>
        <w:t>松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孔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廓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清</w:t>
      </w:r>
      <w:r>
        <w:rPr>
          <w:rFonts w:ascii="Times New Roman" w:hAnsi="Times New Roman" w:eastAsia="宋体"/>
          <w:b w:val="0"/>
        </w:rPr>
        <w:t>晰</w:t>
      </w:r>
      <w:r>
        <w:rPr>
          <w:rFonts w:ascii="Times New Roman" w:hAnsi="Times New Roman" w:eastAsia="宋体"/>
          <w:b w:val="0"/>
        </w:rPr>
        <w:t>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孔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障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