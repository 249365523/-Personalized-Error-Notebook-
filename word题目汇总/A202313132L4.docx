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69464" cy="134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134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