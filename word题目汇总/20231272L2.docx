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20231272L2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淮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632204" cy="6111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2204" cy="6111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