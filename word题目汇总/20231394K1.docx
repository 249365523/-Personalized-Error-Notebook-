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2415" cy="3733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5" cy="373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