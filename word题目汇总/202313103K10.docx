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6592" cy="864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864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  <w:r>
        <w:rPr>
          <w:rFonts w:ascii="Times New Roman" w:hAnsi="Times New Roman" w:eastAsia="宋体"/>
          <w:b w:val="0"/>
          <w:i/>
          <w:vertAlign w:val="subscript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