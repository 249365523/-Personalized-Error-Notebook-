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20232242K13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英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麦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韦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47928" cy="4709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470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9098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909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9306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930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