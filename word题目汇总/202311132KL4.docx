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2352" cy="729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729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