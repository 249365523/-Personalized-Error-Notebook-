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2436" cy="722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2436" cy="72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