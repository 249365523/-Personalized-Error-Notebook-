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7863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7863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7498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7498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