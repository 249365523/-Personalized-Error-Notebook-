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A2023213ZK7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18971" cy="6842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8971" cy="6842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f(4.5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1)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