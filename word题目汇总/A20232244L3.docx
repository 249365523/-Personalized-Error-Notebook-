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A20232244L3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医</w:t>
      </w:r>
      <w:r>
        <w:rPr>
          <w:rFonts w:ascii="Times New Roman" w:hAnsi="Times New Roman" w:eastAsia="宋体"/>
          <w:b w:val="0"/>
        </w:rPr>
        <w:t>院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查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浴</w:t>
      </w:r>
      <w:r>
        <w:rPr>
          <w:rFonts w:ascii="Times New Roman" w:hAnsi="Times New Roman" w:eastAsia="宋体"/>
          <w:b w:val="0"/>
        </w:rPr>
        <w:t>霸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暖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γ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摧</w:t>
      </w:r>
      <w:r>
        <w:rPr>
          <w:rFonts w:ascii="Times New Roman" w:hAnsi="Times New Roman" w:eastAsia="宋体"/>
          <w:b w:val="0"/>
        </w:rPr>
        <w:t>毁</w:t>
      </w:r>
      <w:r>
        <w:rPr>
          <w:rFonts w:ascii="Times New Roman" w:hAnsi="Times New Roman" w:eastAsia="宋体"/>
          <w:b w:val="0"/>
        </w:rPr>
        <w:t>病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治</w:t>
      </w:r>
      <w:r>
        <w:rPr>
          <w:rFonts w:ascii="Times New Roman" w:hAnsi="Times New Roman" w:eastAsia="宋体"/>
          <w:b w:val="0"/>
        </w:rPr>
        <w:t>疗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癌</w:t>
      </w:r>
      <w:r>
        <w:rPr>
          <w:rFonts w:ascii="Times New Roman" w:hAnsi="Times New Roman" w:eastAsia="宋体"/>
          <w:b w:val="0"/>
        </w:rPr>
        <w:t>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