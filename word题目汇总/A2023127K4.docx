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GMT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行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矮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太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行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,qp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行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行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行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q,p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