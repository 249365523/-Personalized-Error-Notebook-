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202313112K13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12492" cy="10576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2492" cy="10576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