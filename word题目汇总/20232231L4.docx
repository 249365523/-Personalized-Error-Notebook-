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矩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绕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律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28344" cy="766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766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曲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刻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刻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