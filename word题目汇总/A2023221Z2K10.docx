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ρd</m:t>
            </m:r>
          </m:num>
          <m:den>
            <m:r>
              <w:rPr>
                <w:rFonts w:ascii="Times New Roman" w:eastAsia="宋体"/>
              </w:rPr>
              <m:t>ab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