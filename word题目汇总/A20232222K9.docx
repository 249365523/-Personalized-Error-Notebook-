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B·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  <m:sSup>
                  <m:sSupPr/>
                  <m:e/>
                  <m:sup/>
                </m:sSup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a</m:t>
                </m:r>
              </m:num>
              <m:den>
                <m:r>
                  <w:rPr>
                    <w:rFonts w:ascii="Times New Roman" w:eastAsia="宋体"/>
                  </w:rPr>
                  <m:t>v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Bav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