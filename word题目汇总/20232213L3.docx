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广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夹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0140" cy="967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967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迹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他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