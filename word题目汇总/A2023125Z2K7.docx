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A2023125Z2K7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倾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α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19556" cy="7924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19556" cy="7924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论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α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y</w:t>
      </w:r>
      <w:r>
        <w:rPr>
          <w:rFonts w:ascii="Times New Roman" w:hAnsi="Times New Roman" w:eastAsia="宋体"/>
          <w:b w:val="0"/>
          <w:vertAlign w:val="subscript"/>
        </w:rPr>
        <w:t>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y</w:t>
      </w:r>
      <w:r>
        <w:rPr>
          <w:rFonts w:ascii="Times New Roman" w:hAnsi="Times New Roman" w:eastAsia="宋体"/>
          <w:b w:val="0"/>
          <w:vertAlign w:val="subscript"/>
        </w:rPr>
        <w:t>乙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y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g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y</w:instrText>
      </w:r>
      <w:r>
        <w:rPr>
          <w:rFonts w:ascii="Times New Roman" w:hAnsi="Times New Roman" w:eastAsia="宋体"/>
          <w:b w:val="0"/>
          <w:vertAlign w:val="subscript"/>
        </w:rPr>
        <w:instrText xml:space="preserve">甲</w:instrText>
      </w:r>
      <w:r>
        <w:rPr>
          <w:rFonts w:ascii="Times New Roman" w:hAnsi="Times New Roman" w:eastAsia="宋体"/>
          <w:b w:val="0"/>
          <w:i/>
        </w:rPr>
        <w:instrText xml:space="preserve">,y</w:instrText>
      </w:r>
      <w:r>
        <w:rPr>
          <w:rFonts w:ascii="Times New Roman" w:hAnsi="Times New Roman" w:eastAsia="宋体"/>
          <w:b w:val="0"/>
          <w:vertAlign w:val="subscript"/>
        </w:rPr>
        <w:instrText xml:space="preserve">乙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s</w:instrText>
      </w:r>
      <w:r>
        <w:rPr>
          <w:rFonts w:ascii="Times New Roman" w:hAnsi="Times New Roman" w:eastAsia="宋体"/>
          <w:b w:val="0"/>
          <w:vertAlign w:val="subscript"/>
        </w:rPr>
        <w:instrText xml:space="preserve">甲</w:instrText>
      </w:r>
      <w:r>
        <w:rPr>
          <w:rFonts w:ascii="Times New Roman" w:hAnsi="Times New Roman" w:eastAsia="宋体"/>
          <w:b w:val="0"/>
          <w:i/>
        </w:rPr>
        <w:instrText xml:space="preserve">,s</w:instrText>
      </w:r>
      <w:r>
        <w:rPr>
          <w:rFonts w:ascii="Times New Roman" w:hAnsi="Times New Roman" w:eastAsia="宋体"/>
          <w:b w:val="0"/>
          <w:vertAlign w:val="subscript"/>
        </w:rPr>
        <w:instrText xml:space="preserve">乙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y</w:instrText>
      </w:r>
      <w:r>
        <w:rPr>
          <w:rFonts w:ascii="Times New Roman" w:hAnsi="Times New Roman" w:eastAsia="宋体"/>
          <w:b w:val="0"/>
          <w:vertAlign w:val="subscript"/>
        </w:rPr>
        <w:instrText xml:space="preserve">甲</w:instrText>
      </w:r>
      <w:r>
        <w:rPr>
          <w:rFonts w:ascii="Times New Roman" w:hAnsi="Times New Roman" w:eastAsia="宋体"/>
          <w:b w:val="0"/>
          <w:i/>
        </w:rPr>
        <w:instrText xml:space="preserve">,y</w:instrText>
      </w:r>
      <w:r>
        <w:rPr>
          <w:rFonts w:ascii="Times New Roman" w:hAnsi="Times New Roman" w:eastAsia="宋体"/>
          <w:b w:val="0"/>
          <w:vertAlign w:val="subscript"/>
        </w:rPr>
        <w:instrText xml:space="preserve">乙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