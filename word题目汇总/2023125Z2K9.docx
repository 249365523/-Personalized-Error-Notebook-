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0892" cy="5425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0892" cy="5425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