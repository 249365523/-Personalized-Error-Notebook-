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A2023127ZK3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GM,r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神</w:t>
      </w:r>
      <w:r>
        <w:rPr>
          <w:rFonts w:ascii="Times New Roman" w:hAnsi="Times New Roman" w:eastAsia="宋体"/>
          <w:b w:val="0"/>
        </w:rPr>
        <w:t>舟</w:t>
      </w:r>
      <w:r>
        <w:rPr>
          <w:rFonts w:ascii="Times New Roman" w:hAnsi="Times New Roman" w:eastAsia="宋体"/>
          <w:b w:val="0"/>
        </w:rPr>
        <w:t>十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神</w:t>
      </w:r>
      <w:r>
        <w:rPr>
          <w:rFonts w:ascii="Times New Roman" w:hAnsi="Times New Roman" w:eastAsia="宋体"/>
          <w:b w:val="0"/>
        </w:rPr>
        <w:t>舟</w:t>
      </w:r>
      <w:r>
        <w:rPr>
          <w:rFonts w:ascii="Times New Roman" w:hAnsi="Times New Roman" w:eastAsia="宋体"/>
          <w:b w:val="0"/>
        </w:rPr>
        <w:t>十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GMm,r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,GM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神</w:t>
      </w:r>
      <w:r>
        <w:rPr>
          <w:rFonts w:ascii="Times New Roman" w:hAnsi="Times New Roman" w:eastAsia="宋体"/>
          <w:b w:val="0"/>
        </w:rPr>
        <w:t>舟</w:t>
      </w:r>
      <w:r>
        <w:rPr>
          <w:rFonts w:ascii="Times New Roman" w:hAnsi="Times New Roman" w:eastAsia="宋体"/>
          <w:b w:val="0"/>
        </w:rPr>
        <w:t>十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宇</w:t>
      </w:r>
      <w:r>
        <w:rPr>
          <w:rFonts w:ascii="Times New Roman" w:hAnsi="Times New Roman" w:eastAsia="宋体"/>
          <w:b w:val="0"/>
        </w:rPr>
        <w:t>宙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神</w:t>
      </w:r>
      <w:r>
        <w:rPr>
          <w:rFonts w:ascii="Times New Roman" w:hAnsi="Times New Roman" w:eastAsia="宋体"/>
          <w:b w:val="0"/>
        </w:rPr>
        <w:t>舟</w:t>
      </w:r>
      <w:r>
        <w:rPr>
          <w:rFonts w:ascii="Times New Roman" w:hAnsi="Times New Roman" w:eastAsia="宋体"/>
          <w:b w:val="0"/>
        </w:rPr>
        <w:t>十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宇</w:t>
      </w:r>
      <w:r>
        <w:rPr>
          <w:rFonts w:ascii="Times New Roman" w:hAnsi="Times New Roman" w:eastAsia="宋体"/>
          <w:b w:val="0"/>
        </w:rPr>
        <w:t>宙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