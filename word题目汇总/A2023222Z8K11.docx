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A2023222Z8K11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0.4-0.2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4.0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8.0+2.0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B'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0.4-0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6.0-4.0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E'R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4×8.0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8.0+2.0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</m:t>
            </m:r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</m:t>
            </m:r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B·S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0.4+0.2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8.0+2.0</m:t>
            </m:r>
          </m:den>
        </m:f>
      </m:oMath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