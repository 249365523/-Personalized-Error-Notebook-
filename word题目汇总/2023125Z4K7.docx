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7259" cy="72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7259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