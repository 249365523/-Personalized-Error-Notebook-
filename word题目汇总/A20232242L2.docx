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讲</w:t>
      </w:r>
      <w:r>
        <w:rPr>
          <w:rFonts w:ascii="Times New Roman" w:hAnsi="Times New Roman" w:eastAsia="宋体"/>
          <w:b w:val="0"/>
        </w:rPr>
        <w:t>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