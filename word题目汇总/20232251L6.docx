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20232251L6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敏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值</w:t>
      </w:r>
      <w:r>
        <w:rPr>
          <w:rFonts w:ascii="Times New Roman" w:hAnsi="Times New Roman" w:eastAsia="宋体"/>
          <w:b w:val="0"/>
          <w:sz w:val="23"/>
        </w:rPr>
        <w:t>随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受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增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而</w:t>
      </w:r>
      <w:r>
        <w:rPr>
          <w:rFonts w:ascii="Times New Roman" w:hAnsi="Times New Roman" w:eastAsia="宋体"/>
          <w:b w:val="0"/>
          <w:sz w:val="23"/>
        </w:rPr>
        <w:t>减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位</w:t>
      </w:r>
      <w:r>
        <w:rPr>
          <w:rFonts w:ascii="Times New Roman" w:hAnsi="Times New Roman" w:eastAsia="宋体"/>
          <w:b w:val="0"/>
          <w:sz w:val="23"/>
        </w:rPr>
        <w:t>同</w:t>
      </w:r>
      <w:r>
        <w:rPr>
          <w:rFonts w:ascii="Times New Roman" w:hAnsi="Times New Roman" w:eastAsia="宋体"/>
          <w:b w:val="0"/>
          <w:sz w:val="23"/>
        </w:rPr>
        <w:t>学</w:t>
      </w:r>
      <w:r>
        <w:rPr>
          <w:rFonts w:ascii="Times New Roman" w:hAnsi="Times New Roman" w:eastAsia="宋体"/>
          <w:b w:val="0"/>
          <w:sz w:val="23"/>
        </w:rPr>
        <w:t>设</w:t>
      </w:r>
      <w:r>
        <w:rPr>
          <w:rFonts w:ascii="Times New Roman" w:hAnsi="Times New Roman" w:eastAsia="宋体"/>
          <w:b w:val="0"/>
          <w:sz w:val="23"/>
        </w:rPr>
        <w:t>计</w:t>
      </w:r>
      <w:r>
        <w:rPr>
          <w:rFonts w:ascii="Times New Roman" w:hAnsi="Times New Roman" w:eastAsia="宋体"/>
          <w:b w:val="0"/>
          <w:sz w:val="23"/>
        </w:rPr>
        <w:t>了</w:t>
      </w:r>
      <w:r>
        <w:rPr>
          <w:rFonts w:ascii="Times New Roman" w:hAnsi="Times New Roman" w:eastAsia="宋体"/>
          <w:b w:val="0"/>
          <w:sz w:val="23"/>
        </w:rPr>
        <w:t>利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敏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判</w:t>
      </w:r>
      <w:r>
        <w:rPr>
          <w:rFonts w:ascii="Times New Roman" w:hAnsi="Times New Roman" w:eastAsia="宋体"/>
          <w:b w:val="0"/>
          <w:sz w:val="23"/>
        </w:rPr>
        <w:t>断</w:t>
      </w:r>
      <w:r>
        <w:rPr>
          <w:rFonts w:ascii="Times New Roman" w:hAnsi="Times New Roman" w:eastAsia="宋体"/>
          <w:b w:val="0"/>
          <w:sz w:val="23"/>
        </w:rPr>
        <w:t>竖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升</w:t>
      </w:r>
      <w:r>
        <w:rPr>
          <w:rFonts w:ascii="Times New Roman" w:hAnsi="Times New Roman" w:eastAsia="宋体"/>
          <w:b w:val="0"/>
          <w:sz w:val="23"/>
        </w:rPr>
        <w:t>降</w:t>
      </w:r>
      <w:r>
        <w:rPr>
          <w:rFonts w:ascii="Times New Roman" w:hAnsi="Times New Roman" w:eastAsia="宋体"/>
          <w:b w:val="0"/>
          <w:sz w:val="23"/>
        </w:rPr>
        <w:t>机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状</w:t>
      </w:r>
      <w:r>
        <w:rPr>
          <w:rFonts w:ascii="Times New Roman" w:hAnsi="Times New Roman" w:eastAsia="宋体"/>
          <w:b w:val="0"/>
          <w:sz w:val="23"/>
        </w:rPr>
        <w:t>态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装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其</w:t>
      </w:r>
      <w:r>
        <w:rPr>
          <w:rFonts w:ascii="Times New Roman" w:hAnsi="Times New Roman" w:eastAsia="宋体"/>
          <w:b w:val="0"/>
          <w:sz w:val="23"/>
        </w:rPr>
        <w:t>工</w:t>
      </w:r>
      <w:r>
        <w:rPr>
          <w:rFonts w:ascii="Times New Roman" w:hAnsi="Times New Roman" w:eastAsia="宋体"/>
          <w:b w:val="0"/>
          <w:sz w:val="23"/>
        </w:rPr>
        <w:t>作</w:t>
      </w:r>
      <w:r>
        <w:rPr>
          <w:rFonts w:ascii="Times New Roman" w:hAnsi="Times New Roman" w:eastAsia="宋体"/>
          <w:b w:val="0"/>
          <w:sz w:val="23"/>
        </w:rPr>
        <w:t>原</w:t>
      </w:r>
      <w:r>
        <w:rPr>
          <w:rFonts w:ascii="Times New Roman" w:hAnsi="Times New Roman" w:eastAsia="宋体"/>
          <w:b w:val="0"/>
          <w:sz w:val="23"/>
        </w:rPr>
        <w:t>理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甲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将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敏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固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升</w:t>
      </w:r>
      <w:r>
        <w:rPr>
          <w:rFonts w:ascii="Times New Roman" w:hAnsi="Times New Roman" w:eastAsia="宋体"/>
          <w:b w:val="0"/>
          <w:sz w:val="23"/>
        </w:rPr>
        <w:t>降</w:t>
      </w:r>
      <w:r>
        <w:rPr>
          <w:rFonts w:ascii="Times New Roman" w:hAnsi="Times New Roman" w:eastAsia="宋体"/>
          <w:b w:val="0"/>
          <w:sz w:val="23"/>
        </w:rPr>
        <w:t>机</w:t>
      </w:r>
      <w:r>
        <w:rPr>
          <w:rFonts w:ascii="Times New Roman" w:hAnsi="Times New Roman" w:eastAsia="宋体"/>
          <w:b w:val="0"/>
          <w:sz w:val="23"/>
        </w:rPr>
        <w:t>底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其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放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个</w:t>
      </w:r>
      <w:r>
        <w:rPr>
          <w:rFonts w:ascii="Times New Roman" w:hAnsi="Times New Roman" w:eastAsia="宋体"/>
          <w:b w:val="0"/>
          <w:sz w:val="23"/>
        </w:rPr>
        <w:t>物</w:t>
      </w:r>
      <w:r>
        <w:rPr>
          <w:rFonts w:ascii="Times New Roman" w:hAnsi="Times New Roman" w:eastAsia="宋体"/>
          <w:b w:val="0"/>
          <w:sz w:val="23"/>
        </w:rPr>
        <w:t>块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升</w:t>
      </w:r>
      <w:r>
        <w:rPr>
          <w:rFonts w:ascii="Times New Roman" w:hAnsi="Times New Roman" w:eastAsia="宋体"/>
          <w:b w:val="0"/>
          <w:sz w:val="23"/>
        </w:rPr>
        <w:t>降</w:t>
      </w:r>
      <w:r>
        <w:rPr>
          <w:rFonts w:ascii="Times New Roman" w:hAnsi="Times New Roman" w:eastAsia="宋体"/>
          <w:b w:val="0"/>
          <w:sz w:val="23"/>
        </w:rPr>
        <w:t>机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程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数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乙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已</w:t>
      </w:r>
      <w:r>
        <w:rPr>
          <w:rFonts w:ascii="Times New Roman" w:hAnsi="Times New Roman" w:eastAsia="宋体"/>
          <w:b w:val="0"/>
          <w:sz w:val="23"/>
        </w:rPr>
        <w:t>知</w:t>
      </w:r>
      <w:r>
        <w:rPr>
          <w:rFonts w:ascii="Times New Roman" w:hAnsi="Times New Roman" w:eastAsia="宋体"/>
          <w:b w:val="0"/>
          <w:sz w:val="23"/>
        </w:rPr>
        <w:t>升</w:t>
      </w:r>
      <w:r>
        <w:rPr>
          <w:rFonts w:ascii="Times New Roman" w:hAnsi="Times New Roman" w:eastAsia="宋体"/>
          <w:b w:val="0"/>
          <w:sz w:val="23"/>
        </w:rPr>
        <w:t>降</w:t>
      </w:r>
      <w:r>
        <w:rPr>
          <w:rFonts w:ascii="Times New Roman" w:hAnsi="Times New Roman" w:eastAsia="宋体"/>
          <w:b w:val="0"/>
          <w:sz w:val="23"/>
        </w:rPr>
        <w:t>机</w:t>
      </w:r>
      <w:r>
        <w:rPr>
          <w:rFonts w:ascii="Times New Roman" w:hAnsi="Times New Roman" w:eastAsia="宋体"/>
          <w:b w:val="0"/>
          <w:sz w:val="23"/>
        </w:rPr>
        <w:t>静</w:t>
      </w:r>
      <w:r>
        <w:rPr>
          <w:rFonts w:ascii="Times New Roman" w:hAnsi="Times New Roman" w:eastAsia="宋体"/>
          <w:b w:val="0"/>
          <w:sz w:val="23"/>
        </w:rPr>
        <w:t>止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数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I</w:t>
      </w:r>
      <w:r>
        <w:rPr>
          <w:rFonts w:ascii="Times New Roman" w:hAnsi="Times New Roman" w:eastAsia="宋体"/>
          <w:b w:val="0"/>
          <w:sz w:val="23"/>
          <w:vertAlign w:val="subscript"/>
        </w:rPr>
        <w:t>1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列</w:t>
      </w:r>
      <w:r>
        <w:rPr>
          <w:rFonts w:ascii="Times New Roman" w:hAnsi="Times New Roman" w:eastAsia="宋体"/>
          <w:b w:val="0"/>
          <w:sz w:val="23"/>
        </w:rPr>
        <w:t>判</w:t>
      </w:r>
      <w:r>
        <w:rPr>
          <w:rFonts w:ascii="Times New Roman" w:hAnsi="Times New Roman" w:eastAsia="宋体"/>
          <w:b w:val="0"/>
          <w:sz w:val="23"/>
        </w:rPr>
        <w:t>断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确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220468" cy="11109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0468" cy="11109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  <w:vertAlign w:val="subscript"/>
        </w:rPr>
        <w:t>1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升</w:t>
      </w:r>
      <w:r>
        <w:rPr>
          <w:rFonts w:ascii="Times New Roman" w:hAnsi="Times New Roman" w:eastAsia="宋体"/>
          <w:b w:val="0"/>
          <w:sz w:val="23"/>
        </w:rPr>
        <w:t>降</w:t>
      </w:r>
      <w:r>
        <w:rPr>
          <w:rFonts w:ascii="Times New Roman" w:hAnsi="Times New Roman" w:eastAsia="宋体"/>
          <w:b w:val="0"/>
          <w:sz w:val="23"/>
        </w:rPr>
        <w:t>机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静</w:t>
      </w:r>
      <w:r>
        <w:rPr>
          <w:rFonts w:ascii="Times New Roman" w:hAnsi="Times New Roman" w:eastAsia="宋体"/>
          <w:b w:val="0"/>
          <w:sz w:val="23"/>
        </w:rPr>
        <w:t>止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  <w:vertAlign w:val="subscript"/>
        </w:rPr>
        <w:t>1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  <w:vertAlign w:val="subscript"/>
        </w:rPr>
        <w:t>2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升</w:t>
      </w:r>
      <w:r>
        <w:rPr>
          <w:rFonts w:ascii="Times New Roman" w:hAnsi="Times New Roman" w:eastAsia="宋体"/>
          <w:b w:val="0"/>
          <w:sz w:val="23"/>
        </w:rPr>
        <w:t>降</w:t>
      </w:r>
      <w:r>
        <w:rPr>
          <w:rFonts w:ascii="Times New Roman" w:hAnsi="Times New Roman" w:eastAsia="宋体"/>
          <w:b w:val="0"/>
          <w:sz w:val="23"/>
        </w:rPr>
        <w:t>机</w:t>
      </w:r>
      <w:r>
        <w:rPr>
          <w:rFonts w:ascii="Times New Roman" w:hAnsi="Times New Roman" w:eastAsia="宋体"/>
          <w:b w:val="0"/>
          <w:sz w:val="23"/>
        </w:rPr>
        <w:t>可</w:t>
      </w:r>
      <w:r>
        <w:rPr>
          <w:rFonts w:ascii="Times New Roman" w:hAnsi="Times New Roman" w:eastAsia="宋体"/>
          <w:b w:val="0"/>
          <w:sz w:val="23"/>
        </w:rPr>
        <w:t>能</w:t>
      </w:r>
      <w:r>
        <w:rPr>
          <w:rFonts w:ascii="Times New Roman" w:hAnsi="Times New Roman" w:eastAsia="宋体"/>
          <w:b w:val="0"/>
          <w:sz w:val="23"/>
        </w:rPr>
        <w:t>做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  <w:vertAlign w:val="subscript"/>
        </w:rPr>
        <w:t>1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  <w:vertAlign w:val="subscript"/>
        </w:rPr>
        <w:t>2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升</w:t>
      </w:r>
      <w:r>
        <w:rPr>
          <w:rFonts w:ascii="Times New Roman" w:hAnsi="Times New Roman" w:eastAsia="宋体"/>
          <w:b w:val="0"/>
          <w:sz w:val="23"/>
        </w:rPr>
        <w:t>降</w:t>
      </w:r>
      <w:r>
        <w:rPr>
          <w:rFonts w:ascii="Times New Roman" w:hAnsi="Times New Roman" w:eastAsia="宋体"/>
          <w:b w:val="0"/>
          <w:sz w:val="23"/>
        </w:rPr>
        <w:t>机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化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  <w:vertAlign w:val="subscript"/>
        </w:rPr>
        <w:t>2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  <w:vertAlign w:val="subscript"/>
        </w:rPr>
        <w:t>3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升</w:t>
      </w:r>
      <w:r>
        <w:rPr>
          <w:rFonts w:ascii="Times New Roman" w:hAnsi="Times New Roman" w:eastAsia="宋体"/>
          <w:b w:val="0"/>
          <w:sz w:val="23"/>
        </w:rPr>
        <w:t>降</w:t>
      </w:r>
      <w:r>
        <w:rPr>
          <w:rFonts w:ascii="Times New Roman" w:hAnsi="Times New Roman" w:eastAsia="宋体"/>
          <w:b w:val="0"/>
          <w:sz w:val="23"/>
        </w:rPr>
        <w:t>机</w:t>
      </w:r>
      <w:r>
        <w:rPr>
          <w:rFonts w:ascii="Times New Roman" w:hAnsi="Times New Roman" w:eastAsia="宋体"/>
          <w:b w:val="0"/>
          <w:sz w:val="23"/>
        </w:rPr>
        <w:t>可</w:t>
      </w:r>
      <w:r>
        <w:rPr>
          <w:rFonts w:ascii="Times New Roman" w:hAnsi="Times New Roman" w:eastAsia="宋体"/>
          <w:b w:val="0"/>
          <w:sz w:val="23"/>
        </w:rPr>
        <w:t>能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  <w:sz w:val="27"/>
        </w:rPr>
        <w:t>五</w:t>
      </w:r>
      <w:r>
        <w:rPr>
          <w:rFonts w:ascii="Times New Roman" w:hAnsi="Times New Roman" w:eastAsia="宋体"/>
          <w:b w:val="0"/>
          <w:sz w:val="27"/>
        </w:rPr>
        <w:t>、</w:t>
      </w:r>
      <w:r>
        <w:rPr>
          <w:rFonts w:ascii="Times New Roman" w:hAnsi="Times New Roman" w:eastAsia="宋体"/>
          <w:b w:val="0"/>
          <w:sz w:val="27"/>
        </w:rPr>
        <w:t>电</w:t>
      </w:r>
      <w:r>
        <w:rPr>
          <w:rFonts w:ascii="Times New Roman" w:hAnsi="Times New Roman" w:eastAsia="宋体"/>
          <w:b w:val="0"/>
          <w:sz w:val="27"/>
        </w:rPr>
        <w:t>容</w:t>
      </w:r>
      <w:r>
        <w:rPr>
          <w:rFonts w:ascii="Times New Roman" w:hAnsi="Times New Roman" w:eastAsia="宋体"/>
          <w:b w:val="0"/>
          <w:sz w:val="27"/>
        </w:rPr>
        <w:t>式</w:t>
      </w:r>
      <w:r>
        <w:rPr>
          <w:rFonts w:ascii="Times New Roman" w:hAnsi="Times New Roman" w:eastAsia="宋体"/>
          <w:b w:val="0"/>
          <w:sz w:val="27"/>
        </w:rPr>
        <w:t>传</w:t>
      </w:r>
      <w:r>
        <w:rPr>
          <w:rFonts w:ascii="Times New Roman" w:hAnsi="Times New Roman" w:eastAsia="宋体"/>
          <w:b w:val="0"/>
          <w:sz w:val="27"/>
        </w:rPr>
        <w:t>感</w:t>
      </w:r>
      <w:r>
        <w:rPr>
          <w:rFonts w:ascii="Times New Roman" w:hAnsi="Times New Roman" w:eastAsia="宋体"/>
          <w:b w:val="0"/>
          <w:sz w:val="27"/>
        </w:rPr>
        <w:t>器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容</w:t>
      </w:r>
      <w:r>
        <w:rPr>
          <w:rFonts w:ascii="Times New Roman" w:hAnsi="Times New Roman" w:eastAsia="宋体"/>
          <w:b w:val="0"/>
          <w:sz w:val="23"/>
        </w:rPr>
        <w:t>式</w:t>
      </w:r>
      <w:r>
        <w:rPr>
          <w:rFonts w:ascii="Times New Roman" w:hAnsi="Times New Roman" w:eastAsia="宋体"/>
          <w:b w:val="0"/>
          <w:sz w:val="23"/>
        </w:rPr>
        <w:t>传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：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容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容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取</w:t>
      </w:r>
      <w:r>
        <w:rPr>
          <w:rFonts w:ascii="Times New Roman" w:hAnsi="Times New Roman" w:eastAsia="宋体"/>
          <w:b w:val="0"/>
          <w:sz w:val="23"/>
        </w:rPr>
        <w:t>决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极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对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积</w:t>
      </w:r>
      <w:r>
        <w:rPr>
          <w:rFonts w:ascii="Times New Roman" w:hAnsi="Times New Roman" w:eastAsia="宋体"/>
          <w:b w:val="0"/>
          <w:i/>
          <w:sz w:val="23"/>
        </w:rPr>
        <w:t>S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极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距</w:t>
      </w:r>
      <w:r>
        <w:rPr>
          <w:rFonts w:ascii="Times New Roman" w:hAnsi="Times New Roman" w:eastAsia="宋体"/>
          <w:b w:val="0"/>
          <w:i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以</w:t>
      </w:r>
      <w:r>
        <w:rPr>
          <w:rFonts w:ascii="Times New Roman" w:hAnsi="Times New Roman" w:eastAsia="宋体"/>
          <w:b w:val="0"/>
          <w:sz w:val="23"/>
        </w:rPr>
        <w:t>及</w:t>
      </w:r>
      <w:r>
        <w:rPr>
          <w:rFonts w:ascii="Times New Roman" w:hAnsi="Times New Roman" w:eastAsia="宋体"/>
          <w:b w:val="0"/>
          <w:sz w:val="23"/>
        </w:rPr>
        <w:t>极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介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这</w:t>
      </w:r>
      <w:r>
        <w:rPr>
          <w:rFonts w:ascii="Times New Roman" w:hAnsi="Times New Roman" w:eastAsia="宋体"/>
          <w:b w:val="0"/>
          <w:sz w:val="23"/>
        </w:rPr>
        <w:t>三</w:t>
      </w:r>
      <w:r>
        <w:rPr>
          <w:rFonts w:ascii="Times New Roman" w:hAnsi="Times New Roman" w:eastAsia="宋体"/>
          <w:b w:val="0"/>
          <w:sz w:val="23"/>
        </w:rPr>
        <w:t>个</w:t>
      </w:r>
      <w:r>
        <w:rPr>
          <w:rFonts w:ascii="Times New Roman" w:hAnsi="Times New Roman" w:eastAsia="宋体"/>
          <w:b w:val="0"/>
          <w:sz w:val="23"/>
        </w:rPr>
        <w:t>因</w:t>
      </w:r>
      <w:r>
        <w:rPr>
          <w:rFonts w:ascii="Times New Roman" w:hAnsi="Times New Roman" w:eastAsia="宋体"/>
          <w:b w:val="0"/>
          <w:sz w:val="23"/>
        </w:rPr>
        <w:t>素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果</w:t>
      </w:r>
      <w:r>
        <w:rPr>
          <w:rFonts w:ascii="Times New Roman" w:hAnsi="Times New Roman" w:eastAsia="宋体"/>
          <w:b w:val="0"/>
          <w:sz w:val="23"/>
        </w:rPr>
        <w:t>某</w:t>
      </w:r>
      <w:r>
        <w:rPr>
          <w:rFonts w:ascii="Times New Roman" w:hAnsi="Times New Roman" w:eastAsia="宋体"/>
          <w:b w:val="0"/>
          <w:sz w:val="23"/>
        </w:rPr>
        <w:t>个</w:t>
      </w:r>
      <w:r>
        <w:rPr>
          <w:rFonts w:ascii="Times New Roman" w:hAnsi="Times New Roman" w:eastAsia="宋体"/>
          <w:b w:val="0"/>
          <w:sz w:val="23"/>
        </w:rPr>
        <w:t>物</w:t>
      </w:r>
      <w:r>
        <w:rPr>
          <w:rFonts w:ascii="Times New Roman" w:hAnsi="Times New Roman" w:eastAsia="宋体"/>
          <w:b w:val="0"/>
          <w:sz w:val="23"/>
        </w:rPr>
        <w:t>理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化</w:t>
      </w:r>
      <w:r>
        <w:rPr>
          <w:rFonts w:ascii="Times New Roman" w:hAnsi="Times New Roman" w:eastAsia="宋体"/>
          <w:b w:val="0"/>
          <w:sz w:val="23"/>
        </w:rPr>
        <w:t>能</w:t>
      </w:r>
      <w:r>
        <w:rPr>
          <w:rFonts w:ascii="Times New Roman" w:hAnsi="Times New Roman" w:eastAsia="宋体"/>
          <w:b w:val="0"/>
          <w:sz w:val="23"/>
        </w:rPr>
        <w:t>引</w:t>
      </w:r>
      <w:r>
        <w:rPr>
          <w:rFonts w:ascii="Times New Roman" w:hAnsi="Times New Roman" w:eastAsia="宋体"/>
          <w:b w:val="0"/>
          <w:sz w:val="23"/>
        </w:rPr>
        <w:t>起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述</w:t>
      </w:r>
      <w:r>
        <w:rPr>
          <w:rFonts w:ascii="Times New Roman" w:hAnsi="Times New Roman" w:eastAsia="宋体"/>
          <w:b w:val="0"/>
          <w:sz w:val="23"/>
        </w:rPr>
        <w:t>某</w:t>
      </w:r>
      <w:r>
        <w:rPr>
          <w:rFonts w:ascii="Times New Roman" w:hAnsi="Times New Roman" w:eastAsia="宋体"/>
          <w:b w:val="0"/>
          <w:sz w:val="23"/>
        </w:rPr>
        <w:t>个</w:t>
      </w:r>
      <w:r>
        <w:rPr>
          <w:rFonts w:ascii="Times New Roman" w:hAnsi="Times New Roman" w:eastAsia="宋体"/>
          <w:b w:val="0"/>
          <w:sz w:val="23"/>
        </w:rPr>
        <w:t>因</w:t>
      </w:r>
      <w:r>
        <w:rPr>
          <w:rFonts w:ascii="Times New Roman" w:hAnsi="Times New Roman" w:eastAsia="宋体"/>
          <w:b w:val="0"/>
          <w:sz w:val="23"/>
        </w:rPr>
        <w:t>素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化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sz w:val="23"/>
        </w:rPr>
        <w:t>而</w:t>
      </w:r>
      <w:r>
        <w:rPr>
          <w:rFonts w:ascii="Times New Roman" w:hAnsi="Times New Roman" w:eastAsia="宋体"/>
          <w:b w:val="0"/>
          <w:sz w:val="23"/>
        </w:rPr>
        <w:t>引</w:t>
      </w:r>
      <w:r>
        <w:rPr>
          <w:rFonts w:ascii="Times New Roman" w:hAnsi="Times New Roman" w:eastAsia="宋体"/>
          <w:b w:val="0"/>
          <w:sz w:val="23"/>
        </w:rPr>
        <w:t>起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容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化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测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容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容</w:t>
      </w:r>
      <w:r>
        <w:rPr>
          <w:rFonts w:ascii="Times New Roman" w:hAnsi="Times New Roman" w:eastAsia="宋体"/>
          <w:b w:val="0"/>
          <w:sz w:val="23"/>
        </w:rPr>
        <w:t>就</w:t>
      </w:r>
      <w:r>
        <w:rPr>
          <w:rFonts w:ascii="Times New Roman" w:hAnsi="Times New Roman" w:eastAsia="宋体"/>
          <w:b w:val="0"/>
          <w:sz w:val="23"/>
        </w:rPr>
        <w:t>可</w:t>
      </w:r>
      <w:r>
        <w:rPr>
          <w:rFonts w:ascii="Times New Roman" w:hAnsi="Times New Roman" w:eastAsia="宋体"/>
          <w:b w:val="0"/>
          <w:sz w:val="23"/>
        </w:rPr>
        <w:t>以</w:t>
      </w:r>
      <w:r>
        <w:rPr>
          <w:rFonts w:ascii="Times New Roman" w:hAnsi="Times New Roman" w:eastAsia="宋体"/>
          <w:b w:val="0"/>
          <w:sz w:val="23"/>
        </w:rPr>
        <w:t>确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这</w:t>
      </w:r>
      <w:r>
        <w:rPr>
          <w:rFonts w:ascii="Times New Roman" w:hAnsi="Times New Roman" w:eastAsia="宋体"/>
          <w:b w:val="0"/>
          <w:sz w:val="23"/>
        </w:rPr>
        <w:t>个</w:t>
      </w:r>
      <w:r>
        <w:rPr>
          <w:rFonts w:ascii="Times New Roman" w:hAnsi="Times New Roman" w:eastAsia="宋体"/>
          <w:b w:val="0"/>
          <w:sz w:val="23"/>
        </w:rPr>
        <w:t>物</w:t>
      </w:r>
      <w:r>
        <w:rPr>
          <w:rFonts w:ascii="Times New Roman" w:hAnsi="Times New Roman" w:eastAsia="宋体"/>
          <w:b w:val="0"/>
          <w:sz w:val="23"/>
        </w:rPr>
        <w:t>理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化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那</w:t>
      </w:r>
      <w:r>
        <w:rPr>
          <w:rFonts w:ascii="Times New Roman" w:hAnsi="Times New Roman" w:eastAsia="宋体"/>
          <w:b w:val="0"/>
          <w:sz w:val="23"/>
        </w:rPr>
        <w:t>么</w:t>
      </w:r>
      <w:r>
        <w:rPr>
          <w:rFonts w:ascii="Times New Roman" w:hAnsi="Times New Roman" w:eastAsia="宋体"/>
          <w:b w:val="0"/>
          <w:sz w:val="23"/>
        </w:rPr>
        <w:t>这</w:t>
      </w:r>
      <w:r>
        <w:rPr>
          <w:rFonts w:ascii="Times New Roman" w:hAnsi="Times New Roman" w:eastAsia="宋体"/>
          <w:b w:val="0"/>
          <w:sz w:val="23"/>
        </w:rPr>
        <w:t>种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容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就</w:t>
      </w:r>
      <w:r>
        <w:rPr>
          <w:rFonts w:ascii="Times New Roman" w:hAnsi="Times New Roman" w:eastAsia="宋体"/>
          <w:b w:val="0"/>
          <w:sz w:val="23"/>
        </w:rPr>
        <w:t>被</w:t>
      </w:r>
      <w:r>
        <w:rPr>
          <w:rFonts w:ascii="Times New Roman" w:hAnsi="Times New Roman" w:eastAsia="宋体"/>
          <w:b w:val="0"/>
          <w:sz w:val="23"/>
        </w:rPr>
        <w:t>称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容</w:t>
      </w:r>
      <w:r>
        <w:rPr>
          <w:rFonts w:ascii="Times New Roman" w:hAnsi="Times New Roman" w:eastAsia="宋体"/>
          <w:b w:val="0"/>
          <w:sz w:val="23"/>
        </w:rPr>
        <w:t>式</w:t>
      </w:r>
      <w:r>
        <w:rPr>
          <w:rFonts w:ascii="Times New Roman" w:hAnsi="Times New Roman" w:eastAsia="宋体"/>
          <w:b w:val="0"/>
          <w:sz w:val="23"/>
        </w:rPr>
        <w:t>传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容</w:t>
      </w:r>
      <w:r>
        <w:rPr>
          <w:rFonts w:ascii="Times New Roman" w:hAnsi="Times New Roman" w:eastAsia="宋体"/>
          <w:b w:val="0"/>
          <w:sz w:val="23"/>
        </w:rPr>
        <w:t>式</w:t>
      </w:r>
      <w:r>
        <w:rPr>
          <w:rFonts w:ascii="Times New Roman" w:hAnsi="Times New Roman" w:eastAsia="宋体"/>
          <w:b w:val="0"/>
          <w:sz w:val="23"/>
        </w:rPr>
        <w:t>话</w:t>
      </w:r>
      <w:r>
        <w:rPr>
          <w:rFonts w:ascii="Times New Roman" w:hAnsi="Times New Roman" w:eastAsia="宋体"/>
          <w:b w:val="0"/>
          <w:sz w:val="23"/>
        </w:rPr>
        <w:t>筒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原</w:t>
      </w:r>
      <w:r>
        <w:rPr>
          <w:rFonts w:ascii="Times New Roman" w:hAnsi="Times New Roman" w:eastAsia="宋体"/>
          <w:b w:val="0"/>
          <w:sz w:val="23"/>
        </w:rPr>
        <w:t>理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话</w:t>
      </w:r>
      <w:r>
        <w:rPr>
          <w:rFonts w:ascii="Times New Roman" w:hAnsi="Times New Roman" w:eastAsia="宋体"/>
          <w:b w:val="0"/>
          <w:sz w:val="23"/>
        </w:rPr>
        <w:t>筒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振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膜</w:t>
      </w:r>
      <w:r>
        <w:rPr>
          <w:rFonts w:ascii="Times New Roman" w:hAnsi="Times New Roman" w:eastAsia="宋体"/>
          <w:b w:val="0"/>
          <w:sz w:val="23"/>
        </w:rPr>
        <w:t>片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涂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薄</w:t>
      </w:r>
      <w:r>
        <w:rPr>
          <w:rFonts w:ascii="Times New Roman" w:hAnsi="Times New Roman" w:eastAsia="宋体"/>
          <w:b w:val="0"/>
          <w:sz w:val="23"/>
        </w:rPr>
        <w:t>薄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层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膜</w:t>
      </w:r>
      <w:r>
        <w:rPr>
          <w:rFonts w:ascii="Times New Roman" w:hAnsi="Times New Roman" w:eastAsia="宋体"/>
          <w:b w:val="0"/>
          <w:sz w:val="23"/>
        </w:rPr>
        <w:t>后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距</w:t>
      </w:r>
      <w:r>
        <w:rPr>
          <w:rFonts w:ascii="Times New Roman" w:hAnsi="Times New Roman" w:eastAsia="宋体"/>
          <w:b w:val="0"/>
          <w:sz w:val="23"/>
        </w:rPr>
        <w:t>几</w:t>
      </w:r>
      <w:r>
        <w:rPr>
          <w:rFonts w:ascii="Times New Roman" w:hAnsi="Times New Roman" w:eastAsia="宋体"/>
          <w:b w:val="0"/>
          <w:sz w:val="23"/>
        </w:rPr>
        <w:t>十</w:t>
      </w:r>
      <w:r>
        <w:rPr>
          <w:rFonts w:ascii="Times New Roman" w:hAnsi="Times New Roman" w:eastAsia="宋体"/>
          <w:b w:val="0"/>
          <w:sz w:val="23"/>
        </w:rPr>
        <w:t>微</w:t>
      </w:r>
      <w:r>
        <w:rPr>
          <w:rFonts w:ascii="Times New Roman" w:hAnsi="Times New Roman" w:eastAsia="宋体"/>
          <w:b w:val="0"/>
          <w:sz w:val="23"/>
        </w:rPr>
        <w:t>米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个</w:t>
      </w:r>
      <w:r>
        <w:rPr>
          <w:rFonts w:ascii="Times New Roman" w:hAnsi="Times New Roman" w:eastAsia="宋体"/>
          <w:b w:val="0"/>
          <w:sz w:val="23"/>
        </w:rPr>
        <w:t>固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片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它</w:t>
      </w:r>
      <w:r>
        <w:rPr>
          <w:rFonts w:ascii="Times New Roman" w:hAnsi="Times New Roman" w:eastAsia="宋体"/>
          <w:b w:val="0"/>
          <w:sz w:val="23"/>
        </w:rPr>
        <w:t>们</w:t>
      </w:r>
      <w:r>
        <w:rPr>
          <w:rFonts w:ascii="Times New Roman" w:hAnsi="Times New Roman" w:eastAsia="宋体"/>
          <w:b w:val="0"/>
          <w:sz w:val="23"/>
        </w:rPr>
        <w:t>构</w:t>
      </w:r>
      <w:r>
        <w:rPr>
          <w:rFonts w:ascii="Times New Roman" w:hAnsi="Times New Roman" w:eastAsia="宋体"/>
          <w:b w:val="0"/>
          <w:sz w:val="23"/>
        </w:rPr>
        <w:t>成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容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个</w:t>
      </w:r>
      <w:r>
        <w:rPr>
          <w:rFonts w:ascii="Times New Roman" w:hAnsi="Times New Roman" w:eastAsia="宋体"/>
          <w:b w:val="0"/>
          <w:sz w:val="23"/>
        </w:rPr>
        <w:t>极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容</w:t>
      </w:r>
      <w:r>
        <w:rPr>
          <w:rFonts w:ascii="Times New Roman" w:hAnsi="Times New Roman" w:eastAsia="宋体"/>
          <w:b w:val="0"/>
          <w:sz w:val="23"/>
        </w:rPr>
        <w:t>式</w:t>
      </w:r>
      <w:r>
        <w:rPr>
          <w:rFonts w:ascii="Times New Roman" w:hAnsi="Times New Roman" w:eastAsia="宋体"/>
          <w:b w:val="0"/>
          <w:sz w:val="23"/>
        </w:rPr>
        <w:t>话</w:t>
      </w:r>
      <w:r>
        <w:rPr>
          <w:rFonts w:ascii="Times New Roman" w:hAnsi="Times New Roman" w:eastAsia="宋体"/>
          <w:b w:val="0"/>
          <w:sz w:val="23"/>
        </w:rPr>
        <w:t>筒</w:t>
      </w:r>
      <w:r>
        <w:rPr>
          <w:rFonts w:ascii="Times New Roman" w:hAnsi="Times New Roman" w:eastAsia="宋体"/>
          <w:b w:val="0"/>
          <w:sz w:val="23"/>
        </w:rPr>
        <w:t>利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容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容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极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距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关</w:t>
      </w:r>
      <w:r>
        <w:rPr>
          <w:rFonts w:ascii="Times New Roman" w:hAnsi="Times New Roman" w:eastAsia="宋体"/>
          <w:b w:val="0"/>
          <w:sz w:val="23"/>
        </w:rPr>
        <w:t>系</w:t>
      </w:r>
      <w:r>
        <w:rPr>
          <w:rFonts w:ascii="Times New Roman" w:hAnsi="Times New Roman" w:eastAsia="宋体"/>
          <w:b w:val="0"/>
          <w:sz w:val="23"/>
        </w:rPr>
        <w:t>来</w:t>
      </w:r>
      <w:r>
        <w:rPr>
          <w:rFonts w:ascii="Times New Roman" w:hAnsi="Times New Roman" w:eastAsia="宋体"/>
          <w:b w:val="0"/>
          <w:sz w:val="23"/>
        </w:rPr>
        <w:t>工</w:t>
      </w:r>
      <w:r>
        <w:rPr>
          <w:rFonts w:ascii="Times New Roman" w:hAnsi="Times New Roman" w:eastAsia="宋体"/>
          <w:b w:val="0"/>
          <w:sz w:val="23"/>
        </w:rPr>
        <w:t>作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试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析</w:t>
      </w:r>
      <w:r>
        <w:rPr>
          <w:rFonts w:ascii="Times New Roman" w:hAnsi="Times New Roman" w:eastAsia="宋体"/>
          <w:b w:val="0"/>
          <w:sz w:val="23"/>
        </w:rPr>
        <w:t>它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工</w:t>
      </w:r>
      <w:r>
        <w:rPr>
          <w:rFonts w:ascii="Times New Roman" w:hAnsi="Times New Roman" w:eastAsia="宋体"/>
          <w:b w:val="0"/>
          <w:sz w:val="23"/>
        </w:rPr>
        <w:t>作</w:t>
      </w:r>
      <w:r>
        <w:rPr>
          <w:rFonts w:ascii="Times New Roman" w:hAnsi="Times New Roman" w:eastAsia="宋体"/>
          <w:b w:val="0"/>
          <w:sz w:val="23"/>
        </w:rPr>
        <w:t>原</w:t>
      </w:r>
      <w:r>
        <w:rPr>
          <w:rFonts w:ascii="Times New Roman" w:hAnsi="Times New Roman" w:eastAsia="宋体"/>
          <w:b w:val="0"/>
          <w:sz w:val="23"/>
        </w:rPr>
        <w:t>理</w:t>
      </w:r>
      <w:r>
        <w:rPr>
          <w:rFonts w:ascii="Times New Roman" w:hAnsi="Times New Roman" w:eastAsia="宋体"/>
          <w:b w:val="0"/>
          <w:sz w:val="23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18844" cy="11658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8844" cy="116586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