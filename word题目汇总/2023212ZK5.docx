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42288" cy="1040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2288" cy="1040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