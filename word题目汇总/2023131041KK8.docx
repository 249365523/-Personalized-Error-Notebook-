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47672" cy="809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809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