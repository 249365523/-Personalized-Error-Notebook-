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20232223K7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很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铜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柔</w:t>
      </w:r>
      <w:r>
        <w:rPr>
          <w:rFonts w:ascii="Times New Roman" w:hAnsi="Times New Roman" w:eastAsia="宋体"/>
          <w:b w:val="0"/>
        </w:rPr>
        <w:t>软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枚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旋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80260" cy="899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899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滞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盘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