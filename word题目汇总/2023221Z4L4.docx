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六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反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顶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∠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8720" cy="871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71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k</w:t>
      </w:r>
      <w:r>
        <w:rPr>
          <w:rFonts w:ascii="Times New Roman" w:hAnsi="Times New Roman" w:eastAsia="宋体"/>
          <w:b w:val="0"/>
          <w:i/>
          <w:sz w:val="23"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k</w:t>
      </w:r>
      <w:r>
        <w:rPr>
          <w:rFonts w:ascii="Times New Roman" w:hAnsi="Times New Roman" w:eastAsia="宋体"/>
          <w:b w:val="0"/>
          <w:i/>
          <w:sz w:val="23"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kB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kB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