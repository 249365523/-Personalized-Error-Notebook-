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20231311ZK11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福</w:t>
      </w:r>
      <w:r>
        <w:rPr>
          <w:rFonts w:ascii="Times New Roman" w:hAnsi="Times New Roman" w:eastAsia="宋体"/>
          <w:b w:val="0"/>
        </w:rPr>
        <w:t>建</w:t>
      </w:r>
      <w:r>
        <w:rPr>
          <w:rFonts w:ascii="Times New Roman" w:hAnsi="Times New Roman" w:eastAsia="宋体"/>
          <w:b w:val="0"/>
        </w:rPr>
        <w:t>永</w:t>
      </w:r>
      <w:r>
        <w:rPr>
          <w:rFonts w:ascii="Times New Roman" w:hAnsi="Times New Roman" w:eastAsia="宋体"/>
          <w:b w:val="0"/>
        </w:rPr>
        <w:t>春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络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865376" cy="7970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5376" cy="7970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