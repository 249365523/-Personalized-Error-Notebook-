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1392" cy="57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57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7740" cy="9372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2228" cy="9372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2228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0972" cy="14447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0972" cy="144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