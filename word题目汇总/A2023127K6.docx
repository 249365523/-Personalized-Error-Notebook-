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望</w:t>
      </w:r>
      <w:r>
        <w:rPr>
          <w:rFonts w:ascii="Times New Roman" w:hAnsi="Times New Roman" w:eastAsia="宋体"/>
          <w:b w:val="0"/>
        </w:rPr>
        <w:t>舒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羲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GM,r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望</w:t>
      </w:r>
      <w:r>
        <w:rPr>
          <w:rFonts w:ascii="Times New Roman" w:hAnsi="Times New Roman" w:eastAsia="宋体"/>
          <w:b w:val="0"/>
        </w:rPr>
        <w:t>舒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