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202313115K6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7980" cy="14996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4996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9264" cy="10149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9264" cy="1014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钮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