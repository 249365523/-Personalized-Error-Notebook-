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刷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03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03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Bω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p>
            </m:sSup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96</m:t>
            </m:r>
            <m:r>
              <w:rPr>
                <w:rFonts w:ascii="Times New Roman" w:eastAsia="宋体"/>
              </w:rPr>
              <m:t>r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