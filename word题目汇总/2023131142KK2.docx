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马</w:t>
      </w:r>
      <w:r>
        <w:rPr>
          <w:rFonts w:ascii="Times New Roman" w:hAnsi="Times New Roman" w:eastAsia="宋体"/>
          <w:b w:val="0"/>
        </w:rPr>
        <w:t>鞍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博</w:t>
      </w:r>
      <w:r>
        <w:rPr>
          <w:rFonts w:ascii="Times New Roman" w:hAnsi="Times New Roman" w:eastAsia="宋体"/>
          <w:b w:val="0"/>
        </w:rPr>
        <w:t>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