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2023221Z3K9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7363" cy="9631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7363" cy="9631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荷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