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202313103L2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</w:instrText>
      </w:r>
      <w:r>
        <w:rPr>
          <w:rFonts w:ascii="Times New Roman" w:hAnsi="Times New Roman" w:eastAsia="宋体"/>
          <w:b w:val="0"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77240" cy="833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833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