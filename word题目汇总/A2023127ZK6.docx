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·2</w:instrText>
      </w:r>
      <w:r>
        <w:rPr>
          <w:rFonts w:ascii="Times New Roman" w:hAnsi="Times New Roman" w:eastAsia="宋体"/>
          <w:b w:val="0"/>
          <w:i/>
        </w:rPr>
        <w:instrText xml:space="preserve">m,L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·2</w:instrText>
      </w:r>
      <w:r>
        <w:rPr>
          <w:rFonts w:ascii="Times New Roman" w:hAnsi="Times New Roman" w:eastAsia="宋体"/>
          <w:b w:val="0"/>
          <w:i/>
        </w:rPr>
        <w:instrText xml:space="preserve">m,L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GmT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