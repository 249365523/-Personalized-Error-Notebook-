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A20231313ZL3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B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B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f(\f(</w:instrText>
      </w:r>
      <w:r>
        <w:rPr>
          <w:rFonts w:ascii="Times New Roman" w:hAnsi="Times New Roman" w:eastAsia="宋体"/>
          <w:b w:val="0"/>
          <w:i/>
        </w:rPr>
        <w:instrText xml:space="preserve">B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B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B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,B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17648" cy="8290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7648" cy="82905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