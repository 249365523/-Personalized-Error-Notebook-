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A2023223ZK15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损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损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</w:rPr>
        <w:t>I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机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%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I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25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11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=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222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1 221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222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