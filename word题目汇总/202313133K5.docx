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郧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3496" cy="1336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1336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