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|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|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d>
              <m:dPr>
                <m:begChr m:val=""/>
                <m:endChr m:val="|"/>
                <m:ctrlPr>
                  <w:rPr>
                    <w:rFonts w:ascii="Times New Roman" w:eastAsia="宋体"/>
                  </w:rPr>
                </m:ctrlPr>
              </m:dPr>
              <m:e>
                <m:r>
                  <w:rPr>
                    <w:rFonts w:ascii="Times New Roman" w:eastAsia="宋体"/>
                  </w:rPr>
                  <m:t>B</m:t>
                </m:r>
              </m:e>
            </m:d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-2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|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