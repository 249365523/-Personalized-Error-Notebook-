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趣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欲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02536" cy="9281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536" cy="928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68552" cy="13837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1383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趣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