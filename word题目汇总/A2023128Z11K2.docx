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A2023128Z11K2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答</w:t>
      </w:r>
      <w:r>
        <w:rPr>
          <w:rFonts w:ascii="Times New Roman" w:hAnsi="Times New Roman" w:eastAsia="宋体"/>
          <w:b w:val="0"/>
        </w:rPr>
        <w:t>案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C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析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做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有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受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P,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功</w:t>
      </w:r>
      <w:r>
        <w:rPr>
          <w:rFonts w:ascii="Times New Roman" w:hAnsi="Times New Roman" w:eastAsia="宋体"/>
          <w:b w:val="0"/>
        </w:rPr>
        <w:t>率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系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  <w:i/>
        </w:rPr>
        <w:t>P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4)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f(4</w:instrText>
      </w:r>
      <w:r>
        <w:rPr>
          <w:rFonts w:ascii="Times New Roman" w:hAnsi="Times New Roman" w:eastAsia="宋体"/>
          <w:b w:val="0"/>
          <w:i/>
        </w:rPr>
        <w:instrText xml:space="preserve">P,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根</w:t>
      </w:r>
      <w:r>
        <w:rPr>
          <w:rFonts w:ascii="Times New Roman" w:hAnsi="Times New Roman" w:eastAsia="宋体"/>
          <w:b w:val="0"/>
        </w:rPr>
        <w:t>据</w:t>
      </w:r>
      <w:r>
        <w:rPr>
          <w:rFonts w:ascii="Times New Roman" w:hAnsi="Times New Roman" w:eastAsia="宋体"/>
          <w:b w:val="0"/>
        </w:rPr>
        <w:t>牛</w:t>
      </w:r>
      <w:r>
        <w:rPr>
          <w:rFonts w:ascii="Times New Roman" w:hAnsi="Times New Roman" w:eastAsia="宋体"/>
          <w:b w:val="0"/>
        </w:rPr>
        <w:t>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定</w:t>
      </w:r>
      <w:r>
        <w:rPr>
          <w:rFonts w:ascii="Times New Roman" w:hAnsi="Times New Roman" w:eastAsia="宋体"/>
          <w:b w:val="0"/>
        </w:rPr>
        <w:t>律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－</w:t>
      </w:r>
      <w:r>
        <w:rPr>
          <w:rFonts w:ascii="Times New Roman" w:hAnsi="Times New Roman" w:eastAsia="宋体"/>
          <w:b w:val="0"/>
          <w:i/>
        </w:rPr>
        <w:t>F</w:t>
      </w:r>
      <w:r>
        <w:rPr>
          <w:rFonts w:ascii="Times New Roman" w:hAnsi="Times New Roman" w:eastAsia="宋体"/>
          <w:b w:val="0"/>
          <w:vertAlign w:val="subscript"/>
        </w:rPr>
        <w:t>f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解</w:t>
      </w:r>
      <w:r>
        <w:rPr>
          <w:rFonts w:ascii="Times New Roman" w:hAnsi="Times New Roman" w:eastAsia="宋体"/>
          <w:b w:val="0"/>
        </w:rPr>
        <w:t>得</w:t>
      </w:r>
      <w:r>
        <w:rPr>
          <w:rFonts w:ascii="Times New Roman" w:hAnsi="Times New Roman" w:eastAsia="宋体"/>
          <w:b w:val="0"/>
        </w:rPr>
        <w:t>汽</w:t>
      </w:r>
      <w:r>
        <w:rPr>
          <w:rFonts w:ascii="Times New Roman" w:hAnsi="Times New Roman" w:eastAsia="宋体"/>
          <w:b w:val="0"/>
        </w:rPr>
        <w:t>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瞬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a</w:t>
      </w:r>
      <w:r>
        <w:rPr>
          <w:rFonts w:ascii="Times New Roman" w:hAnsi="Times New Roman" w:eastAsia="宋体"/>
          <w:b w:val="0"/>
        </w:rPr>
        <w:t>＝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f(3</w:instrText>
      </w:r>
      <w:r>
        <w:rPr>
          <w:rFonts w:ascii="Times New Roman" w:hAnsi="Times New Roman" w:eastAsia="宋体"/>
          <w:b w:val="0"/>
          <w:i/>
        </w:rPr>
        <w:instrText xml:space="preserve">P,m</w:instrText>
      </w:r>
      <w:r>
        <w:rPr>
          <w:rFonts w:ascii="Times New Roman" w:hAnsi="Times New Roman" w:eastAsia="宋体"/>
          <w:b w:val="0"/>
          <w:i/>
        </w:rPr>
        <w:instrText xml:space="preserve">v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故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