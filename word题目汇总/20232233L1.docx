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想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缠</w:t>
      </w:r>
      <w:r>
        <w:rPr>
          <w:rFonts w:ascii="Times New Roman" w:hAnsi="Times New Roman" w:eastAsia="宋体"/>
          <w:b w:val="0"/>
          <w:sz w:val="23"/>
        </w:rPr>
        <w:t>绕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铁</w:t>
      </w:r>
      <w:r>
        <w:rPr>
          <w:rFonts w:ascii="Times New Roman" w:hAnsi="Times New Roman" w:eastAsia="宋体"/>
          <w:b w:val="0"/>
          <w:sz w:val="23"/>
        </w:rPr>
        <w:t>芯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少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损</w:t>
      </w:r>
      <w:r>
        <w:rPr>
          <w:rFonts w:ascii="Times New Roman" w:hAnsi="Times New Roman" w:eastAsia="宋体"/>
          <w:b w:val="0"/>
          <w:sz w:val="23"/>
        </w:rPr>
        <w:t>失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地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铁</w:t>
      </w:r>
      <w:r>
        <w:rPr>
          <w:rFonts w:ascii="Times New Roman" w:hAnsi="Times New Roman" w:eastAsia="宋体"/>
          <w:b w:val="0"/>
          <w:sz w:val="23"/>
        </w:rPr>
        <w:t>芯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整</w:t>
      </w:r>
      <w:r>
        <w:rPr>
          <w:rFonts w:ascii="Times New Roman" w:hAnsi="Times New Roman" w:eastAsia="宋体"/>
          <w:b w:val="0"/>
          <w:sz w:val="23"/>
        </w:rPr>
        <w:t>块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防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短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造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危</w:t>
      </w:r>
      <w:r>
        <w:rPr>
          <w:rFonts w:ascii="Times New Roman" w:hAnsi="Times New Roman" w:eastAsia="宋体"/>
          <w:b w:val="0"/>
          <w:sz w:val="23"/>
        </w:rPr>
        <w:t>险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改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频</w:t>
      </w:r>
      <w:r>
        <w:rPr>
          <w:rFonts w:ascii="Times New Roman" w:hAnsi="Times New Roman" w:eastAsia="宋体"/>
          <w:b w:val="0"/>
          <w:sz w:val="23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恒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也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