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202313124Z2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慈</w:t>
      </w:r>
      <w:r>
        <w:rPr>
          <w:rFonts w:ascii="Times New Roman" w:hAnsi="Times New Roman" w:eastAsia="宋体"/>
          <w:b w:val="0"/>
        </w:rPr>
        <w:t>溪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阶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练</w:t>
      </w:r>
      <w:r>
        <w:rPr>
          <w:rFonts w:ascii="Times New Roman" w:hAnsi="Times New Roman" w:eastAsia="宋体"/>
          <w:b w:val="0"/>
        </w:rPr>
        <w:t>习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煮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鸡</w:t>
      </w:r>
      <w:r>
        <w:rPr>
          <w:rFonts w:ascii="Times New Roman" w:hAnsi="Times New Roman" w:eastAsia="宋体"/>
          <w:b w:val="0"/>
        </w:rPr>
        <w:t>蛋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冷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鸡</w:t>
      </w:r>
      <w:r>
        <w:rPr>
          <w:rFonts w:ascii="Times New Roman" w:hAnsi="Times New Roman" w:eastAsia="宋体"/>
          <w:b w:val="0"/>
        </w:rPr>
        <w:t>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鸡</w:t>
      </w:r>
      <w:r>
        <w:rPr>
          <w:rFonts w:ascii="Times New Roman" w:hAnsi="Times New Roman" w:eastAsia="宋体"/>
          <w:b w:val="0"/>
        </w:rPr>
        <w:t>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鸡</w:t>
      </w:r>
      <w:r>
        <w:rPr>
          <w:rFonts w:ascii="Times New Roman" w:hAnsi="Times New Roman" w:eastAsia="宋体"/>
          <w:b w:val="0"/>
        </w:rPr>
        <w:t>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儿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鸡</w:t>
      </w:r>
      <w:r>
        <w:rPr>
          <w:rFonts w:ascii="Times New Roman" w:hAnsi="Times New Roman" w:eastAsia="宋体"/>
          <w:b w:val="0"/>
        </w:rPr>
        <w:t>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我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燃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燃</w:t>
      </w:r>
      <w:r>
        <w:rPr>
          <w:rFonts w:ascii="Times New Roman" w:hAnsi="Times New Roman" w:eastAsia="宋体"/>
          <w:b w:val="0"/>
        </w:rPr>
        <w:t>烧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旦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聚</w:t>
      </w:r>
      <w:r>
        <w:rPr>
          <w:rFonts w:ascii="Times New Roman" w:hAnsi="Times New Roman" w:eastAsia="宋体"/>
          <w:b w:val="0"/>
        </w:rPr>
        <w:t>集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类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新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池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吸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我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难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些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集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新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些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立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我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耗</w:t>
      </w:r>
      <w:r>
        <w:rPr>
          <w:rFonts w:ascii="Times New Roman" w:hAnsi="Times New Roman" w:eastAsia="宋体"/>
          <w:b w:val="0"/>
        </w:rPr>
        <w:t>散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少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宏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能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