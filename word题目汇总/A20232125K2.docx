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A20232125K2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l,T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l,g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l,T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29156" cy="11734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9156" cy="1173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f(75.2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40)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f(3.8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2.4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0.95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0.6)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,k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