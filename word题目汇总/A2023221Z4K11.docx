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aq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+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aq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3668" cy="1118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3668" cy="1118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+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+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