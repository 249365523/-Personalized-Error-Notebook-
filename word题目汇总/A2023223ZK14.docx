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A2023223ZK14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45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有</w:t>
      </w:r>
      <w:r>
        <w:rPr>
          <w:rFonts w:ascii="Times New Roman" w:hAnsi="Times New Roman" w:eastAsia="宋体"/>
          <w:b w:val="0"/>
          <w:vertAlign w:val="subscript"/>
        </w:rPr>
        <w:t>效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有效</m:t>
                </m:r>
              </m:sub>
            </m:sSub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45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</m:t>
                </m:r>
              </m:sub>
            </m:sSub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有</w:t>
      </w:r>
      <w:r>
        <w:rPr>
          <w:rFonts w:ascii="Times New Roman" w:hAnsi="Times New Roman" w:eastAsia="宋体"/>
          <w:b w:val="0"/>
          <w:vertAlign w:val="subscript"/>
        </w:rPr>
        <w:t>效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</m:num>
          <m:den>
            <m:r>
              <w:rPr>
                <w:rFonts w:ascii="Times New Roman" w:eastAsia="宋体"/>
              </w:rPr>
              <m:t>ω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有效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30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30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E</m:t>
                </m:r>
              </m:e>
            </m:ba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E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N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N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BS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2(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)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100×</m:t>
            </m:r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π</m:t>
                </m:r>
              </m:den>
            </m:f>
            <m:r>
              <m:rPr>
                <m:sty m:val="p"/>
              </m:rPr>
              <w:rPr>
                <w:rFonts w:ascii="Times New Roman" w:eastAsia="宋体"/>
              </w:rPr>
              <m:t>×0.05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2×(9+1)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4π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