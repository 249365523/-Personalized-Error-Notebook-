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0808" cy="672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8" cy="672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