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mU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钙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钙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钙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钙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sSub>
                  <m:sSubPr/>
                  <m:e/>
                  <m:sub/>
                </m:sSub>
                <m:r>
                  <m:rPr>
                    <m:sty m:val="p"/>
                  </m:rPr>
                  <w:rPr>
                    <w:rFonts w:ascii="Times New Roman" w:eastAsia="宋体"/>
                  </w:rPr>
                  <m:t>(</m:t>
                </m:r>
                <m:sSub>
                  <m:sSubPr/>
                  <m:e/>
                  <m:sub/>
                </m:sSub>
                <m:r>
                  <m:rPr>
                    <m:sty m:val="p"/>
                  </m:rPr>
                  <w:rPr>
                    <w:rFonts w:ascii="Times New Roman" w:eastAsia="宋体"/>
                  </w:rPr>
                  <m:t>+Δ</m:t>
                </m:r>
                <m:r>
                  <w:rPr>
                    <w:rFonts w:ascii="Times New Roman" w:eastAsia="宋体"/>
                  </w:rPr>
                  <m:t>U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sSub>
                  <m:sSubPr/>
                  <m:e/>
                  <m:sub/>
                </m:sSub>
                <m:r>
                  <m:rPr>
                    <m:sty m:val="p"/>
                  </m:rPr>
                  <w:rPr>
                    <w:rFonts w:ascii="Times New Roman" w:eastAsia="宋体"/>
                  </w:rPr>
                  <m:t>(</m:t>
                </m:r>
                <m:sSub>
                  <m:sSubPr/>
                  <m:e/>
                  <m:sub/>
                </m:sSub>
                <m:r>
                  <m:rPr>
                    <m:sty m:val="p"/>
                  </m:rPr>
                  <w:rPr>
                    <w:rFonts w:ascii="Times New Roman" w:eastAsia="宋体"/>
                  </w:rPr>
                  <m:t>-Δ</m:t>
                </m:r>
                <m:r>
                  <w:rPr>
                    <w:rFonts w:ascii="Times New Roman" w:eastAsia="宋体"/>
                  </w:rPr>
                  <m:t>U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令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43-40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43+40</m:t>
            </m:r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83</m:t>
            </m:r>
          </m:den>
        </m:f>
      </m:oMath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