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55976" cy="801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976" cy="801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