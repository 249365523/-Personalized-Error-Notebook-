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53996" cy="9692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99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53996" cy="9509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996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