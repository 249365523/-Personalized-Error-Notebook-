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55876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876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3600" cy="8641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33600" cy="10561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