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U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U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诺</w:t>
      </w:r>
      <w:r>
        <w:rPr>
          <w:rFonts w:ascii="Times New Roman" w:hAnsi="Times New Roman" w:eastAsia="宋体"/>
          <w:b w:val="0"/>
        </w:rPr>
        <w:t>贝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8052" cy="13533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8052" cy="1353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  <w:i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  <w:i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