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繁</w:t>
      </w:r>
      <w:r>
        <w:rPr>
          <w:rFonts w:ascii="Times New Roman" w:hAnsi="Times New Roman" w:eastAsia="宋体"/>
          <w:b w:val="0"/>
        </w:rPr>
        <w:t>琐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