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A20231391Z1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6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6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6</w:t>
      </w:r>
      <w:r>
        <w:rPr>
          <w:rFonts w:ascii="Times New Roman" w:hAnsi="Times New Roman" w:eastAsia="宋体"/>
          <w:b w:val="0"/>
          <w:vertAlign w:val="superscript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  <w:vertAlign w:val="subscript"/>
        </w:rPr>
        <w:instrText xml:space="preserve">B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  <w:vertAlign w:val="subscript"/>
        </w:rPr>
        <w:instrText xml:space="preserve">C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练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