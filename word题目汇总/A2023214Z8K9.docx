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A2023214Z8K9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41476" cy="8229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1476" cy="822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腰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