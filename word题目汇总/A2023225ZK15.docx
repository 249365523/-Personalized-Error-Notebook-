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A2023225ZK15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|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12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|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12</m:t>
                </m:r>
              </m:den>
            </m:f>
            <m:r>
              <w:rPr>
                <w:rFonts w:ascii="Times New Roman" w:eastAsia="宋体"/>
              </w:rPr>
              <m:t>T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5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6</m:t>
                </m:r>
              </m:den>
            </m:f>
            <m:r>
              <w:rPr>
                <w:rFonts w:ascii="Times New Roman" w:eastAsia="宋体"/>
              </w:rPr>
              <m:t>T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