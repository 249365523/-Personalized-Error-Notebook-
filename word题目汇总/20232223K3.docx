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20232223K3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杭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监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老</w:t>
      </w:r>
      <w:r>
        <w:rPr>
          <w:rFonts w:ascii="Times New Roman" w:hAnsi="Times New Roman" w:eastAsia="宋体"/>
          <w:b w:val="0"/>
        </w:rPr>
        <w:t>师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检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允</w:t>
      </w:r>
      <w:r>
        <w:rPr>
          <w:rFonts w:ascii="Times New Roman" w:hAnsi="Times New Roman" w:eastAsia="宋体"/>
          <w:b w:val="0"/>
        </w:rPr>
        <w:t>许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报</w:t>
      </w:r>
      <w:r>
        <w:rPr>
          <w:rFonts w:ascii="Times New Roman" w:hAnsi="Times New Roman" w:eastAsia="宋体"/>
          <w:b w:val="0"/>
        </w:rPr>
        <w:t>警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警</w:t>
      </w:r>
      <w:r>
        <w:rPr>
          <w:rFonts w:ascii="Times New Roman" w:hAnsi="Times New Roman" w:eastAsia="宋体"/>
          <w:b w:val="0"/>
        </w:rPr>
        <w:t>报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非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警</w:t>
      </w:r>
      <w:r>
        <w:rPr>
          <w:rFonts w:ascii="Times New Roman" w:hAnsi="Times New Roman" w:eastAsia="宋体"/>
          <w:b w:val="0"/>
        </w:rPr>
        <w:t>报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涡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