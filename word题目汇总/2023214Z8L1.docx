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2023214Z8L1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74620" cy="10408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040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74620" cy="11170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1170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