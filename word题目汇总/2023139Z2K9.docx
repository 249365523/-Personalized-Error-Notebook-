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76884" cy="10805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6884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