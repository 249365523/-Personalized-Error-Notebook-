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2023131142KK9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37616" cy="5913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7616" cy="591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