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A2023221Z5L5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qL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Times New Roman" w:eastAsia="宋体"/>
              </w:rPr>
              <m:t>+1)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1560" cy="8458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84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10789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078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乙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qL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w:rPr>
                    <w:rFonts w:ascii="Times New Roman" w:eastAsia="宋体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Times New Roman" w:eastAsia="宋体"/>
              </w:rPr>
              <m:t>+1)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qL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