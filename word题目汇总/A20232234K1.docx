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线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线</m:t>
                </m:r>
              </m:sub>
            </m:sSub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