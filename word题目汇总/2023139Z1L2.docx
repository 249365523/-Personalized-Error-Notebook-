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2228" cy="595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228" cy="5958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