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A20232211L2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⊥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D</w:t>
      </w:r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