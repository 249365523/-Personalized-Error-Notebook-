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20231275L5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艘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局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吗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39012" cy="810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9012" cy="8107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