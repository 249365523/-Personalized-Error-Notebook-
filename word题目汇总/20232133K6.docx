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0768" cy="842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0768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