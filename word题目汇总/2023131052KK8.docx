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2023131052KK8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觉</w:t>
      </w:r>
      <w:r>
        <w:rPr>
          <w:rFonts w:ascii="Times New Roman" w:hAnsi="Times New Roman" w:eastAsia="宋体"/>
          <w:b w:val="0"/>
        </w:rPr>
        <w:t>暂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13660" cy="9235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9235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23872" cy="76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3872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16252" cy="77419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6252" cy="7741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