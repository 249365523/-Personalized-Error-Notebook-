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基</w:t>
      </w:r>
      <w:r>
        <w:rPr>
          <w:rFonts w:ascii="Times New Roman" w:hAnsi="Times New Roman" w:eastAsia="宋体"/>
          <w:b w:val="0"/>
        </w:rPr>
        <w:t>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伽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迪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