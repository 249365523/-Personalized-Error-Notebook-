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1872" cy="1281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281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d>
              <m:dPr>
                <m:begChr m:val=""/>
                <m:endChr m:val="|"/>
                <m:ctrlPr>
                  <w:rPr>
                    <w:rFonts w:ascii="Times New Roman" w:eastAsia="宋体"/>
                  </w:rPr>
                </m:ctrlPr>
              </m:dPr>
              <m:e>
                <m:r>
                  <w:rPr>
                    <w:rFonts w:ascii="Times New Roman" w:eastAsia="宋体"/>
                  </w:rPr>
                  <m:t>B</m:t>
                </m:r>
              </m:e>
            </m:d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-2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|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+2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