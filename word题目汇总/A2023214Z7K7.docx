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A2023214Z7K7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≤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c,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  <w:i/>
        </w:rPr>
        <w:instrText xml:space="preserve">R,c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1031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10317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