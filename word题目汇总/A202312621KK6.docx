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27504" cy="1187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504" cy="1187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76500" cy="11871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87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48484" cy="11871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484" cy="1187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