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2023225ZK13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编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兴</w:t>
      </w:r>
      <w:r>
        <w:rPr>
          <w:rFonts w:ascii="Times New Roman" w:hAnsi="Times New Roman" w:eastAsia="宋体"/>
          <w:b w:val="0"/>
        </w:rPr>
        <w:t>趣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μ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098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098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μ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μ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著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℃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℃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287524" cy="1371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7524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