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912364" cy="5775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2364" cy="577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拆</w:t>
      </w:r>
      <w:r>
        <w:rPr>
          <w:rFonts w:ascii="Times New Roman" w:hAnsi="Times New Roman" w:eastAsia="宋体"/>
          <w:b w:val="0"/>
        </w:rPr>
        <w:t>掉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