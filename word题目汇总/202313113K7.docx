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202313113K7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鞍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游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卡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螺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80360" cy="19690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96900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