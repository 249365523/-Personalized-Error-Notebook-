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A2023131141KK9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4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AB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140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120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i/>
          <w:vertAlign w:val="subscript"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5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CD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f(104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