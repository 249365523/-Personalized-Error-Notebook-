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浦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6300" cy="874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4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