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100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10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49552" cy="14538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552" cy="1453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2.9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5568" cy="8778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778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