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∶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管</w:t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反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穷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02536" cy="19568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1956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读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灯</w:t>
      </w:r>
      <w:r>
        <w:rPr>
          <w:rFonts w:ascii="Times New Roman" w:hAnsi="Times New Roman" w:eastAsia="宋体"/>
          <w:b w:val="0"/>
          <w:sz w:val="23"/>
        </w:rPr>
        <w:t>泡</w:t>
      </w:r>
      <w:r>
        <w:rPr>
          <w:rFonts w:ascii="Times New Roman" w:hAnsi="Times New Roman" w:eastAsia="宋体"/>
          <w:b w:val="0"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6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头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π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