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邵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教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3648" cy="7802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3648" cy="780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