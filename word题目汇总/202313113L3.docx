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砧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喀</w:t>
      </w:r>
      <w:r>
        <w:rPr>
          <w:rFonts w:ascii="Times New Roman" w:hAnsi="Times New Roman" w:eastAsia="宋体"/>
          <w:b w:val="0"/>
        </w:rPr>
        <w:t>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15796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796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16352" cy="11780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17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56004" cy="13594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004" cy="1359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