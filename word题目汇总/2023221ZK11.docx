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2023221ZK11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 xml:space="preserve"> 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55192" cy="8229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5192" cy="82296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