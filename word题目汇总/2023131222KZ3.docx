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2023131222KZ3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μ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47928" cy="10226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7928" cy="10226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