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A20231311Z7L5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＜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813560" cy="12252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2252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专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