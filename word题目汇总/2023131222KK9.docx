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43584" cy="1115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11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