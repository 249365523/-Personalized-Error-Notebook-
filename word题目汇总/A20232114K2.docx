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A20232114K2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d,t</w:instrText>
      </w:r>
      <w:r>
        <w:rPr>
          <w:rFonts w:ascii="Times New Roman" w:hAnsi="Times New Roman" w:eastAsia="宋体"/>
          <w:b w:val="0"/>
          <w:vertAlign w:val="subscript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A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B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A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  <w:vertAlign w:val="subscript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满</w:t>
      </w:r>
      <w:r>
        <w:rPr>
          <w:rFonts w:ascii="Times New Roman" w:hAnsi="Times New Roman" w:eastAsia="宋体"/>
          <w:b w:val="0"/>
        </w:rPr>
        <w:t>足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门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d,t</w:instrText>
      </w:r>
      <w:r>
        <w:rPr>
          <w:rFonts w:ascii="Times New Roman" w:hAnsi="Times New Roman" w:eastAsia="宋体"/>
          <w:b w:val="0"/>
          <w:vertAlign w:val="subscript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为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A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B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A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  <w:vertAlign w:val="subscript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