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68096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qR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qR</m:t>
            </m:r>
          </m:den>
        </m:f>
      </m:oMath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qR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qR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