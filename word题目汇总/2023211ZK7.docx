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2604" cy="5562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2604" cy="556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  <w:i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