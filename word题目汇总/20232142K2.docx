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84120" cy="1127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84120" cy="1100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003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