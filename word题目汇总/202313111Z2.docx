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202313111Z2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It,e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义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q,e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It,e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宝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息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哪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375916" cy="14493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5916" cy="144932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