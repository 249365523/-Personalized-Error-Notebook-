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A202313134L1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B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围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若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回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仍</w:t>
      </w:r>
      <w:r>
        <w:rPr>
          <w:rFonts w:ascii="Times New Roman" w:hAnsi="Times New Roman" w:eastAsia="宋体"/>
          <w:b w:val="0"/>
        </w:rPr>
        <w:t>然</w:t>
      </w:r>
      <w:r>
        <w:rPr>
          <w:rFonts w:ascii="Times New Roman" w:hAnsi="Times New Roman" w:eastAsia="宋体"/>
          <w:b w:val="0"/>
        </w:rPr>
        <w:t>存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也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且</w:t>
      </w:r>
      <w:r>
        <w:rPr>
          <w:rFonts w:ascii="Times New Roman" w:hAnsi="Times New Roman" w:eastAsia="宋体"/>
          <w:b w:val="0"/>
        </w:rPr>
        <w:t>频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性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互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联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形</w:t>
      </w:r>
      <w:r>
        <w:rPr>
          <w:rFonts w:ascii="Times New Roman" w:hAnsi="Times New Roman" w:eastAsia="宋体"/>
          <w:b w:val="0"/>
        </w:rPr>
        <w:t>成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只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才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rPr>
          <w:rFonts w:ascii="Times New Roman" w:hAnsi="Times New Roman" w:eastAsia="宋体"/>
          <w:b w:val="0"/>
        </w:rPr>
        <w:t>对</w:t>
      </w:r>
      <w:r>
        <w:rPr>
          <w:rFonts w:ascii="Times New Roman" w:hAnsi="Times New Roman" w:eastAsia="宋体"/>
          <w:b w:val="0"/>
        </w:rPr>
        <w:t>麦</w:t>
      </w:r>
      <w:r>
        <w:rPr>
          <w:rFonts w:ascii="Times New Roman" w:hAnsi="Times New Roman" w:eastAsia="宋体"/>
          <w:b w:val="0"/>
        </w:rPr>
        <w:t>克</w:t>
      </w:r>
      <w:r>
        <w:rPr>
          <w:rFonts w:ascii="Times New Roman" w:hAnsi="Times New Roman" w:eastAsia="宋体"/>
          <w:b w:val="0"/>
        </w:rPr>
        <w:t>斯</w:t>
      </w:r>
      <w:r>
        <w:rPr>
          <w:rFonts w:ascii="Times New Roman" w:hAnsi="Times New Roman" w:eastAsia="宋体"/>
          <w:b w:val="0"/>
        </w:rPr>
        <w:t>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论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解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