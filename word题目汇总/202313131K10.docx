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59864" cy="729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864" cy="729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