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六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构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靴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辐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77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7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弹</w:t>
      </w:r>
      <w:r>
        <w:rPr>
          <w:rFonts w:ascii="Times New Roman" w:hAnsi="Times New Roman" w:eastAsia="宋体"/>
          <w:b w:val="0"/>
          <w:sz w:val="23"/>
        </w:rPr>
        <w:t>簧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扭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碍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