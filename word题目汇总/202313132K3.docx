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202313132K3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春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希</w:t>
      </w:r>
      <w:r>
        <w:rPr>
          <w:rFonts w:ascii="Times New Roman" w:hAnsi="Times New Roman" w:eastAsia="宋体"/>
          <w:b w:val="0"/>
        </w:rPr>
        <w:t>望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段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元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四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已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F,IL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2810256" cy="68884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10256" cy="688848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