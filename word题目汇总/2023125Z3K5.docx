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凉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62812" cy="9052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812" cy="9052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