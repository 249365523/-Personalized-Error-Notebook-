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A2023128ZK14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  <w:i/>
        </w:rPr>
        <w:instrText xml:space="preserve">gr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gr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</w:rPr>
        <w:instrText xml:space="preserve">\f(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mg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,k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instrText xml:space="preserve">－</w:instrText>
      </w:r>
      <w:r>
        <w:rPr>
          <w:rFonts w:ascii="Times New Roman" w:hAnsi="Times New Roman" w:eastAsia="宋体"/>
          <w:b w:val="0"/>
        </w:rPr>
        <w:instrText xml:space="preserve">\f(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E</w:instrText>
      </w:r>
      <w:r>
        <w:rPr>
          <w:rFonts w:ascii="Times New Roman" w:hAnsi="Times New Roman" w:eastAsia="宋体"/>
          <w:b w:val="0"/>
          <w:vertAlign w:val="subscript"/>
        </w:rPr>
        <w:instrText xml:space="preserve">p</w:instrText>
      </w:r>
      <w:r>
        <w:rPr>
          <w:rFonts w:ascii="Times New Roman" w:hAnsi="Times New Roman" w:eastAsia="宋体"/>
          <w:b w:val="0"/>
          <w:i/>
        </w:rPr>
        <w:instrText xml:space="preserve">,m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  <w:i/>
        </w:rPr>
        <w:instrText xml:space="preserve">gr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壁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恰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结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牛</w:t>
      </w:r>
      <w:r>
        <w:rPr>
          <w:rFonts w:ascii="Times New Roman" w:hAnsi="Times New Roman" w:eastAsia="宋体"/>
          <w:b w:val="0"/>
        </w:rPr>
        <w:t>顿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公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i/>
          <w:vertAlign w:val="subscript"/>
        </w:rPr>
        <w:instrText xml:space="preserve">C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  <w:vertAlign w:val="subscript"/>
        </w:rPr>
        <w:t>C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  <w:i/>
        </w:rPr>
        <w:instrText xml:space="preserve">gr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μ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  <w:vertAlign w:val="subscript"/>
        </w:rPr>
        <w:t>C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缩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mg,k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p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m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  <w:vertAlign w:val="subscript"/>
        </w:rPr>
        <w:t>C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gr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</w:rPr>
        <w:instrText xml:space="preserve">\f(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mg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,k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instrText xml:space="preserve">－</w:instrText>
      </w:r>
      <w:r>
        <w:rPr>
          <w:rFonts w:ascii="Times New Roman" w:hAnsi="Times New Roman" w:eastAsia="宋体"/>
          <w:b w:val="0"/>
        </w:rPr>
        <w:instrText xml:space="preserve">\f(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E</w:instrText>
      </w:r>
      <w:r>
        <w:rPr>
          <w:rFonts w:ascii="Times New Roman" w:hAnsi="Times New Roman" w:eastAsia="宋体"/>
          <w:b w:val="0"/>
          <w:vertAlign w:val="subscript"/>
        </w:rPr>
        <w:instrText xml:space="preserve">p</w:instrText>
      </w:r>
      <w:r>
        <w:rPr>
          <w:rFonts w:ascii="Times New Roman" w:hAnsi="Times New Roman" w:eastAsia="宋体"/>
          <w:b w:val="0"/>
          <w:i/>
        </w:rPr>
        <w:instrText xml:space="preserve">,m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