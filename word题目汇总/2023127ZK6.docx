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0599" cy="9448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944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GmT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  <w:i/>
        </w:rPr>
        <w:instrText xml:space="preserve">GmT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32π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GmT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108π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27</w:instrText>
      </w:r>
      <w:r>
        <w:rPr>
          <w:rFonts w:ascii="Times New Roman" w:hAnsi="Times New Roman" w:eastAsia="宋体"/>
          <w:b w:val="0"/>
          <w:i/>
        </w:rPr>
        <w:instrText xml:space="preserve">GmT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