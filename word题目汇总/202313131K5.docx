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9265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9265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8961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8961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