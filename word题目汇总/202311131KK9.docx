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汇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尾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苹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4608" cy="701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70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