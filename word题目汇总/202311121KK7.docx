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202311121KK7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衢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67612" cy="11551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612" cy="11551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