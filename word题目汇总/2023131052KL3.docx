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吉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38756" cy="1115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756" cy="111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