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01496" cy="3688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496" cy="368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