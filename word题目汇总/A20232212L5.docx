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A20232212L5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g</m:t>
            </m:r>
            <m:r>
              <m:rPr>
                <m:sty m:val="p"/>
              </m:rPr>
              <w:rPr>
                <w:rFonts w:ascii="Times New Roman" w:eastAsia="宋体"/>
              </w:rPr>
              <m:t>co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θ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482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482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a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g</m:t>
            </m:r>
            <m:r>
              <m:rPr>
                <m:sty m:val="p"/>
              </m:rPr>
              <w:rPr>
                <w:rFonts w:ascii="Times New Roman" w:eastAsia="宋体"/>
              </w:rPr>
              <m:t>co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θ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den>
        </m:f>
      </m:oMath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4"/>
        </w:rPr>
        <w:t>［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4"/>
        </w:rPr>
        <w:t>值</w:t>
      </w:r>
      <w:r>
        <w:rPr>
          <w:rFonts w:ascii="Times New Roman" w:hAnsi="Times New Roman" w:eastAsia="宋体"/>
          <w:b w:val="0"/>
          <w:sz w:val="24"/>
        </w:rPr>
        <w:t>：</w:t>
      </w:r>
      <w:r>
        <w:rPr>
          <w:rFonts w:ascii="Times New Roman" w:hAnsi="Times New Roman" w:eastAsia="宋体"/>
          <w:b w:val="0"/>
          <w:sz w:val="24"/>
        </w:rPr>
        <w:t>1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2"/>
        </w:rPr>
        <w:t>］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