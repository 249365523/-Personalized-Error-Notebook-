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62000" cy="635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