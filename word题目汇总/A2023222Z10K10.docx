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A2023222Z10K10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m:oMath>
        <m:d>
          <m:dPr>
            <m:begChr m:val="|"/>
            <m:endChr m:val="|"/>
            <m:ctrlPr>
              <w:rPr>
                <w:rFonts w:ascii="Times New Roman" w:eastAsia="宋体"/>
              </w:rPr>
            </m:ctrlPr>
          </m:dPr>
          <m:e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E'</m:t>
            </m:r>
          </m:e>
        </m:d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