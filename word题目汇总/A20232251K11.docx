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1+</m:t>
            </m:r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sSub>
                  <m:sSubPr/>
                  <m:e/>
                  <m:sub/>
                </m:sSub>
              </m:num>
              <m:den>
                <m:sSub>
                  <m:sSubPr/>
                  <m:e/>
                  <m:sub/>
                </m:sSub>
              </m:den>
            </m:f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