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话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兄</w:t>
      </w:r>
      <w:r>
        <w:rPr>
          <w:rFonts w:ascii="Times New Roman" w:hAnsi="Times New Roman" w:eastAsia="宋体"/>
          <w:b w:val="0"/>
        </w:rPr>
        <w:t>弟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哥</w:t>
      </w:r>
      <w:r>
        <w:rPr>
          <w:rFonts w:ascii="Times New Roman" w:hAnsi="Times New Roman" w:eastAsia="宋体"/>
          <w:b w:val="0"/>
        </w:rPr>
        <w:t>哥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遨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哥</w:t>
      </w:r>
      <w:r>
        <w:rPr>
          <w:rFonts w:ascii="Times New Roman" w:hAnsi="Times New Roman" w:eastAsia="宋体"/>
          <w:b w:val="0"/>
        </w:rPr>
        <w:t>哥</w:t>
      </w:r>
      <w:r>
        <w:rPr>
          <w:rFonts w:ascii="Times New Roman" w:hAnsi="Times New Roman" w:eastAsia="宋体"/>
          <w:b w:val="0"/>
        </w:rPr>
        <w:t>惊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弟</w:t>
      </w:r>
      <w:r>
        <w:rPr>
          <w:rFonts w:ascii="Times New Roman" w:hAnsi="Times New Roman" w:eastAsia="宋体"/>
          <w:b w:val="0"/>
        </w:rPr>
        <w:t>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苍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哥</w:t>
      </w:r>
      <w:r>
        <w:rPr>
          <w:rFonts w:ascii="Times New Roman" w:hAnsi="Times New Roman" w:eastAsia="宋体"/>
          <w:b w:val="0"/>
        </w:rPr>
        <w:t>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弟</w:t>
      </w:r>
      <w:r>
        <w:rPr>
          <w:rFonts w:ascii="Times New Roman" w:hAnsi="Times New Roman" w:eastAsia="宋体"/>
          <w:b w:val="0"/>
        </w:rPr>
        <w:t>弟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念</w:t>
      </w:r>
      <w:r>
        <w:rPr>
          <w:rFonts w:ascii="Times New Roman" w:hAnsi="Times New Roman" w:eastAsia="宋体"/>
          <w:b w:val="0"/>
        </w:rPr>
        <w:t>哥</w:t>
      </w:r>
      <w:r>
        <w:rPr>
          <w:rFonts w:ascii="Times New Roman" w:hAnsi="Times New Roman" w:eastAsia="宋体"/>
          <w:b w:val="0"/>
        </w:rPr>
        <w:t>哥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