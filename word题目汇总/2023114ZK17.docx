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2023114ZK17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绍</w:t>
      </w:r>
      <w:r>
        <w:rPr>
          <w:rFonts w:ascii="Times New Roman" w:hAnsi="Times New Roman" w:eastAsia="宋体"/>
          <w:b w:val="0"/>
        </w:rPr>
        <w:t>兴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驴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欲</w:t>
      </w:r>
      <w:r>
        <w:rPr>
          <w:rFonts w:ascii="Times New Roman" w:hAnsi="Times New Roman" w:eastAsia="宋体"/>
          <w:b w:val="0"/>
        </w:rPr>
        <w:t>登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驴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鞋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登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驴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登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驴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18971" cy="10241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8971" cy="10241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驴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脚</w:t>
      </w:r>
      <w:r>
        <w:rPr>
          <w:rFonts w:ascii="Times New Roman" w:hAnsi="Times New Roman" w:eastAsia="宋体"/>
          <w:b w:val="0"/>
        </w:rPr>
        <w:t>爬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脚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驴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脚</w:t>
      </w:r>
      <w:r>
        <w:rPr>
          <w:rFonts w:ascii="Times New Roman" w:hAnsi="Times New Roman" w:eastAsia="宋体"/>
          <w:b w:val="0"/>
        </w:rPr>
        <w:t>爬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脚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登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脚</w:t>
      </w:r>
      <w:r>
        <w:rPr>
          <w:rFonts w:ascii="Times New Roman" w:hAnsi="Times New Roman" w:eastAsia="宋体"/>
          <w:b w:val="0"/>
        </w:rPr>
        <w:t>爬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爬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爬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避</w:t>
      </w:r>
      <w:r>
        <w:rPr>
          <w:rFonts w:ascii="Times New Roman" w:hAnsi="Times New Roman" w:eastAsia="宋体"/>
          <w:b w:val="0"/>
        </w:rPr>
        <w:t>免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倒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裤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