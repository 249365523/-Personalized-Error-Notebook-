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年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我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主</w:t>
      </w:r>
      <w:r>
        <w:rPr>
          <w:rFonts w:ascii="Times New Roman" w:hAnsi="Times New Roman" w:eastAsia="宋体"/>
          <w:b w:val="0"/>
          <w:sz w:val="23"/>
        </w:rPr>
        <w:t>研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首</w:t>
      </w:r>
      <w:r>
        <w:rPr>
          <w:rFonts w:ascii="Times New Roman" w:hAnsi="Times New Roman" w:eastAsia="宋体"/>
          <w:b w:val="0"/>
          <w:sz w:val="23"/>
        </w:rPr>
        <w:t>台</w:t>
      </w:r>
      <w:r>
        <w:rPr>
          <w:rFonts w:ascii="Times New Roman" w:hAnsi="Times New Roman" w:eastAsia="宋体"/>
          <w:b w:val="0"/>
          <w:sz w:val="23"/>
        </w:rPr>
        <w:t>兆</w:t>
      </w:r>
      <w:r>
        <w:rPr>
          <w:rFonts w:ascii="Times New Roman" w:hAnsi="Times New Roman" w:eastAsia="宋体"/>
          <w:b w:val="0"/>
          <w:sz w:val="23"/>
        </w:rPr>
        <w:t>瓦</w:t>
      </w:r>
      <w:r>
        <w:rPr>
          <w:rFonts w:ascii="Times New Roman" w:hAnsi="Times New Roman" w:eastAsia="宋体"/>
          <w:b w:val="0"/>
          <w:sz w:val="23"/>
        </w:rPr>
        <w:t>级</w:t>
      </w:r>
      <w:r>
        <w:rPr>
          <w:rFonts w:ascii="Times New Roman" w:hAnsi="Times New Roman" w:eastAsia="宋体"/>
          <w:b w:val="0"/>
          <w:sz w:val="23"/>
        </w:rPr>
        <w:t>漂</w:t>
      </w:r>
      <w:r>
        <w:rPr>
          <w:rFonts w:ascii="Times New Roman" w:hAnsi="Times New Roman" w:eastAsia="宋体"/>
          <w:b w:val="0"/>
          <w:sz w:val="23"/>
        </w:rPr>
        <w:t>浮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浪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鲲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珠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投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鲲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简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浪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浪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摆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驱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浪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链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29484" cy="1114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484" cy="1114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性</w:t>
      </w:r>
      <w:r>
        <w:rPr>
          <w:rFonts w:ascii="Times New Roman" w:hAnsi="Times New Roman" w:eastAsia="宋体"/>
          <w:b w:val="0"/>
          <w:sz w:val="23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靠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三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交</w:t>
      </w:r>
      <w:r>
        <w:rPr>
          <w:rFonts w:ascii="Times New Roman" w:hAnsi="Times New Roman" w:eastAsia="宋体"/>
          <w:b w:val="0"/>
          <w:sz w:val="27"/>
        </w:rPr>
        <w:t>变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流</w:t>
      </w:r>
      <w:r>
        <w:rPr>
          <w:rFonts w:ascii="Times New Roman" w:hAnsi="Times New Roman" w:eastAsia="宋体"/>
          <w:b w:val="0"/>
          <w:sz w:val="27"/>
        </w:rPr>
        <w:t>的</w:t>
      </w:r>
      <w:r>
        <w:rPr>
          <w:rFonts w:ascii="Times New Roman" w:hAnsi="Times New Roman" w:eastAsia="宋体"/>
          <w:b w:val="0"/>
          <w:sz w:val="27"/>
        </w:rPr>
        <w:t>变</w:t>
      </w:r>
      <w:r>
        <w:rPr>
          <w:rFonts w:ascii="Times New Roman" w:hAnsi="Times New Roman" w:eastAsia="宋体"/>
          <w:b w:val="0"/>
          <w:sz w:val="27"/>
        </w:rPr>
        <w:t>化</w:t>
      </w:r>
      <w:r>
        <w:rPr>
          <w:rFonts w:ascii="Times New Roman" w:hAnsi="Times New Roman" w:eastAsia="宋体"/>
          <w:b w:val="0"/>
          <w:sz w:val="27"/>
        </w:rPr>
        <w:t>规</w:t>
      </w:r>
      <w:r>
        <w:rPr>
          <w:rFonts w:ascii="Times New Roman" w:hAnsi="Times New Roman" w:eastAsia="宋体"/>
          <w:b w:val="0"/>
          <w:sz w:val="27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2896" cy="10195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