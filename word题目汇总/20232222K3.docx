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54964" cy="9509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4964" cy="950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