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芜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造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序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注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注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组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挡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孔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挡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885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筛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筛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筛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筛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二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流</w:t>
      </w:r>
      <w:r>
        <w:rPr>
          <w:rFonts w:ascii="Times New Roman" w:hAnsi="Times New Roman" w:eastAsia="宋体"/>
          <w:b w:val="0"/>
          <w:sz w:val="27"/>
        </w:rPr>
        <w:t>体</w:t>
      </w:r>
      <w:r>
        <w:rPr>
          <w:rFonts w:ascii="Times New Roman" w:hAnsi="Times New Roman" w:eastAsia="宋体"/>
          <w:b w:val="0"/>
          <w:sz w:val="27"/>
        </w:rPr>
        <w:t>发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91740" cy="8854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束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即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含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  <w:u w:val="single"/>
        </w:rPr>
        <w:t>A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  <w:u w:val="single"/>
        </w:rPr>
        <w:t>B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  <w:u w:val="single"/>
        </w:rPr>
        <w:t>向</w:t>
      </w:r>
      <w:r>
        <w:rPr>
          <w:rFonts w:ascii="Times New Roman" w:hAnsi="Times New Roman" w:eastAsia="宋体"/>
          <w:b w:val="0"/>
          <w:sz w:val="23"/>
          <w:u w:val="single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据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  <w:u w:val="single"/>
        </w:rPr>
        <w:t>B</w:t>
      </w:r>
      <w:r>
        <w:rPr>
          <w:rFonts w:ascii="Times New Roman" w:hAnsi="Times New Roman" w:eastAsia="宋体"/>
          <w:b w:val="0"/>
          <w:i/>
          <w:sz w:val="23"/>
          <w:u w:val="single"/>
        </w:rPr>
        <w:t>d</w:t>
      </w:r>
      <w:r>
        <w:rPr>
          <w:rFonts w:ascii="Times New Roman" w:hAnsi="Times New Roman" w:eastAsia="宋体"/>
          <w:b w:val="0"/>
          <w:i/>
          <w:sz w:val="23"/>
          <w:u w:val="single"/>
        </w:rPr>
        <w:t>v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  <w:u w:val="single"/>
        </w:rPr>
        <w:t>正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故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  <w:u w:val="single"/>
        </w:rPr>
        <w:t>B</w:t>
      </w:r>
      <w:r>
        <w:rPr>
          <w:rFonts w:ascii="Times New Roman" w:hAnsi="Times New Roman" w:eastAsia="宋体"/>
          <w:b w:val="0"/>
          <w:i/>
          <w:sz w:val="23"/>
          <w:u w:val="single"/>
        </w:rPr>
        <w:t>d</w:t>
      </w:r>
      <w:r>
        <w:rPr>
          <w:rFonts w:ascii="Times New Roman" w:hAnsi="Times New Roman" w:eastAsia="宋体"/>
          <w:b w:val="0"/>
          <w:i/>
          <w:sz w:val="23"/>
          <w:u w:val="single"/>
        </w:rPr>
        <w:t>v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