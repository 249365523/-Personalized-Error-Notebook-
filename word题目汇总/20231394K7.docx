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洁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08660" cy="1271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271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