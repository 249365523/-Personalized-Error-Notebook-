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盗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74264" cy="1325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264" cy="1325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