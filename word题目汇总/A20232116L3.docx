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A20232116L3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90956" cy="7833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956" cy="783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mx,M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