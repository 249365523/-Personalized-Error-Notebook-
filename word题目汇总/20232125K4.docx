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20232125K4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泰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游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卡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403604" cy="5989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3604" cy="5989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查</w:t>
      </w:r>
      <w:r>
        <w:rPr>
          <w:rFonts w:ascii="Times New Roman" w:hAnsi="Times New Roman" w:eastAsia="宋体"/>
          <w:b w:val="0"/>
        </w:rPr>
        <w:t>资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l,g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描</w:t>
      </w:r>
      <w:r>
        <w:rPr>
          <w:rFonts w:ascii="Times New Roman" w:hAnsi="Times New Roman" w:eastAsia="宋体"/>
          <w:b w:val="0"/>
        </w:rPr>
        <w:t>绘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延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117043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117043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