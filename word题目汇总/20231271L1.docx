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20231271L1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碚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椭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五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五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501140" cy="11064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11064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夏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冬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夏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冬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春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一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冬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春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春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夏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