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qh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h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4212" cy="784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784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qh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120°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360°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4π</m:t>
            </m:r>
            <m:r>
              <w:rPr>
                <w:rFonts w:ascii="Times New Roman" w:eastAsia="宋体"/>
              </w:rPr>
              <m:t>h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9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