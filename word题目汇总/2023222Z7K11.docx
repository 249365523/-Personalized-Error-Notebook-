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诊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坠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急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井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铺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永</w:t>
      </w:r>
      <w:r>
        <w:rPr>
          <w:rFonts w:ascii="Times New Roman" w:hAnsi="Times New Roman" w:eastAsia="宋体"/>
          <w:b w:val="0"/>
        </w:rPr>
        <w:t>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坠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急</w:t>
      </w:r>
      <w:r>
        <w:rPr>
          <w:rFonts w:ascii="Times New Roman" w:hAnsi="Times New Roman" w:eastAsia="宋体"/>
          <w:b w:val="0"/>
        </w:rPr>
        <w:t>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伤</w:t>
      </w:r>
      <w:r>
        <w:rPr>
          <w:rFonts w:ascii="Times New Roman" w:hAnsi="Times New Roman" w:eastAsia="宋体"/>
          <w:b w:val="0"/>
        </w:rPr>
        <w:t>害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坠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40052" cy="12405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052" cy="1240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扩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梯</w:t>
      </w:r>
      <w:r>
        <w:rPr>
          <w:rFonts w:ascii="Times New Roman" w:hAnsi="Times New Roman" w:eastAsia="宋体"/>
          <w:b w:val="0"/>
        </w:rPr>
        <w:t>轿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