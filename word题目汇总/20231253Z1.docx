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65276" cy="8442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5276" cy="844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8793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8793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