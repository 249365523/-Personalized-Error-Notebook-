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2023214ZK14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庆</w:t>
      </w:r>
      <w:r>
        <w:rPr>
          <w:rFonts w:ascii="Times New Roman" w:hAnsi="Times New Roman" w:eastAsia="宋体"/>
          <w:b w:val="0"/>
        </w:rPr>
        <w:t>阳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镜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束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镜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镜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屏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留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玻</w:t>
      </w:r>
      <w:r>
        <w:rPr>
          <w:rFonts w:ascii="Times New Roman" w:hAnsi="Times New Roman" w:eastAsia="宋体"/>
          <w:b w:val="0"/>
        </w:rPr>
        <w:t>璃</w:t>
      </w:r>
      <w:r>
        <w:rPr>
          <w:rFonts w:ascii="Times New Roman" w:hAnsi="Times New Roman" w:eastAsia="宋体"/>
          <w:b w:val="0"/>
        </w:rPr>
        <w:t>砖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虚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贴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镜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玻</w:t>
      </w:r>
      <w:r>
        <w:rPr>
          <w:rFonts w:ascii="Times New Roman" w:hAnsi="Times New Roman" w:eastAsia="宋体"/>
          <w:b w:val="0"/>
        </w:rPr>
        <w:t>璃</w:t>
      </w:r>
      <w:r>
        <w:rPr>
          <w:rFonts w:ascii="Times New Roman" w:hAnsi="Times New Roman" w:eastAsia="宋体"/>
          <w:b w:val="0"/>
        </w:rPr>
        <w:t>砖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镜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再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玻</w:t>
      </w:r>
      <w:r>
        <w:rPr>
          <w:rFonts w:ascii="Times New Roman" w:hAnsi="Times New Roman" w:eastAsia="宋体"/>
          <w:b w:val="0"/>
        </w:rPr>
        <w:t>璃</w:t>
      </w:r>
      <w:r>
        <w:rPr>
          <w:rFonts w:ascii="Times New Roman" w:hAnsi="Times New Roman" w:eastAsia="宋体"/>
          <w:b w:val="0"/>
        </w:rPr>
        <w:t>砖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打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真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播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玻</w:t>
      </w:r>
      <w:r>
        <w:rPr>
          <w:rFonts w:ascii="Times New Roman" w:hAnsi="Times New Roman" w:eastAsia="宋体"/>
          <w:b w:val="0"/>
        </w:rPr>
        <w:t>璃</w:t>
      </w:r>
      <w:r>
        <w:rPr>
          <w:rFonts w:ascii="Times New Roman" w:hAnsi="Times New Roman" w:eastAsia="宋体"/>
          <w:b w:val="0"/>
        </w:rPr>
        <w:t>砖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折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：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08888" cy="145084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08888" cy="145084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玻</w:t>
      </w:r>
      <w:r>
        <w:rPr>
          <w:rFonts w:ascii="Times New Roman" w:hAnsi="Times New Roman" w:eastAsia="宋体"/>
          <w:b w:val="0"/>
        </w:rPr>
        <w:t>璃</w:t>
      </w:r>
      <w:r>
        <w:rPr>
          <w:rFonts w:ascii="Times New Roman" w:hAnsi="Times New Roman" w:eastAsia="宋体"/>
          <w:b w:val="0"/>
        </w:rPr>
        <w:t>砖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厚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玻</w:t>
      </w:r>
      <w:r>
        <w:rPr>
          <w:rFonts w:ascii="Times New Roman" w:hAnsi="Times New Roman" w:eastAsia="宋体"/>
          <w:b w:val="0"/>
        </w:rPr>
        <w:t>璃</w:t>
      </w:r>
      <w:r>
        <w:rPr>
          <w:rFonts w:ascii="Times New Roman" w:hAnsi="Times New Roman" w:eastAsia="宋体"/>
          <w:b w:val="0"/>
        </w:rPr>
        <w:t>砖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