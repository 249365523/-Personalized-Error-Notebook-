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A2023127ZL5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g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,G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g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i/>
        </w:rPr>
        <w:instrText xml:space="preserve">R,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  <w:vertAlign w:val="subscript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\f(</w:instrText>
      </w:r>
      <w:r>
        <w:rPr>
          <w:rFonts w:ascii="Times New Roman" w:hAnsi="Times New Roman" w:eastAsia="宋体"/>
          <w:b w:val="0"/>
          <w:i/>
        </w:rPr>
        <w:instrText xml:space="preserve">g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T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4π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R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附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认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万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GMm,R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vertAlign w:val="subscript"/>
        </w:rPr>
        <w:t>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g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,G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探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万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提</w:t>
      </w:r>
      <w:r>
        <w:rPr>
          <w:rFonts w:ascii="Times New Roman" w:hAnsi="Times New Roman" w:eastAsia="宋体"/>
          <w:b w:val="0"/>
        </w:rPr>
        <w:t>供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有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Mm,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g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i/>
        </w:rPr>
        <w:instrText xml:space="preserve">R,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步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万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提</w:t>
      </w:r>
      <w:r>
        <w:rPr>
          <w:rFonts w:ascii="Times New Roman" w:hAnsi="Times New Roman" w:eastAsia="宋体"/>
          <w:b w:val="0"/>
        </w:rPr>
        <w:t>供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有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GMm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同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  <w:i/>
        </w:rPr>
        <w:instrText xml:space="preserve">H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同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4π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  <w:vertAlign w:val="subscript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\f(</w:instrText>
      </w:r>
      <w:r>
        <w:rPr>
          <w:rFonts w:ascii="Times New Roman" w:hAnsi="Times New Roman" w:eastAsia="宋体"/>
          <w:b w:val="0"/>
          <w:i/>
        </w:rPr>
        <w:instrText xml:space="preserve">g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T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4π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