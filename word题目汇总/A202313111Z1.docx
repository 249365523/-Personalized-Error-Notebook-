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A202313111Z1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C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q,e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It,e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9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  <w:vertAlign w:val="superscript"/>
        </w:rPr>
        <w:t>1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算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