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20232146K3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炽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Ⅲ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584960" cy="5288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5288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炽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波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Ⅲ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失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