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</w:rPr>
        <w:instrText xml:space="preserve">|</w:instrText>
      </w:r>
      <w:r>
        <w:rPr>
          <w:rFonts w:ascii="Times New Roman" w:hAnsi="Times New Roman" w:eastAsia="宋体"/>
          <w:b w:val="0"/>
          <w:i/>
        </w:rPr>
        <w:instrText xml:space="preserve">E,m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,y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