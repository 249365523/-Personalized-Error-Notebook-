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20231311ZL6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便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894332" cy="29839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4332" cy="29839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写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母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