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A2023223Z1L5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串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副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匝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输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i/>
        </w:rPr>
        <w:t>I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  <w:i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W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