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A2023222Z8L1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Bav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8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4128" cy="7696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外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总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Bav</m:t>
            </m:r>
          </m:num>
          <m:den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den>
            </m:f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Bav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外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8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