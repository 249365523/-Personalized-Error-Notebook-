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2023131231KZ1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池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便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操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本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择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填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准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池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请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给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画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留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799844" cy="160934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9844" cy="16093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虑</w:t>
      </w:r>
      <w:r>
        <w:rPr>
          <w:rFonts w:ascii="Times New Roman" w:hAnsi="Times New Roman" w:eastAsia="宋体"/>
          <w:b w:val="0"/>
        </w:rPr>
        <w:t>偶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请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你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真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真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填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