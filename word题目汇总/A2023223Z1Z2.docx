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9888" cy="83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