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67156" cy="601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156" cy="601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