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毫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5651" cy="10332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5651" cy="10332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I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5.5V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3.0mA</m:t>
            </m:r>
          </m:den>
        </m:f>
      </m:oMath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10-6.0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6.0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