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2023131232KK2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趣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52928" cy="18562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1856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