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幢</w:t>
      </w:r>
      <w:r>
        <w:rPr>
          <w:rFonts w:ascii="Times New Roman" w:hAnsi="Times New Roman" w:eastAsia="宋体"/>
          <w:b w:val="0"/>
        </w:rPr>
        <w:t>居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居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幢</w:t>
      </w:r>
      <w:r>
        <w:rPr>
          <w:rFonts w:ascii="Times New Roman" w:hAnsi="Times New Roman" w:eastAsia="宋体"/>
          <w:b w:val="0"/>
        </w:rPr>
        <w:t>居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幢</w:t>
      </w:r>
      <w:r>
        <w:rPr>
          <w:rFonts w:ascii="Times New Roman" w:hAnsi="Times New Roman" w:eastAsia="宋体"/>
          <w:b w:val="0"/>
        </w:rPr>
        <w:t>居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楼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72540" cy="739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739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