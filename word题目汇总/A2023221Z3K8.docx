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r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BR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60°-</m:t>
            </m:r>
            <m:r>
              <w:rPr>
                <w:rFonts w:ascii="Times New Roman" w:eastAsia="宋体"/>
              </w:rPr>
              <m:t>θ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1720" cy="1091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911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