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2023131142KZ3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赣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赣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74876" cy="6431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4876" cy="6431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