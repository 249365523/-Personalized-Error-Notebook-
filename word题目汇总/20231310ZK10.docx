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47544" cy="1013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1013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