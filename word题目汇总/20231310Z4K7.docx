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20231310Z4K7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仅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159508" cy="6934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9508" cy="6934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