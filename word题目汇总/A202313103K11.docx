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k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eV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eV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i/>
        </w:rPr>
        <w:instrText xml:space="preserve">,d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0.02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91768" cy="11109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1768" cy="111099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