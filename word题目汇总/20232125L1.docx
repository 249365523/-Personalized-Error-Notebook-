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30424" cy="8641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0424" cy="8641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t,n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t,n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