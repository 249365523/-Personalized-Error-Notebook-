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20232241K10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浙</w:t>
      </w:r>
      <w:r>
        <w:rPr>
          <w:rFonts w:ascii="Times New Roman" w:hAnsi="Times New Roman" w:eastAsia="宋体"/>
          <w:b w:val="0"/>
        </w:rPr>
        <w:t>江</w:t>
      </w:r>
      <w:r>
        <w:rPr>
          <w:rFonts w:ascii="Times New Roman" w:hAnsi="Times New Roman" w:eastAsia="宋体"/>
          <w:b w:val="0"/>
        </w:rPr>
        <w:t>省</w:t>
      </w:r>
      <w:r>
        <w:rPr>
          <w:rFonts w:ascii="Times New Roman" w:hAnsi="Times New Roman" w:eastAsia="宋体"/>
          <w:b w:val="0"/>
        </w:rPr>
        <w:t>四</w:t>
      </w:r>
      <w:r>
        <w:rPr>
          <w:rFonts w:ascii="Times New Roman" w:hAnsi="Times New Roman" w:eastAsia="宋体"/>
          <w:b w:val="0"/>
        </w:rPr>
        <w:t>校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待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稳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荡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规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880360" cy="9677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9677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荡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-</w:t>
      </w:r>
      <w:r>
        <w:rPr>
          <w:rFonts w:ascii="Times New Roman" w:hAnsi="Times New Roman" w:eastAsia="宋体"/>
          <w:b w:val="0"/>
          <w:vertAlign w:val="superscript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-</w:t>
      </w:r>
      <w:r>
        <w:rPr>
          <w:rFonts w:ascii="Times New Roman" w:hAnsi="Times New Roman" w:eastAsia="宋体"/>
          <w:b w:val="0"/>
          <w:vertAlign w:val="superscript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-</w:t>
      </w:r>
      <w:r>
        <w:rPr>
          <w:rFonts w:ascii="Times New Roman" w:hAnsi="Times New Roman" w:eastAsia="宋体"/>
          <w:b w:val="0"/>
          <w:vertAlign w:val="superscript"/>
        </w:rPr>
        <w:t>3</w:t>
      </w:r>
      <w:r>
        <w:rPr>
          <w:rFonts w:ascii="Times New Roman" w:hAnsi="Times New Roman" w:eastAsia="宋体"/>
          <w:b w:val="0"/>
          <w:i/>
        </w:rPr>
        <w:t>~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-</w:t>
      </w:r>
      <w:r>
        <w:rPr>
          <w:rFonts w:ascii="Times New Roman" w:hAnsi="Times New Roman" w:eastAsia="宋体"/>
          <w:b w:val="0"/>
          <w:vertAlign w:val="superscript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-</w:t>
      </w:r>
      <w:r>
        <w:rPr>
          <w:rFonts w:ascii="Times New Roman" w:hAnsi="Times New Roman" w:eastAsia="宋体"/>
          <w:b w:val="0"/>
          <w:vertAlign w:val="superscript"/>
        </w:rPr>
        <w:t>3</w:t>
      </w:r>
      <w:r>
        <w:rPr>
          <w:rFonts w:ascii="Times New Roman" w:hAnsi="Times New Roman" w:eastAsia="宋体"/>
          <w:b w:val="0"/>
          <w:i/>
        </w:rPr>
        <w:t>~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-</w:t>
      </w:r>
      <w:r>
        <w:rPr>
          <w:rFonts w:ascii="Times New Roman" w:hAnsi="Times New Roman" w:eastAsia="宋体"/>
          <w:b w:val="0"/>
          <w:vertAlign w:val="superscript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