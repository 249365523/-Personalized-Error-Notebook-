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71472" cy="725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725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Uel,dm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Ddm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,el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