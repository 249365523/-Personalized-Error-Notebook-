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A202321451KL1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6696" cy="612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612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