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202312542KL2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剧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屋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刺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屋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镖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镖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镖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刺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70560" cy="11140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1114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