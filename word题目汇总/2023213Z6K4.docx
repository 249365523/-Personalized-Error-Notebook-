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2023213Z6K4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04644" cy="7665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644" cy="766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04644" cy="8473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644" cy="8473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