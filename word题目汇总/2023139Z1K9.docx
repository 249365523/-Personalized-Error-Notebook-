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2023139Z1K9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绝</w:t>
      </w:r>
      <w:r>
        <w:rPr>
          <w:rFonts w:ascii="Times New Roman" w:hAnsi="Times New Roman" w:eastAsia="宋体"/>
          <w:b w:val="0"/>
        </w:rPr>
        <w:t>缘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绝</w:t>
      </w:r>
      <w:r>
        <w:rPr>
          <w:rFonts w:ascii="Times New Roman" w:hAnsi="Times New Roman" w:eastAsia="宋体"/>
          <w:b w:val="0"/>
        </w:rPr>
        <w:t>缘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施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没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延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视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112520" cy="90373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12520" cy="90373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q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f(\r(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q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l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