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A20231392L2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</w:rPr>
        <w:instrText xml:space="preserve">·</w:instrText>
      </w:r>
      <w:r>
        <w:rPr>
          <w:rFonts w:ascii="Times New Roman" w:hAnsi="Times New Roman" w:eastAsia="宋体"/>
          <w:b w:val="0"/>
          <w:i/>
        </w:rPr>
        <w:instrText xml:space="preserve">Q,r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kQ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f(\f(</w:instrText>
      </w:r>
      <w:r>
        <w:rPr>
          <w:rFonts w:ascii="Times New Roman" w:hAnsi="Times New Roman" w:eastAsia="宋体"/>
          <w:b w:val="0"/>
          <w:i/>
        </w:rPr>
        <w:instrText xml:space="preserve">Q,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Q,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</w:rPr>
        <w:instrText xml:space="preserve">·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  <w:i/>
        </w:rPr>
        <w:instrText xml:space="preserve">Q,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8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kQ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8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