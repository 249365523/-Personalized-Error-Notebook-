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20231282K11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湖</w:t>
      </w:r>
      <w:r>
        <w:rPr>
          <w:rFonts w:ascii="Times New Roman" w:hAnsi="Times New Roman" w:eastAsia="宋体"/>
          <w:b w:val="0"/>
        </w:rPr>
        <w:t>天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装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链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桌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装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桌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细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令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装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释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装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装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刚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桌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979676" cy="114757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79676" cy="114757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装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L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装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L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装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装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装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