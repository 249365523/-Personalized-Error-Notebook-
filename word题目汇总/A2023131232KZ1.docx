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71372" cy="947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1372" cy="947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