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兰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2311" cy="1074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311" cy="1074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i/>
        </w:rPr>
        <w:instrText xml:space="preserve">R,c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