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9591" cy="1379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9591" cy="1379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