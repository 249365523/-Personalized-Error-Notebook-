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9304" cy="10226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022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