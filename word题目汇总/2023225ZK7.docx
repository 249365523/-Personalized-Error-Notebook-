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290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290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4160" cy="14950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95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