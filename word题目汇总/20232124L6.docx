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</w:instrText>
      </w:r>
      <w:r>
        <w:rPr>
          <w:rFonts w:ascii="Times New Roman" w:hAnsi="Times New Roman" w:eastAsia="宋体"/>
          <w:b w:val="0"/>
        </w:rPr>
        <w:instrText xml:space="preserve">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26436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436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丁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丁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