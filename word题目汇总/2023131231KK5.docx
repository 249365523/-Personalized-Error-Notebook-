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丘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256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25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4432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443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