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r>
              <w:rPr>
                <w:rFonts w:ascii="Times New Roman" w:eastAsia="宋体"/>
              </w:rPr>
              <m:t>mv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24356" cy="987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356" cy="987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sin45°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r>
              <w:rPr>
                <w:rFonts w:ascii="Times New Roman" w:eastAsia="宋体"/>
              </w:rPr>
              <m:t>mv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qL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