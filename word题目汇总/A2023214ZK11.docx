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A2023214ZK11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邻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邻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游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卡</w:t>
      </w:r>
      <w:r>
        <w:rPr>
          <w:rFonts w:ascii="Times New Roman" w:hAnsi="Times New Roman" w:eastAsia="宋体"/>
          <w:b w:val="0"/>
        </w:rPr>
        <w:t>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游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卡</w:t>
      </w:r>
      <w:r>
        <w:rPr>
          <w:rFonts w:ascii="Times New Roman" w:hAnsi="Times New Roman" w:eastAsia="宋体"/>
          <w:b w:val="0"/>
        </w:rPr>
        <w:t>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邻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为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24.46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8.70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l,d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