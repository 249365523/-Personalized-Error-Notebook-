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A2023221ZK12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ad>
              <m:radPr>
                <m:degHide m:val="1"/>
                <m:ctrlPr>
                  <w:rPr>
                    <w:rFonts w:ascii="Times New Roman" w:eastAsia="宋体"/>
                  </w:rPr>
                </m:ctrlPr>
              </m:radPr>
              <m:e>
                <m:r>
                  <m:rPr>
                    <m:sty m:val="p"/>
                  </m:rPr>
                  <w:rPr>
                    <w:rFonts w:ascii="Times New Roman" w:eastAsia="宋体"/>
                  </w:rPr>
                  <m:t>3</m:t>
                </m:r>
              </m:e>
            </m:rad>
          </m:num>
          <m:den>
            <m:r>
              <m:rPr>
                <m:sty m:val="p"/>
              </m:rPr>
              <w:rPr>
                <w:rFonts w:ascii="Times New Roman" w:eastAsia="宋体"/>
              </w:rPr>
              <m:t>3</m:t>
            </m:r>
          </m:den>
        </m:f>
      </m:oMath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欧</w:t>
      </w:r>
      <w:r>
        <w:rPr>
          <w:rFonts w:ascii="Times New Roman" w:hAnsi="Times New Roman" w:eastAsia="宋体"/>
          <w:b w:val="0"/>
        </w:rPr>
        <w:t>姆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得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E</m:t>
            </m:r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Times New Roman" w:eastAsia="宋体"/>
              </w:rPr>
              <m:t>+</m:t>
            </m:r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安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870204" cy="84734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70204" cy="84734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安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N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N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ad>
              <m:radPr>
                <m:degHide m:val="1"/>
                <m:ctrlPr>
                  <w:rPr>
                    <w:rFonts w:ascii="Times New Roman" w:eastAsia="宋体"/>
                  </w:rPr>
                </m:ctrlPr>
              </m:radPr>
              <m:e>
                <m:r>
                  <m:rPr>
                    <m:sty m:val="p"/>
                  </m:rPr>
                  <w:rPr>
                    <w:rFonts w:ascii="Times New Roman" w:eastAsia="宋体"/>
                  </w:rPr>
                  <m:t>3</m:t>
                </m:r>
              </m:e>
            </m:rad>
          </m:num>
          <m:den>
            <m:r>
              <m:rPr>
                <m:sty m:val="p"/>
              </m:rPr>
              <w:rPr>
                <w:rFonts w:ascii="Times New Roman" w:eastAsia="宋体"/>
              </w:rPr>
              <m:t>3</m:t>
            </m:r>
          </m:den>
        </m:f>
      </m:oMath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