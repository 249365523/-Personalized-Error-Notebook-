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6904" cy="576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04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