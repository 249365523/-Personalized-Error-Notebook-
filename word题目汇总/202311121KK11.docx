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202311121KK11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98804" cy="95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804" cy="952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