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90%</m:t>
            </m:r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90%×25 000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27 500-25 000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