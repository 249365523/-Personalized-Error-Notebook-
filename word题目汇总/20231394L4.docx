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media/image1.jpg" ContentType="image/png"/>
  <Override PartName="/word/media/image2.jpg" ContentType="image/png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spacing w:after="0"/>
      </w:pPr>
      <w:r>
        <w:t>20231394L4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左括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>例</w:t>
      </w:r>
      <w:r>
        <w:rPr>
          <w:rFonts w:ascii="Times New Roman" w:hAnsi="Times New Roman" w:eastAsia="宋体"/>
          <w:b w:val="0"/>
        </w:rPr>
        <w:t>4</w:t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INCLUDEPICTURE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荣淑慧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校本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"F:\\</w:instrText>
      </w:r>
      <w:r>
        <w:rPr>
          <w:rFonts w:ascii="Times New Roman" w:hAnsi="Times New Roman" w:eastAsia="宋体"/>
          <w:b w:val="0"/>
        </w:rPr>
        <w:instrText xml:space="preserve">米昕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步步高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教师</w:instrText>
      </w:r>
      <w:r>
        <w:rPr>
          <w:rFonts w:ascii="Times New Roman" w:hAnsi="Times New Roman" w:eastAsia="宋体"/>
          <w:b w:val="0"/>
        </w:rPr>
        <w:instrText xml:space="preserve">word </w:instrText>
      </w:r>
      <w:r>
        <w:rPr>
          <w:rFonts w:ascii="Times New Roman" w:hAnsi="Times New Roman" w:eastAsia="宋体"/>
          <w:b w:val="0"/>
        </w:rPr>
        <w:instrText xml:space="preserve">新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begin"/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INCLUDEPICTURE  "E:\\</w:instrText>
      </w:r>
      <w:r>
        <w:rPr>
          <w:rFonts w:ascii="Times New Roman" w:hAnsi="Times New Roman" w:eastAsia="宋体"/>
          <w:b w:val="0"/>
        </w:rPr>
        <w:instrText xml:space="preserve">李晓冉</w:instrText>
      </w:r>
      <w:r>
        <w:rPr>
          <w:rFonts w:ascii="Times New Roman" w:hAnsi="Times New Roman" w:eastAsia="宋体"/>
          <w:b w:val="0"/>
        </w:rPr>
        <w:instrText xml:space="preserve">\\2023\\</w:instrText>
      </w:r>
      <w:r>
        <w:rPr>
          <w:rFonts w:ascii="Times New Roman" w:hAnsi="Times New Roman" w:eastAsia="宋体"/>
          <w:b w:val="0"/>
        </w:rPr>
        <w:instrText xml:space="preserve">同步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看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物理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人教版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  <w:instrText xml:space="preserve">必修第三册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教师用书</w:instrText>
      </w:r>
      <w:r>
        <w:rPr>
          <w:rFonts w:ascii="Times New Roman" w:hAnsi="Times New Roman" w:eastAsia="宋体"/>
          <w:b w:val="0"/>
        </w:rPr>
        <w:instrText xml:space="preserve">Word</w:instrText>
      </w:r>
      <w:r>
        <w:rPr>
          <w:rFonts w:ascii="Times New Roman" w:hAnsi="Times New Roman" w:eastAsia="宋体"/>
          <w:b w:val="0"/>
        </w:rPr>
        <w:instrText xml:space="preserve">版文档</w:instrText>
      </w:r>
      <w:r>
        <w:rPr>
          <w:rFonts w:ascii="Times New Roman" w:hAnsi="Times New Roman" w:eastAsia="宋体"/>
          <w:b w:val="0"/>
        </w:rPr>
        <w:instrText xml:space="preserve">\\</w:instrText>
      </w:r>
      <w:r>
        <w:rPr>
          <w:rFonts w:ascii="Times New Roman" w:hAnsi="Times New Roman" w:eastAsia="宋体"/>
          <w:b w:val="0"/>
        </w:rPr>
        <w:instrText xml:space="preserve">右括</w:instrText>
      </w:r>
      <w:r>
        <w:rPr>
          <w:rFonts w:ascii="Times New Roman" w:hAnsi="Times New Roman" w:eastAsia="宋体"/>
          <w:b w:val="0"/>
        </w:rPr>
        <w:instrText xml:space="preserve">.TIF" \* MERGEFORMATINET</w:instrText>
      </w:r>
      <w:r>
        <w:rPr>
          <w:rFonts w:ascii="Times New Roman" w:hAnsi="Times New Roman" w:eastAsia="宋体"/>
          <w:b w:val="0"/>
        </w:rPr>
        <w:instrText xml:space="preserve"> </w:instrText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fldChar w:fldCharType="end"/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0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2</w:t>
      </w:r>
      <w:r>
        <w:rPr>
          <w:rFonts w:ascii="Times New Roman" w:hAnsi="Times New Roman" w:eastAsia="宋体"/>
          <w:b w:val="0"/>
        </w:rPr>
        <w:t>·</w:t>
      </w:r>
      <w:r>
        <w:rPr>
          <w:rFonts w:ascii="Times New Roman" w:hAnsi="Times New Roman" w:eastAsia="宋体"/>
          <w:b w:val="0"/>
        </w:rPr>
        <w:t>邢</w:t>
      </w:r>
      <w:r>
        <w:rPr>
          <w:rFonts w:ascii="Times New Roman" w:hAnsi="Times New Roman" w:eastAsia="宋体"/>
          <w:b w:val="0"/>
        </w:rPr>
        <w:t>台</w:t>
      </w:r>
      <w:r>
        <w:rPr>
          <w:rFonts w:ascii="Times New Roman" w:hAnsi="Times New Roman" w:eastAsia="宋体"/>
          <w:b w:val="0"/>
        </w:rPr>
        <w:t>市</w:t>
      </w:r>
      <w:r>
        <w:rPr>
          <w:rFonts w:ascii="Times New Roman" w:hAnsi="Times New Roman" w:eastAsia="宋体"/>
          <w:b w:val="0"/>
        </w:rPr>
        <w:t>第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学</w:t>
      </w:r>
      <w:r>
        <w:rPr>
          <w:rFonts w:ascii="Times New Roman" w:hAnsi="Times New Roman" w:eastAsia="宋体"/>
          <w:b w:val="0"/>
        </w:rPr>
        <w:t>高</w:t>
      </w:r>
      <w:r>
        <w:rPr>
          <w:rFonts w:ascii="Times New Roman" w:hAnsi="Times New Roman" w:eastAsia="宋体"/>
          <w:b w:val="0"/>
        </w:rPr>
        <w:t>二</w:t>
      </w:r>
      <w:r>
        <w:rPr>
          <w:rFonts w:ascii="Times New Roman" w:hAnsi="Times New Roman" w:eastAsia="宋体"/>
          <w:b w:val="0"/>
        </w:rPr>
        <w:t>月</w:t>
      </w:r>
      <w:r>
        <w:rPr>
          <w:rFonts w:ascii="Times New Roman" w:hAnsi="Times New Roman" w:eastAsia="宋体"/>
          <w:b w:val="0"/>
        </w:rPr>
        <w:t>考</w:t>
      </w:r>
      <w:r>
        <w:rPr>
          <w:rFonts w:ascii="Times New Roman" w:hAnsi="Times New Roman" w:eastAsia="宋体"/>
          <w:b w:val="0"/>
        </w:rPr>
        <w:t>)</w:t>
      </w:r>
      <w:r>
        <w:rPr>
          <w:rFonts w:ascii="Times New Roman" w:hAnsi="Times New Roman" w:eastAsia="宋体"/>
          <w:b w:val="0"/>
        </w:rPr>
        <w:t>下</w:t>
      </w:r>
      <w:r>
        <w:rPr>
          <w:rFonts w:ascii="Times New Roman" w:hAnsi="Times New Roman" w:eastAsia="宋体"/>
          <w:b w:val="0"/>
        </w:rPr>
        <w:t>列</w:t>
      </w:r>
      <w:r>
        <w:rPr>
          <w:rFonts w:ascii="Times New Roman" w:hAnsi="Times New Roman" w:eastAsia="宋体"/>
          <w:b w:val="0"/>
        </w:rPr>
        <w:t>关</w:t>
      </w:r>
      <w:r>
        <w:rPr>
          <w:rFonts w:ascii="Times New Roman" w:hAnsi="Times New Roman" w:eastAsia="宋体"/>
          <w:b w:val="0"/>
        </w:rPr>
        <w:t>于</w:t>
      </w:r>
      <w:r>
        <w:rPr>
          <w:rFonts w:ascii="Times New Roman" w:hAnsi="Times New Roman" w:eastAsia="宋体"/>
          <w:b w:val="0"/>
        </w:rPr>
        <w:t>静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屏</w:t>
      </w:r>
      <w:r>
        <w:rPr>
          <w:rFonts w:ascii="Times New Roman" w:hAnsi="Times New Roman" w:eastAsia="宋体"/>
          <w:b w:val="0"/>
        </w:rPr>
        <w:t>蔽</w:t>
      </w:r>
      <w:r>
        <w:rPr>
          <w:rFonts w:ascii="Times New Roman" w:hAnsi="Times New Roman" w:eastAsia="宋体"/>
          <w:b w:val="0"/>
        </w:rPr>
        <w:t>实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说</w:t>
      </w:r>
      <w:r>
        <w:rPr>
          <w:rFonts w:ascii="Times New Roman" w:hAnsi="Times New Roman" w:eastAsia="宋体"/>
          <w:b w:val="0"/>
        </w:rPr>
        <w:t>法</w:t>
      </w:r>
      <w:r>
        <w:rPr>
          <w:rFonts w:ascii="Times New Roman" w:hAnsi="Times New Roman" w:eastAsia="宋体"/>
          <w:b w:val="0"/>
        </w:rPr>
        <w:t>正</w:t>
      </w:r>
      <w:r>
        <w:rPr>
          <w:rFonts w:ascii="Times New Roman" w:hAnsi="Times New Roman" w:eastAsia="宋体"/>
          <w:b w:val="0"/>
        </w:rPr>
        <w:t>确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是</w:t>
      </w:r>
      <w:r>
        <w:rPr>
          <w:rFonts w:ascii="Times New Roman" w:hAnsi="Times New Roman" w:eastAsia="宋体"/>
          <w:b w:val="0"/>
        </w:rPr>
        <w:t>(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 xml:space="preserve">　</w:t>
      </w:r>
      <w:r>
        <w:rPr>
          <w:rFonts w:ascii="Times New Roman" w:hAnsi="Times New Roman" w:eastAsia="宋体"/>
          <w:b w:val="0"/>
        </w:rPr>
        <w:t>)</w:t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2397252" cy="90220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397252" cy="9022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drawing>
          <wp:inline xmlns:a="http://schemas.openxmlformats.org/drawingml/2006/main" xmlns:pic="http://schemas.openxmlformats.org/drawingml/2006/picture">
            <wp:extent cx="1196340" cy="902208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img1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196340" cy="90220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spacing w:after="0"/>
      </w:pPr>
      <w:r>
        <w:rPr>
          <w:rFonts w:ascii="Times New Roman" w:hAnsi="Times New Roman" w:eastAsia="宋体"/>
          <w:b w:val="0"/>
        </w:rPr>
        <w:t>A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开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B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开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C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不</w:t>
      </w:r>
      <w:r>
        <w:rPr>
          <w:rFonts w:ascii="Times New Roman" w:hAnsi="Times New Roman" w:eastAsia="宋体"/>
          <w:b w:val="0"/>
        </w:rPr>
        <w:t>会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开</w:t>
      </w:r>
    </w:p>
    <w:p>
      <w:pPr>
        <w:spacing w:after="0"/>
      </w:pPr>
      <w:r>
        <w:rPr>
          <w:rFonts w:ascii="Times New Roman" w:hAnsi="Times New Roman" w:eastAsia="宋体"/>
          <w:b w:val="0"/>
        </w:rPr>
        <w:t>D</w:t>
      </w:r>
      <w:r>
        <w:rPr>
          <w:rFonts w:ascii="Times New Roman" w:hAnsi="Times New Roman" w:eastAsia="宋体"/>
          <w:b w:val="0"/>
        </w:rPr>
        <w:t>．</w:t>
      </w:r>
      <w:r>
        <w:rPr>
          <w:rFonts w:ascii="Times New Roman" w:hAnsi="Times New Roman" w:eastAsia="宋体"/>
          <w:b w:val="0"/>
        </w:rPr>
        <w:t>甲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乙</w:t>
      </w:r>
      <w:r>
        <w:rPr>
          <w:rFonts w:ascii="Times New Roman" w:hAnsi="Times New Roman" w:eastAsia="宋体"/>
          <w:b w:val="0"/>
        </w:rPr>
        <w:t>、</w:t>
      </w:r>
      <w:r>
        <w:rPr>
          <w:rFonts w:ascii="Times New Roman" w:hAnsi="Times New Roman" w:eastAsia="宋体"/>
          <w:b w:val="0"/>
        </w:rPr>
        <w:t>丙</w:t>
      </w:r>
      <w:r>
        <w:rPr>
          <w:rFonts w:ascii="Times New Roman" w:hAnsi="Times New Roman" w:eastAsia="宋体"/>
          <w:b w:val="0"/>
        </w:rPr>
        <w:t>三</w:t>
      </w:r>
      <w:r>
        <w:rPr>
          <w:rFonts w:ascii="Times New Roman" w:hAnsi="Times New Roman" w:eastAsia="宋体"/>
          <w:b w:val="0"/>
        </w:rPr>
        <w:t>图</w:t>
      </w:r>
      <w:r>
        <w:rPr>
          <w:rFonts w:ascii="Times New Roman" w:hAnsi="Times New Roman" w:eastAsia="宋体"/>
          <w:b w:val="0"/>
        </w:rPr>
        <w:t>中</w:t>
      </w:r>
      <w:r>
        <w:rPr>
          <w:rFonts w:ascii="Times New Roman" w:hAnsi="Times New Roman" w:eastAsia="宋体"/>
          <w:b w:val="0"/>
        </w:rPr>
        <w:t>验</w:t>
      </w:r>
      <w:r>
        <w:rPr>
          <w:rFonts w:ascii="Times New Roman" w:hAnsi="Times New Roman" w:eastAsia="宋体"/>
          <w:b w:val="0"/>
        </w:rPr>
        <w:t>电</w:t>
      </w:r>
      <w:r>
        <w:rPr>
          <w:rFonts w:ascii="Times New Roman" w:hAnsi="Times New Roman" w:eastAsia="宋体"/>
          <w:b w:val="0"/>
        </w:rPr>
        <w:t>器</w:t>
      </w:r>
      <w:r>
        <w:rPr>
          <w:rFonts w:ascii="Times New Roman" w:hAnsi="Times New Roman" w:eastAsia="宋体"/>
          <w:b w:val="0"/>
        </w:rPr>
        <w:t>的</w:t>
      </w:r>
      <w:r>
        <w:rPr>
          <w:rFonts w:ascii="Times New Roman" w:hAnsi="Times New Roman" w:eastAsia="宋体"/>
          <w:b w:val="0"/>
        </w:rPr>
        <w:t>金</w:t>
      </w:r>
      <w:r>
        <w:rPr>
          <w:rFonts w:ascii="Times New Roman" w:hAnsi="Times New Roman" w:eastAsia="宋体"/>
          <w:b w:val="0"/>
        </w:rPr>
        <w:t>属</w:t>
      </w:r>
      <w:r>
        <w:rPr>
          <w:rFonts w:ascii="Times New Roman" w:hAnsi="Times New Roman" w:eastAsia="宋体"/>
          <w:b w:val="0"/>
        </w:rPr>
        <w:t>箔</w:t>
      </w:r>
      <w:r>
        <w:rPr>
          <w:rFonts w:ascii="Times New Roman" w:hAnsi="Times New Roman" w:eastAsia="宋体"/>
          <w:b w:val="0"/>
        </w:rPr>
        <w:t>都</w:t>
      </w:r>
      <w:r>
        <w:rPr>
          <w:rFonts w:ascii="Times New Roman" w:hAnsi="Times New Roman" w:eastAsia="宋体"/>
          <w:b w:val="0"/>
        </w:rPr>
        <w:t>张</w:t>
      </w:r>
      <w:r>
        <w:rPr>
          <w:rFonts w:ascii="Times New Roman" w:hAnsi="Times New Roman" w:eastAsia="宋体"/>
          <w:b w:val="0"/>
        </w:rPr>
        <w:t>开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Relationship Id="rId10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