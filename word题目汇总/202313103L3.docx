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37972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1.73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\x\to(</w:instrText>
      </w:r>
      <w:r>
        <w:rPr>
          <w:rFonts w:ascii="Times New Roman" w:hAnsi="Times New Roman" w:eastAsia="宋体"/>
          <w:b w:val="0"/>
          <w:i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173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1248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