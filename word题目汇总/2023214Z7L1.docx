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2023214Z7L1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彩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674620" cy="10408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0408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674620" cy="111709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11709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