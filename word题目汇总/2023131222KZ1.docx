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2023131222KZ1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71600" cy="5532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53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