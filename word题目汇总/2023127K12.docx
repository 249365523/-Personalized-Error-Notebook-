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羲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首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科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术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羲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1201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120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