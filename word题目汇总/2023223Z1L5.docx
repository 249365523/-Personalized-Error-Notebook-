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护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统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监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参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09116" cy="801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9116" cy="801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×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  <w:vertAlign w:val="superscript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