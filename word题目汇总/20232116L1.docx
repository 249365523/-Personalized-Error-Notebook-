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20232116L1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</w:instrText>
      </w:r>
      <w:r>
        <w:rPr>
          <w:rFonts w:ascii="Times New Roman" w:hAnsi="Times New Roman" w:eastAsia="宋体"/>
          <w:b w:val="0"/>
        </w:rPr>
        <w:instrText xml:space="preserve">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改出版社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改出版社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佛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德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郑</w:t>
      </w:r>
      <w:r>
        <w:rPr>
          <w:rFonts w:ascii="Times New Roman" w:hAnsi="Times New Roman" w:eastAsia="宋体"/>
          <w:b w:val="0"/>
        </w:rPr>
        <w:t>裕</w:t>
      </w:r>
      <w:r>
        <w:rPr>
          <w:rFonts w:ascii="Times New Roman" w:hAnsi="Times New Roman" w:eastAsia="宋体"/>
          <w:b w:val="0"/>
        </w:rPr>
        <w:t>彤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乌</w:t>
      </w:r>
      <w:r>
        <w:rPr>
          <w:rFonts w:ascii="Times New Roman" w:hAnsi="Times New Roman" w:eastAsia="宋体"/>
          <w:b w:val="0"/>
        </w:rPr>
        <w:t>贼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奇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鳍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漏</w:t>
      </w:r>
      <w:r>
        <w:rPr>
          <w:rFonts w:ascii="Times New Roman" w:hAnsi="Times New Roman" w:eastAsia="宋体"/>
          <w:b w:val="0"/>
        </w:rPr>
        <w:t>斗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脊</w:t>
      </w:r>
      <w:r>
        <w:rPr>
          <w:rFonts w:ascii="Times New Roman" w:hAnsi="Times New Roman" w:eastAsia="宋体"/>
          <w:b w:val="0"/>
        </w:rPr>
        <w:t>椎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泳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逃</w:t>
      </w:r>
      <w:r>
        <w:rPr>
          <w:rFonts w:ascii="Times New Roman" w:hAnsi="Times New Roman" w:eastAsia="宋体"/>
          <w:b w:val="0"/>
        </w:rPr>
        <w:t>命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乌</w:t>
      </w:r>
      <w:r>
        <w:rPr>
          <w:rFonts w:ascii="Times New Roman" w:hAnsi="Times New Roman" w:eastAsia="宋体"/>
          <w:b w:val="0"/>
        </w:rPr>
        <w:t>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套</w:t>
      </w:r>
      <w:r>
        <w:rPr>
          <w:rFonts w:ascii="Times New Roman" w:hAnsi="Times New Roman" w:eastAsia="宋体"/>
          <w:b w:val="0"/>
        </w:rPr>
        <w:t>膜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遇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危</w:t>
      </w:r>
      <w:r>
        <w:rPr>
          <w:rFonts w:ascii="Times New Roman" w:hAnsi="Times New Roman" w:eastAsia="宋体"/>
          <w:b w:val="0"/>
        </w:rPr>
        <w:t>险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漏</w:t>
      </w:r>
      <w:r>
        <w:rPr>
          <w:rFonts w:ascii="Times New Roman" w:hAnsi="Times New Roman" w:eastAsia="宋体"/>
          <w:b w:val="0"/>
        </w:rPr>
        <w:t>斗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迅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逃</w:t>
      </w:r>
      <w:r>
        <w:rPr>
          <w:rFonts w:ascii="Times New Roman" w:hAnsi="Times New Roman" w:eastAsia="宋体"/>
          <w:b w:val="0"/>
        </w:rPr>
        <w:t>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79348" cy="15133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9348" cy="15133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