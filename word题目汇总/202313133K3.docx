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77596" cy="5913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96" cy="591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