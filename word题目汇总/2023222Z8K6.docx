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2023222Z8K6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铰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贴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12292" cy="7528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292" cy="752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Bav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Bav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6</m:t>
            </m:r>
          </m:den>
        </m:f>
      </m:oMath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Bav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