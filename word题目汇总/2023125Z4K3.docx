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2023125Z4K3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着</w:t>
      </w:r>
      <w:r>
        <w:rPr>
          <w:rFonts w:ascii="Times New Roman" w:hAnsi="Times New Roman" w:eastAsia="宋体"/>
          <w:b w:val="0"/>
        </w:rPr>
        <w:t>墙</w:t>
      </w:r>
      <w:r>
        <w:rPr>
          <w:rFonts w:ascii="Times New Roman" w:hAnsi="Times New Roman" w:eastAsia="宋体"/>
          <w:b w:val="0"/>
        </w:rPr>
        <w:t>壁</w:t>
      </w:r>
      <w:r>
        <w:rPr>
          <w:rFonts w:ascii="Times New Roman" w:hAnsi="Times New Roman" w:eastAsia="宋体"/>
          <w:b w:val="0"/>
        </w:rPr>
        <w:t>练</w:t>
      </w:r>
      <w:r>
        <w:rPr>
          <w:rFonts w:ascii="Times New Roman" w:hAnsi="Times New Roman" w:eastAsia="宋体"/>
          <w:b w:val="0"/>
        </w:rPr>
        <w:t>习</w:t>
      </w:r>
      <w:r>
        <w:rPr>
          <w:rFonts w:ascii="Times New Roman" w:hAnsi="Times New Roman" w:eastAsia="宋体"/>
          <w:b w:val="0"/>
        </w:rPr>
        <w:t>打</w:t>
      </w:r>
      <w:r>
        <w:rPr>
          <w:rFonts w:ascii="Times New Roman" w:hAnsi="Times New Roman" w:eastAsia="宋体"/>
          <w:b w:val="0"/>
        </w:rPr>
        <w:t>网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假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墙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墙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至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忽</w:t>
      </w:r>
      <w:r>
        <w:rPr>
          <w:rFonts w:ascii="Times New Roman" w:hAnsi="Times New Roman" w:eastAsia="宋体"/>
          <w:b w:val="0"/>
        </w:rPr>
        <w:t>略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取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短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远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超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