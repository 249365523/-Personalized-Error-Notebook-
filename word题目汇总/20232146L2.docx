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淀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9556" cy="463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463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