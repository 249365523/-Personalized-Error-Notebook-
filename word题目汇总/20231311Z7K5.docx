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20231311Z7K5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\\V.TIF"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92324" cy="1101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1101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