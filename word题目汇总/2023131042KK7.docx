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2023131042KK7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福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85316" cy="10820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5316" cy="1082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体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