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NBSω</m:t>
            </m:r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