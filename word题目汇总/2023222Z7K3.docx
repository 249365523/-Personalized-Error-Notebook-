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57072" cy="1411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1411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