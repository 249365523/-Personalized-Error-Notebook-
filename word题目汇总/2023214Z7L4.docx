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2023214Z7L4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靖春春</w:instrText>
      </w:r>
      <w:r>
        <w:rPr>
          <w:rFonts w:ascii="Times New Roman" w:hAnsi="Times New Roman" w:eastAsia="宋体"/>
          <w:b w:val="0"/>
        </w:rPr>
        <w:instrText xml:space="preserve">\\2024\\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选择性必修第一册</w:instrText>
      </w:r>
      <w:r>
        <w:rPr>
          <w:rFonts w:ascii="Times New Roman" w:hAnsi="Times New Roman" w:eastAsia="宋体"/>
          <w:b w:val="0"/>
        </w:rPr>
        <w:instrText xml:space="preserve">\\word\\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杭</w:t>
      </w:r>
      <w:r>
        <w:rPr>
          <w:rFonts w:ascii="Times New Roman" w:hAnsi="Times New Roman" w:eastAsia="宋体"/>
          <w:b w:val="0"/>
        </w:rPr>
        <w:t>州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玻</w:t>
      </w:r>
      <w:r>
        <w:rPr>
          <w:rFonts w:ascii="Times New Roman" w:hAnsi="Times New Roman" w:eastAsia="宋体"/>
          <w:b w:val="0"/>
        </w:rPr>
        <w:t>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</w:instrText>
      </w:r>
      <w:r>
        <w:rPr>
          <w:rFonts w:ascii="Times New Roman" w:hAnsi="Times New Roman" w:eastAsia="宋体"/>
          <w:b w:val="0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横</w:t>
      </w:r>
      <w:r>
        <w:rPr>
          <w:rFonts w:ascii="Times New Roman" w:hAnsi="Times New Roman" w:eastAsia="宋体"/>
          <w:b w:val="0"/>
        </w:rPr>
        <w:t>截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色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部</w:t>
      </w:r>
      <w:r>
        <w:rPr>
          <w:rFonts w:ascii="Times New Roman" w:hAnsi="Times New Roman" w:eastAsia="宋体"/>
          <w:b w:val="0"/>
        </w:rPr>
        <w:t>分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折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恰</w:t>
      </w:r>
      <w:r>
        <w:rPr>
          <w:rFonts w:ascii="Times New Roman" w:hAnsi="Times New Roman" w:eastAsia="宋体"/>
          <w:b w:val="0"/>
        </w:rPr>
        <w:t>好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切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求</w:t>
      </w:r>
      <w:r>
        <w:rPr>
          <w:rFonts w:ascii="Times New Roman" w:hAnsi="Times New Roman" w:eastAsia="宋体"/>
          <w:b w:val="0"/>
        </w:rPr>
        <w:t>：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54608" cy="6842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4608" cy="6842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圆</w:t>
      </w:r>
      <w:r>
        <w:rPr>
          <w:rFonts w:ascii="Times New Roman" w:hAnsi="Times New Roman" w:eastAsia="宋体"/>
          <w:b w:val="0"/>
        </w:rPr>
        <w:t>柱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外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入</w:t>
      </w:r>
      <w:r>
        <w:rPr>
          <w:rFonts w:ascii="Times New Roman" w:hAnsi="Times New Roman" w:eastAsia="宋体"/>
          <w:b w:val="0"/>
        </w:rPr>
        <w:t>射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距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