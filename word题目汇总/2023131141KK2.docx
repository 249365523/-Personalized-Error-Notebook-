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2023131141KK2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如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所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路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压</w:t>
      </w:r>
      <w:r>
        <w:rPr>
          <w:rFonts w:ascii="Times New Roman" w:hAnsi="Times New Roman" w:eastAsia="宋体"/>
          <w:b w:val="0"/>
        </w:rPr>
        <w:t>保</w:t>
      </w:r>
      <w:r>
        <w:rPr>
          <w:rFonts w:ascii="Times New Roman" w:hAnsi="Times New Roman" w:eastAsia="宋体"/>
          <w:b w:val="0"/>
        </w:rPr>
        <w:t>持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变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断</w:t>
      </w:r>
      <w:r>
        <w:rPr>
          <w:rFonts w:ascii="Times New Roman" w:hAnsi="Times New Roman" w:eastAsia="宋体"/>
          <w:b w:val="0"/>
        </w:rPr>
        <w:t>开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6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当</w:t>
      </w:r>
      <w:r>
        <w:rPr>
          <w:rFonts w:ascii="Times New Roman" w:hAnsi="Times New Roman" w:eastAsia="宋体"/>
          <w:b w:val="0"/>
        </w:rPr>
        <w:t>S</w:t>
      </w:r>
      <w:r>
        <w:rPr>
          <w:rFonts w:ascii="Times New Roman" w:hAnsi="Times New Roman" w:eastAsia="宋体"/>
          <w:b w:val="0"/>
        </w:rPr>
        <w:t>闭</w:t>
      </w:r>
      <w:r>
        <w:rPr>
          <w:rFonts w:ascii="Times New Roman" w:hAnsi="Times New Roman" w:eastAsia="宋体"/>
          <w:b w:val="0"/>
        </w:rPr>
        <w:t>合</w:t>
      </w:r>
      <w:r>
        <w:rPr>
          <w:rFonts w:ascii="Times New Roman" w:hAnsi="Times New Roman" w:eastAsia="宋体"/>
          <w:b w:val="0"/>
        </w:rPr>
        <w:t>时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流</w:t>
      </w:r>
      <w:r>
        <w:rPr>
          <w:rFonts w:ascii="Times New Roman" w:hAnsi="Times New Roman" w:eastAsia="宋体"/>
          <w:b w:val="0"/>
        </w:rPr>
        <w:t>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示</w:t>
      </w:r>
      <w:r>
        <w:rPr>
          <w:rFonts w:ascii="Times New Roman" w:hAnsi="Times New Roman" w:eastAsia="宋体"/>
          <w:b w:val="0"/>
        </w:rPr>
        <w:t>数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.</w:t>
      </w:r>
      <w:r>
        <w:rPr>
          <w:rFonts w:ascii="Times New Roman" w:hAnsi="Times New Roman" w:eastAsia="宋体"/>
          <w:b w:val="0"/>
        </w:rPr>
        <w:t>9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，</w:t>
      </w:r>
      <w:r>
        <w:rPr>
          <w:rFonts w:ascii="Times New Roman" w:hAnsi="Times New Roman" w:eastAsia="宋体"/>
          <w:b w:val="0"/>
        </w:rPr>
        <w:t>则</w:t>
      </w:r>
      <w:r>
        <w:rPr>
          <w:rFonts w:ascii="Times New Roman" w:hAnsi="Times New Roman" w:eastAsia="宋体"/>
          <w:b w:val="0"/>
        </w:rPr>
        <w:t>两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阻</w:t>
      </w:r>
      <w:r>
        <w:rPr>
          <w:rFonts w:ascii="Times New Roman" w:hAnsi="Times New Roman" w:eastAsia="宋体"/>
          <w:b w:val="0"/>
        </w:rPr>
        <w:t>值</w:t>
      </w:r>
      <w:r>
        <w:rPr>
          <w:rFonts w:ascii="Times New Roman" w:hAnsi="Times New Roman" w:eastAsia="宋体"/>
          <w:b w:val="0"/>
        </w:rPr>
        <w:t>之</w:t>
      </w:r>
      <w:r>
        <w:rPr>
          <w:rFonts w:ascii="Times New Roman" w:hAnsi="Times New Roman" w:eastAsia="宋体"/>
          <w:b w:val="0"/>
        </w:rPr>
        <w:t>比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  <w:i/>
        </w:rPr>
        <w:t>R</w:t>
      </w:r>
      <w:r>
        <w:rPr>
          <w:rFonts w:ascii="Times New Roman" w:hAnsi="Times New Roman" w:eastAsia="宋体"/>
          <w:b w:val="0"/>
          <w:vertAlign w:val="subscript"/>
        </w:rPr>
        <w:t>2</w:t>
      </w:r>
      <w:r>
        <w:rPr>
          <w:rFonts w:ascii="Times New Roman" w:hAnsi="Times New Roman" w:eastAsia="宋体"/>
          <w:b w:val="0"/>
        </w:rPr>
        <w:t>为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094232" cy="697992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094232" cy="697992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1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 xml:space="preserve"> </w:t>
      </w:r>
      <w:r>
        <w:rPr>
          <w:rFonts w:ascii="Times New Roman" w:hAnsi="Times New Roman" w:eastAsia="宋体"/>
          <w:b w:val="0"/>
        </w:rPr>
        <w:tab/>
      </w: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3</w:t>
      </w:r>
      <w:r>
        <w:rPr>
          <w:rFonts w:ascii="Times New Roman" w:hAnsi="Times New Roman" w:eastAsia="宋体"/>
          <w:b w:val="0"/>
        </w:rPr>
        <w:t>∶</w:t>
      </w:r>
      <w:r>
        <w:rPr>
          <w:rFonts w:ascii="Times New Roman" w:hAnsi="Times New Roman" w:eastAsia="宋体"/>
          <w:b w:val="0"/>
        </w:rPr>
        <w:t>2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