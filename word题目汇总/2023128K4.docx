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76272" cy="780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780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76272" cy="8823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8823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