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巧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艺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伴</w:t>
      </w:r>
      <w:r>
        <w:rPr>
          <w:rFonts w:ascii="Times New Roman" w:hAnsi="Times New Roman" w:eastAsia="宋体"/>
          <w:b w:val="0"/>
        </w:rPr>
        <w:t>奏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舞</w:t>
      </w:r>
      <w:r>
        <w:rPr>
          <w:rFonts w:ascii="Times New Roman" w:hAnsi="Times New Roman" w:eastAsia="宋体"/>
          <w:b w:val="0"/>
        </w:rPr>
        <w:t>蹈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赏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