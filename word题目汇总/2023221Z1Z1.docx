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海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格</w:t>
      </w:r>
      <w:r>
        <w:rPr>
          <w:rFonts w:ascii="Times New Roman" w:hAnsi="Times New Roman" w:eastAsia="宋体"/>
          <w:b w:val="0"/>
          <w:sz w:val="23"/>
        </w:rPr>
        <w:t>致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硬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俯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着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虚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6416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641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6080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080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