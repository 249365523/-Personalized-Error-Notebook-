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2023131232KL1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</w:instrText>
      </w:r>
      <w:r>
        <w:rPr>
          <w:rFonts w:ascii="Times New Roman" w:hAnsi="Times New Roman" w:eastAsia="宋体"/>
          <w:b w:val="0"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萝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82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82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趣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8720" cy="9799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799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  <w:u w:val="single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