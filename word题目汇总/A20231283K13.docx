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A20231283K13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壶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壶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,a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x\to(</w:instrText>
      </w:r>
      <w:r>
        <w:rPr>
          <w:rFonts w:ascii="Times New Roman" w:hAnsi="Times New Roman" w:eastAsia="宋体"/>
          <w:b w:val="0"/>
          <w:i/>
        </w:rPr>
        <w:instrText xml:space="preserve">P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μmgL,t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160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壶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壶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壶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