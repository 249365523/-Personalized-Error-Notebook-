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20232251K5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L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敏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照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22604" cy="85191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22604" cy="85191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泡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