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20232131K12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壳</w:t>
      </w:r>
      <w:r>
        <w:rPr>
          <w:rFonts w:ascii="Times New Roman" w:hAnsi="Times New Roman" w:eastAsia="宋体"/>
          <w:b w:val="0"/>
        </w:rPr>
        <w:t>深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岩</w:t>
      </w:r>
      <w:r>
        <w:rPr>
          <w:rFonts w:ascii="Times New Roman" w:hAnsi="Times New Roman" w:eastAsia="宋体"/>
          <w:b w:val="0"/>
        </w:rPr>
        <w:t>层</w:t>
      </w:r>
      <w:r>
        <w:rPr>
          <w:rFonts w:ascii="Times New Roman" w:hAnsi="Times New Roman" w:eastAsia="宋体"/>
          <w:b w:val="0"/>
        </w:rPr>
        <w:t>活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烈</w:t>
      </w:r>
      <w:r>
        <w:rPr>
          <w:rFonts w:ascii="Times New Roman" w:hAnsi="Times New Roman" w:eastAsia="宋体"/>
          <w:b w:val="0"/>
        </w:rPr>
        <w:t>震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震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震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纵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较</w:t>
      </w:r>
      <w:r>
        <w:rPr>
          <w:rFonts w:ascii="Times New Roman" w:hAnsi="Times New Roman" w:eastAsia="宋体"/>
          <w:b w:val="0"/>
        </w:rPr>
        <w:t>快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横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较</w:t>
      </w:r>
      <w:r>
        <w:rPr>
          <w:rFonts w:ascii="Times New Roman" w:hAnsi="Times New Roman" w:eastAsia="宋体"/>
          <w:b w:val="0"/>
        </w:rPr>
        <w:t>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级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震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震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深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震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震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震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烈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震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震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纵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跳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横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晃</w:t>
      </w:r>
      <w:r>
        <w:rPr>
          <w:rFonts w:ascii="Times New Roman" w:hAnsi="Times New Roman" w:eastAsia="宋体"/>
          <w:b w:val="0"/>
        </w:rPr>
        <w:t>动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震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横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介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介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致</w:t>
      </w:r>
      <w:r>
        <w:rPr>
          <w:rFonts w:ascii="Times New Roman" w:hAnsi="Times New Roman" w:eastAsia="宋体"/>
          <w:b w:val="0"/>
        </w:rPr>
        <w:t>房</w:t>
      </w:r>
      <w:r>
        <w:rPr>
          <w:rFonts w:ascii="Times New Roman" w:hAnsi="Times New Roman" w:eastAsia="宋体"/>
          <w:b w:val="0"/>
        </w:rPr>
        <w:t>屋</w:t>
      </w:r>
      <w:r>
        <w:rPr>
          <w:rFonts w:ascii="Times New Roman" w:hAnsi="Times New Roman" w:eastAsia="宋体"/>
          <w:b w:val="0"/>
        </w:rPr>
        <w:t>倒</w:t>
      </w:r>
      <w:r>
        <w:rPr>
          <w:rFonts w:ascii="Times New Roman" w:hAnsi="Times New Roman" w:eastAsia="宋体"/>
          <w:b w:val="0"/>
        </w:rPr>
        <w:t>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防</w:t>
      </w:r>
      <w:r>
        <w:rPr>
          <w:rFonts w:ascii="Times New Roman" w:hAnsi="Times New Roman" w:eastAsia="宋体"/>
          <w:b w:val="0"/>
        </w:rPr>
        <w:t>震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灾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构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约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秒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提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预</w:t>
      </w:r>
      <w:r>
        <w:rPr>
          <w:rFonts w:ascii="Times New Roman" w:hAnsi="Times New Roman" w:eastAsia="宋体"/>
          <w:b w:val="0"/>
        </w:rPr>
        <w:t>警</w:t>
      </w:r>
      <w:r>
        <w:rPr>
          <w:rFonts w:ascii="Times New Roman" w:hAnsi="Times New Roman" w:eastAsia="宋体"/>
          <w:b w:val="0"/>
        </w:rPr>
        <w:t>更</w:t>
      </w:r>
      <w:r>
        <w:rPr>
          <w:rFonts w:ascii="Times New Roman" w:hAnsi="Times New Roman" w:eastAsia="宋体"/>
          <w:b w:val="0"/>
        </w:rPr>
        <w:t>具</w:t>
      </w:r>
      <w:r>
        <w:rPr>
          <w:rFonts w:ascii="Times New Roman" w:hAnsi="Times New Roman" w:eastAsia="宋体"/>
          <w:b w:val="0"/>
        </w:rPr>
        <w:t>破</w:t>
      </w:r>
      <w:r>
        <w:rPr>
          <w:rFonts w:ascii="Times New Roman" w:hAnsi="Times New Roman" w:eastAsia="宋体"/>
          <w:b w:val="0"/>
        </w:rPr>
        <w:t>坏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横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何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建</w:t>
      </w:r>
      <w:r>
        <w:rPr>
          <w:rFonts w:ascii="Times New Roman" w:hAnsi="Times New Roman" w:eastAsia="宋体"/>
          <w:b w:val="0"/>
        </w:rPr>
        <w:t>筑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震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建</w:t>
      </w:r>
      <w:r>
        <w:rPr>
          <w:rFonts w:ascii="Times New Roman" w:hAnsi="Times New Roman" w:eastAsia="宋体"/>
          <w:b w:val="0"/>
        </w:rPr>
        <w:t>筑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损</w:t>
      </w:r>
      <w:r>
        <w:rPr>
          <w:rFonts w:ascii="Times New Roman" w:hAnsi="Times New Roman" w:eastAsia="宋体"/>
          <w:b w:val="0"/>
        </w:rPr>
        <w:t>伤</w:t>
      </w:r>
      <w:r>
        <w:rPr>
          <w:rFonts w:ascii="Times New Roman" w:hAnsi="Times New Roman" w:eastAsia="宋体"/>
          <w:b w:val="0"/>
        </w:rPr>
        <w:t>就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小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