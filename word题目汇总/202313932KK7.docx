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宿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修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9180" cy="8214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8214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