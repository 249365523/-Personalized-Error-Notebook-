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深</w:t>
      </w:r>
      <w:r>
        <w:rPr>
          <w:rFonts w:ascii="Times New Roman" w:hAnsi="Times New Roman" w:eastAsia="宋体"/>
          <w:b w:val="0"/>
          <w:sz w:val="23"/>
        </w:rPr>
        <w:t>圳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实</w:t>
      </w:r>
      <w:r>
        <w:rPr>
          <w:rFonts w:ascii="Times New Roman" w:hAnsi="Times New Roman" w:eastAsia="宋体"/>
          <w:b w:val="0"/>
          <w:sz w:val="23"/>
        </w:rPr>
        <w:t>验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组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统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声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需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满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较</w:t>
      </w:r>
      <w:r>
        <w:rPr>
          <w:rFonts w:ascii="Times New Roman" w:hAnsi="Times New Roman" w:eastAsia="宋体"/>
          <w:b w:val="0"/>
          <w:sz w:val="23"/>
        </w:rPr>
        <w:t>暗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活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声</w:t>
      </w:r>
      <w:r>
        <w:rPr>
          <w:rFonts w:ascii="Times New Roman" w:hAnsi="Times New Roman" w:eastAsia="宋体"/>
          <w:b w:val="0"/>
          <w:sz w:val="23"/>
        </w:rPr>
        <w:t>音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才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意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70076" cy="9113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0076" cy="911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声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声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继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继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填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联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串</w:t>
      </w:r>
      <w:r>
        <w:rPr>
          <w:rFonts w:ascii="Times New Roman" w:hAnsi="Times New Roman" w:eastAsia="宋体"/>
          <w:b w:val="0"/>
          <w:sz w:val="23"/>
        </w:rPr>
        <w:t>联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继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结</w:t>
      </w:r>
      <w:r>
        <w:rPr>
          <w:rFonts w:ascii="Times New Roman" w:hAnsi="Times New Roman" w:eastAsia="宋体"/>
          <w:b w:val="0"/>
          <w:sz w:val="23"/>
        </w:rPr>
        <w:t>构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环</w:t>
      </w:r>
      <w:r>
        <w:rPr>
          <w:rFonts w:ascii="Times New Roman" w:hAnsi="Times New Roman" w:eastAsia="宋体"/>
          <w:b w:val="0"/>
          <w:sz w:val="23"/>
        </w:rPr>
        <w:t>境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亮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敏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阈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继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亮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条</w:t>
      </w:r>
      <w:r>
        <w:rPr>
          <w:rFonts w:ascii="Times New Roman" w:hAnsi="Times New Roman" w:eastAsia="宋体"/>
          <w:b w:val="0"/>
          <w:sz w:val="23"/>
        </w:rPr>
        <w:t>件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调</w:t>
      </w:r>
      <w:r>
        <w:rPr>
          <w:rFonts w:ascii="Times New Roman" w:hAnsi="Times New Roman" w:eastAsia="宋体"/>
          <w:b w:val="0"/>
          <w:sz w:val="23"/>
        </w:rPr>
        <w:t>节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继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恰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i/>
          <w:sz w:val="23"/>
        </w:rPr>
        <w:t>I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25496" cy="10027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1002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节</w:t>
      </w:r>
      <w:r>
        <w:rPr>
          <w:rFonts w:ascii="Times New Roman" w:hAnsi="Times New Roman" w:eastAsia="宋体"/>
          <w:b w:val="0"/>
          <w:sz w:val="23"/>
        </w:rPr>
        <w:t>约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需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降</w:t>
      </w:r>
      <w:r>
        <w:rPr>
          <w:rFonts w:ascii="Times New Roman" w:hAnsi="Times New Roman" w:eastAsia="宋体"/>
          <w:b w:val="0"/>
          <w:sz w:val="23"/>
        </w:rPr>
        <w:t>低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亮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阈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把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调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