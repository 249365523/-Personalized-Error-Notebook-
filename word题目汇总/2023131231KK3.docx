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97380" cy="920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20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01724" cy="1216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1724" cy="1216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