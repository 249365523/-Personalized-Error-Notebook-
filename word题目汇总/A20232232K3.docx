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A20232232K3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H</w:t>
      </w:r>
      <w:r>
        <w:rPr>
          <w:rFonts w:ascii="Times New Roman" w:hAnsi="Times New Roman" w:eastAsia="宋体"/>
          <w:b w:val="0"/>
        </w:rPr>
        <w:t>z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w:rPr>
                <w:rFonts w:ascii="Times New Roman" w:eastAsia="宋体"/>
              </w:rPr>
              <m:t>n</m:t>
            </m:r>
          </m:den>
        </m:f>
      </m:oMath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算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