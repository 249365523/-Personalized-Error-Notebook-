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东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师</w:t>
      </w:r>
      <w:r>
        <w:rPr>
          <w:rFonts w:ascii="Times New Roman" w:hAnsi="Times New Roman" w:eastAsia="宋体"/>
          <w:b w:val="0"/>
          <w:sz w:val="23"/>
        </w:rPr>
        <w:t>范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附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散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排</w:t>
      </w:r>
      <w:r>
        <w:rPr>
          <w:rFonts w:ascii="Times New Roman" w:hAnsi="Times New Roman" w:eastAsia="宋体"/>
          <w:b w:val="0"/>
          <w:sz w:val="23"/>
        </w:rPr>
        <w:t>风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排</w:t>
      </w:r>
      <w:r>
        <w:rPr>
          <w:rFonts w:ascii="Times New Roman" w:hAnsi="Times New Roman" w:eastAsia="宋体"/>
          <w:b w:val="0"/>
          <w:sz w:val="23"/>
        </w:rPr>
        <w:t>风</w:t>
      </w:r>
      <w:r>
        <w:rPr>
          <w:rFonts w:ascii="Times New Roman" w:hAnsi="Times New Roman" w:eastAsia="宋体"/>
          <w:b w:val="0"/>
          <w:sz w:val="23"/>
        </w:rPr>
        <w:t>扇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敏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升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而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具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特</w:t>
      </w:r>
      <w:r>
        <w:rPr>
          <w:rFonts w:ascii="Times New Roman" w:hAnsi="Times New Roman" w:eastAsia="宋体"/>
          <w:b w:val="0"/>
          <w:sz w:val="23"/>
        </w:rPr>
        <w:t>性</w:t>
      </w:r>
      <w:r>
        <w:rPr>
          <w:rFonts w:ascii="Times New Roman" w:hAnsi="Times New Roman" w:eastAsia="宋体"/>
          <w:b w:val="0"/>
          <w:sz w:val="23"/>
        </w:rPr>
        <w:t>：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状</w:t>
      </w:r>
      <w:r>
        <w:rPr>
          <w:rFonts w:ascii="Times New Roman" w:hAnsi="Times New Roman" w:eastAsia="宋体"/>
          <w:b w:val="0"/>
          <w:sz w:val="23"/>
        </w:rPr>
        <w:t>态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8552" cy="10241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10241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环</w:t>
      </w:r>
      <w:r>
        <w:rPr>
          <w:rFonts w:ascii="Times New Roman" w:hAnsi="Times New Roman" w:eastAsia="宋体"/>
          <w:b w:val="0"/>
          <w:sz w:val="23"/>
        </w:rPr>
        <w:t>境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升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调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调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排</w:t>
      </w:r>
      <w:r>
        <w:rPr>
          <w:rFonts w:ascii="Times New Roman" w:hAnsi="Times New Roman" w:eastAsia="宋体"/>
          <w:b w:val="0"/>
          <w:sz w:val="23"/>
        </w:rPr>
        <w:t>风</w:t>
      </w:r>
      <w:r>
        <w:rPr>
          <w:rFonts w:ascii="Times New Roman" w:hAnsi="Times New Roman" w:eastAsia="宋体"/>
          <w:b w:val="0"/>
          <w:sz w:val="23"/>
        </w:rPr>
        <w:t>扇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临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降</w:t>
      </w:r>
      <w:r>
        <w:rPr>
          <w:rFonts w:ascii="Times New Roman" w:hAnsi="Times New Roman" w:eastAsia="宋体"/>
          <w:b w:val="0"/>
          <w:sz w:val="23"/>
        </w:rPr>
        <w:t>低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代</w:t>
      </w:r>
      <w:r>
        <w:rPr>
          <w:rFonts w:ascii="Times New Roman" w:hAnsi="Times New Roman" w:eastAsia="宋体"/>
          <w:b w:val="0"/>
          <w:sz w:val="23"/>
        </w:rPr>
        <w:t>替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敏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仍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常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