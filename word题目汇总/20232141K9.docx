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20232141K9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浙</w:t>
      </w:r>
      <w:r>
        <w:rPr>
          <w:rFonts w:ascii="Times New Roman" w:hAnsi="Times New Roman" w:eastAsia="宋体"/>
          <w:b w:val="0"/>
        </w:rPr>
        <w:t>江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激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笔</w:t>
      </w:r>
      <w:r>
        <w:rPr>
          <w:rFonts w:ascii="Times New Roman" w:hAnsi="Times New Roman" w:eastAsia="宋体"/>
          <w:b w:val="0"/>
        </w:rPr>
        <w:t>照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透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塑</w:t>
      </w:r>
      <w:r>
        <w:rPr>
          <w:rFonts w:ascii="Times New Roman" w:hAnsi="Times New Roman" w:eastAsia="宋体"/>
          <w:b w:val="0"/>
        </w:rPr>
        <w:t>料</w:t>
      </w:r>
      <w:r>
        <w:rPr>
          <w:rFonts w:ascii="Times New Roman" w:hAnsi="Times New Roman" w:eastAsia="宋体"/>
          <w:b w:val="0"/>
        </w:rPr>
        <w:t>制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盘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缘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察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盘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缘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隔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8001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800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盘</w:t>
      </w:r>
      <w:r>
        <w:rPr>
          <w:rFonts w:ascii="Times New Roman" w:hAnsi="Times New Roman" w:eastAsia="宋体"/>
          <w:b w:val="0"/>
        </w:rPr>
        <w:t>材</w:t>
      </w:r>
      <w:r>
        <w:rPr>
          <w:rFonts w:ascii="Times New Roman" w:hAnsi="Times New Roman" w:eastAsia="宋体"/>
          <w:b w:val="0"/>
        </w:rPr>
        <w:t>料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盘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真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