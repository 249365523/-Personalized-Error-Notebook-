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 xml:space="preserve"> 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>
                  <m:sSubPr/>
                  <m:e/>
                  <m:sub/>
                </m:sSub>
              </m:num>
              <m:den>
                <m:r>
                  <w:rPr>
                    <w:rFonts w:ascii="Times New Roman" w:eastAsia="宋体"/>
                  </w:rPr>
                  <m:t>R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 xml:space="preserve"> 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300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50×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损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497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