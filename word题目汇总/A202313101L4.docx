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A202313101L4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密</w:t>
      </w:r>
      <w:r>
        <w:rPr>
          <w:rFonts w:ascii="Times New Roman" w:hAnsi="Times New Roman" w:eastAsia="宋体"/>
          <w:b w:val="0"/>
        </w:rPr>
        <w:t>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稀</w:t>
      </w:r>
      <w:r>
        <w:rPr>
          <w:rFonts w:ascii="Times New Roman" w:hAnsi="Times New Roman" w:eastAsia="宋体"/>
          <w:b w:val="0"/>
        </w:rPr>
        <w:t>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B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  <w:i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还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公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  <w:vertAlign w:val="subscript"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判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