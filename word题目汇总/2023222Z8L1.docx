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2023222Z8L1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把</w:t>
      </w:r>
      <w:r>
        <w:rPr>
          <w:rFonts w:ascii="Times New Roman" w:hAnsi="Times New Roman" w:eastAsia="宋体"/>
          <w:b w:val="0"/>
          <w:sz w:val="23"/>
        </w:rPr>
        <w:t>总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丝</w:t>
      </w:r>
      <w:r>
        <w:rPr>
          <w:rFonts w:ascii="Times New Roman" w:hAnsi="Times New Roman" w:eastAsia="宋体"/>
          <w:b w:val="0"/>
          <w:sz w:val="23"/>
        </w:rPr>
        <w:t>焊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半</w:t>
      </w:r>
      <w:r>
        <w:rPr>
          <w:rFonts w:ascii="Times New Roman" w:hAnsi="Times New Roman" w:eastAsia="宋体"/>
          <w:b w:val="0"/>
          <w:sz w:val="23"/>
        </w:rPr>
        <w:t>径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环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固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粗</w:t>
      </w:r>
      <w:r>
        <w:rPr>
          <w:rFonts w:ascii="Times New Roman" w:hAnsi="Times New Roman" w:eastAsia="宋体"/>
          <w:b w:val="0"/>
          <w:sz w:val="23"/>
        </w:rPr>
        <w:t>细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环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它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环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sz w:val="23"/>
        </w:rPr>
        <w:t>保</w:t>
      </w:r>
      <w:r>
        <w:rPr>
          <w:rFonts w:ascii="Times New Roman" w:hAnsi="Times New Roman" w:eastAsia="宋体"/>
          <w:b w:val="0"/>
          <w:sz w:val="23"/>
        </w:rPr>
        <w:t>持</w:t>
      </w:r>
      <w:r>
        <w:rPr>
          <w:rFonts w:ascii="Times New Roman" w:hAnsi="Times New Roman" w:eastAsia="宋体"/>
          <w:b w:val="0"/>
          <w:sz w:val="23"/>
        </w:rPr>
        <w:t>良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触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恒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环</w:t>
      </w:r>
      <w:r>
        <w:rPr>
          <w:rFonts w:ascii="Times New Roman" w:hAnsi="Times New Roman" w:eastAsia="宋体"/>
          <w:b w:val="0"/>
          <w:sz w:val="23"/>
        </w:rPr>
        <w:t>心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5068" cy="1028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068" cy="1028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及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i/>
          <w:sz w:val="23"/>
          <w:vertAlign w:val="subscript"/>
        </w:rPr>
        <w:t>M</w:t>
      </w:r>
      <w:r>
        <w:rPr>
          <w:rFonts w:ascii="Times New Roman" w:hAnsi="Times New Roman" w:eastAsia="宋体"/>
          <w:b w:val="0"/>
          <w:i/>
          <w:sz w:val="23"/>
          <w:vertAlign w:val="subscript"/>
        </w:rPr>
        <w:t>N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环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消</w:t>
      </w:r>
      <w:r>
        <w:rPr>
          <w:rFonts w:ascii="Times New Roman" w:hAnsi="Times New Roman" w:eastAsia="宋体"/>
          <w:b w:val="0"/>
          <w:sz w:val="23"/>
        </w:rPr>
        <w:t>耗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总</w:t>
      </w:r>
      <w:r>
        <w:rPr>
          <w:rFonts w:ascii="Times New Roman" w:hAnsi="Times New Roman" w:eastAsia="宋体"/>
          <w:b w:val="0"/>
          <w:sz w:val="23"/>
        </w:rPr>
        <w:t>热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