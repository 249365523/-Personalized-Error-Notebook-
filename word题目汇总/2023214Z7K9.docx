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2023214Z7K9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腰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9284" cy="6202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9284" cy="6202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