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A20231310Z6L4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11808" cy="1363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1363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mgL,</w:instrText>
      </w:r>
      <w:r>
        <w:rPr>
          <w:rFonts w:ascii="Times New Roman" w:hAnsi="Times New Roman" w:eastAsia="宋体"/>
          <w:b w:val="0"/>
        </w:rPr>
        <w:instrText xml:space="preserve">2cos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