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舍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41348" cy="13243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348" cy="1324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S,l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3.14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0.398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