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20232251L2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邮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月</w:t>
      </w:r>
      <w:r>
        <w:rPr>
          <w:rFonts w:ascii="Times New Roman" w:hAnsi="Times New Roman" w:eastAsia="宋体"/>
          <w:b w:val="0"/>
          <w:sz w:val="23"/>
        </w:rPr>
        <w:t>考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洗</w:t>
      </w:r>
      <w:r>
        <w:rPr>
          <w:rFonts w:ascii="Times New Roman" w:hAnsi="Times New Roman" w:eastAsia="宋体"/>
          <w:b w:val="0"/>
          <w:sz w:val="23"/>
        </w:rPr>
        <w:t>衣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根</w:t>
      </w:r>
      <w:r>
        <w:rPr>
          <w:rFonts w:ascii="Times New Roman" w:hAnsi="Times New Roman" w:eastAsia="宋体"/>
          <w:b w:val="0"/>
          <w:sz w:val="23"/>
        </w:rPr>
        <w:t>据</w:t>
      </w:r>
      <w:r>
        <w:rPr>
          <w:rFonts w:ascii="Times New Roman" w:hAnsi="Times New Roman" w:eastAsia="宋体"/>
          <w:b w:val="0"/>
          <w:sz w:val="23"/>
        </w:rPr>
        <w:t>洗</w:t>
      </w:r>
      <w:r>
        <w:rPr>
          <w:rFonts w:ascii="Times New Roman" w:hAnsi="Times New Roman" w:eastAsia="宋体"/>
          <w:b w:val="0"/>
          <w:sz w:val="23"/>
        </w:rPr>
        <w:t>衣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来</w:t>
      </w:r>
      <w:r>
        <w:rPr>
          <w:rFonts w:ascii="Times New Roman" w:hAnsi="Times New Roman" w:eastAsia="宋体"/>
          <w:b w:val="0"/>
          <w:sz w:val="23"/>
        </w:rPr>
        <w:t>控</w:t>
      </w:r>
      <w:r>
        <w:rPr>
          <w:rFonts w:ascii="Times New Roman" w:hAnsi="Times New Roman" w:eastAsia="宋体"/>
          <w:b w:val="0"/>
          <w:sz w:val="23"/>
        </w:rPr>
        <w:t>制</w:t>
      </w:r>
      <w:r>
        <w:rPr>
          <w:rFonts w:ascii="Times New Roman" w:hAnsi="Times New Roman" w:eastAsia="宋体"/>
          <w:b w:val="0"/>
          <w:sz w:val="23"/>
        </w:rPr>
        <w:t>桶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你</w:t>
      </w:r>
      <w:r>
        <w:rPr>
          <w:rFonts w:ascii="Times New Roman" w:hAnsi="Times New Roman" w:eastAsia="宋体"/>
          <w:b w:val="0"/>
          <w:sz w:val="23"/>
        </w:rPr>
        <w:t>认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洗</w:t>
      </w:r>
      <w:r>
        <w:rPr>
          <w:rFonts w:ascii="Times New Roman" w:hAnsi="Times New Roman" w:eastAsia="宋体"/>
          <w:b w:val="0"/>
          <w:sz w:val="23"/>
        </w:rPr>
        <w:t>衣</w:t>
      </w:r>
      <w:r>
        <w:rPr>
          <w:rFonts w:ascii="Times New Roman" w:hAnsi="Times New Roman" w:eastAsia="宋体"/>
          <w:b w:val="0"/>
          <w:sz w:val="23"/>
        </w:rPr>
        <w:t>机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什</w:t>
      </w:r>
      <w:r>
        <w:rPr>
          <w:rFonts w:ascii="Times New Roman" w:hAnsi="Times New Roman" w:eastAsia="宋体"/>
          <w:b w:val="0"/>
          <w:sz w:val="23"/>
        </w:rPr>
        <w:t>么</w:t>
      </w:r>
      <w:r>
        <w:rPr>
          <w:rFonts w:ascii="Times New Roman" w:hAnsi="Times New Roman" w:eastAsia="宋体"/>
          <w:b w:val="0"/>
          <w:sz w:val="23"/>
        </w:rPr>
        <w:t>传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检</w:t>
      </w:r>
      <w:r>
        <w:rPr>
          <w:rFonts w:ascii="Times New Roman" w:hAnsi="Times New Roman" w:eastAsia="宋体"/>
          <w:b w:val="0"/>
          <w:sz w:val="23"/>
        </w:rPr>
        <w:t>测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传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ab/>
      </w: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传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器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声</w:t>
      </w:r>
      <w:r>
        <w:rPr>
          <w:rFonts w:ascii="Times New Roman" w:hAnsi="Times New Roman" w:eastAsia="宋体"/>
          <w:b w:val="0"/>
          <w:sz w:val="23"/>
        </w:rPr>
        <w:t>音</w:t>
      </w:r>
      <w:r>
        <w:rPr>
          <w:rFonts w:ascii="Times New Roman" w:hAnsi="Times New Roman" w:eastAsia="宋体"/>
          <w:b w:val="0"/>
          <w:sz w:val="23"/>
        </w:rPr>
        <w:t>传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ab/>
      </w: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温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传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