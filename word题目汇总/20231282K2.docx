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20231282K2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滚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滚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h,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5882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5882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mgh,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mgh,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