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海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延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按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排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紫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γ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γ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紫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γ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紫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紫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γ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