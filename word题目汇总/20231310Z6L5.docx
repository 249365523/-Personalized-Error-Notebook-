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鞍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5444" cy="781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