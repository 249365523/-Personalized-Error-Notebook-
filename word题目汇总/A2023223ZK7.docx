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311</m:t>
                </m:r>
              </m:num>
              <m:den>
                <m:rad>
                  <m:radPr>
                    <m:degHide m:val="1"/>
                  </m:radPr>
                  <m:e/>
                </m:rad>
              </m:den>
            </m:f>
            <m:r>
              <m:rPr>
                <m:sty m:val="p"/>
              </m:rPr>
              <w:rPr>
                <w:rFonts w:ascii="Times New Roman" w:eastAsia="宋体"/>
              </w:rPr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311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311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311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311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