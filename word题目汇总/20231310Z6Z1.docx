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20231310Z6Z1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  <w:vertAlign w:val="superscript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4795" cy="9616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4795" cy="9616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