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73352" cy="5212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5212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