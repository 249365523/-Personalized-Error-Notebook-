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36192" cy="10149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6192" cy="10149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y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8610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