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202313135K12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眼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绿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敏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果</w:t>
      </w:r>
      <w:r>
        <w:rPr>
          <w:rFonts w:ascii="Times New Roman" w:hAnsi="Times New Roman" w:eastAsia="宋体"/>
          <w:b w:val="0"/>
        </w:rPr>
        <w:t>每</w:t>
      </w:r>
      <w:r>
        <w:rPr>
          <w:rFonts w:ascii="Times New Roman" w:hAnsi="Times New Roman" w:eastAsia="宋体"/>
          <w:b w:val="0"/>
        </w:rPr>
        <w:t>秒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λ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绿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瞳</w:t>
      </w:r>
      <w:r>
        <w:rPr>
          <w:rFonts w:ascii="Times New Roman" w:hAnsi="Times New Roman" w:eastAsia="宋体"/>
          <w:b w:val="0"/>
        </w:rPr>
        <w:t>孔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眼</w:t>
      </w:r>
      <w:r>
        <w:rPr>
          <w:rFonts w:ascii="Times New Roman" w:hAnsi="Times New Roman" w:eastAsia="宋体"/>
          <w:b w:val="0"/>
        </w:rPr>
        <w:t>睛</w:t>
      </w:r>
      <w:r>
        <w:rPr>
          <w:rFonts w:ascii="Times New Roman" w:hAnsi="Times New Roman" w:eastAsia="宋体"/>
          <w:b w:val="0"/>
        </w:rPr>
        <w:t>就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察</w:t>
      </w:r>
      <w:r>
        <w:rPr>
          <w:rFonts w:ascii="Times New Roman" w:hAnsi="Times New Roman" w:eastAsia="宋体"/>
          <w:b w:val="0"/>
        </w:rPr>
        <w:t>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各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λ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绿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瞳</w:t>
      </w:r>
      <w:r>
        <w:rPr>
          <w:rFonts w:ascii="Times New Roman" w:hAnsi="Times New Roman" w:eastAsia="宋体"/>
          <w:b w:val="0"/>
        </w:rPr>
        <w:t>孔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暗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吸</w:t>
      </w:r>
      <w:r>
        <w:rPr>
          <w:rFonts w:ascii="Times New Roman" w:hAnsi="Times New Roman" w:eastAsia="宋体"/>
          <w:b w:val="0"/>
        </w:rPr>
        <w:t>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那</w:t>
      </w:r>
      <w:r>
        <w:rPr>
          <w:rFonts w:ascii="Times New Roman" w:hAnsi="Times New Roman" w:eastAsia="宋体"/>
          <w:b w:val="0"/>
        </w:rPr>
        <w:t>么</w:t>
      </w:r>
      <w:r>
        <w:rPr>
          <w:rFonts w:ascii="Times New Roman" w:hAnsi="Times New Roman" w:eastAsia="宋体"/>
          <w:b w:val="0"/>
        </w:rPr>
        <w:t>眼</w:t>
      </w:r>
      <w:r>
        <w:rPr>
          <w:rFonts w:ascii="Times New Roman" w:hAnsi="Times New Roman" w:eastAsia="宋体"/>
          <w:b w:val="0"/>
        </w:rPr>
        <w:t>睛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远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够</w:t>
      </w:r>
      <w:r>
        <w:rPr>
          <w:rFonts w:ascii="Times New Roman" w:hAnsi="Times New Roman" w:eastAsia="宋体"/>
          <w:b w:val="0"/>
        </w:rPr>
        <w:t>看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这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？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普</w:t>
      </w:r>
      <w:r>
        <w:rPr>
          <w:rFonts w:ascii="Times New Roman" w:hAnsi="Times New Roman" w:eastAsia="宋体"/>
          <w:b w:val="0"/>
        </w:rPr>
        <w:t>朗</w:t>
      </w:r>
      <w:r>
        <w:rPr>
          <w:rFonts w:ascii="Times New Roman" w:hAnsi="Times New Roman" w:eastAsia="宋体"/>
          <w:b w:val="0"/>
        </w:rPr>
        <w:t>克</w:t>
      </w:r>
      <w:r>
        <w:rPr>
          <w:rFonts w:ascii="Times New Roman" w:hAnsi="Times New Roman" w:eastAsia="宋体"/>
          <w:b w:val="0"/>
        </w:rPr>
        <w:t>常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真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