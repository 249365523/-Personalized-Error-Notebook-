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2023131051KZ1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04772" cy="7223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4772" cy="722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