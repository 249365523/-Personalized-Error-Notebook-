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202311121KK8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10996" cy="7802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0996" cy="7802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