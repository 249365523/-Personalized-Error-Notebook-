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rad>
                  <m:radPr>
                    <m:degHide m:val="1"/>
                  </m:radPr>
                  <m:e/>
                </m:rad>
              </m:den>
            </m:f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rad>
                  <m:radPr>
                    <m:degHide m:val="1"/>
                  </m:radPr>
                  <m:e/>
                </m:rad>
              </m:den>
            </m:f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2 400V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800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蚊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