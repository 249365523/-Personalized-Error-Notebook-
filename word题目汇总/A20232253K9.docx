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R'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x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22476" cy="708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2476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x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x</m:t>
                </m:r>
              </m:sub>
            </m:sSub>
            <m:r>
              <w:rPr>
                <w:rFonts w:ascii="Times New Roman" w:eastAsia="宋体"/>
              </w:rPr>
              <m:t>'</m:t>
            </m:r>
            <m:r>
              <m:rPr>
                <m:sty m:val="p"/>
              </m:rPr>
              <w:rPr>
                <w:rFonts w:ascii="Times New Roman" w:eastAsia="宋体"/>
              </w:rPr>
              <m:t>+3×1.2kΩ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