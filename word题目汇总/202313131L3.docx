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0528" cy="5852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28" cy="5852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