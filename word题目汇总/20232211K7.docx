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20232211K7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宿</w:t>
      </w:r>
      <w:r>
        <w:rPr>
          <w:rFonts w:ascii="Times New Roman" w:hAnsi="Times New Roman" w:eastAsia="宋体"/>
          <w:b w:val="0"/>
        </w:rPr>
        <w:t>迁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构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靴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铁</w:t>
      </w:r>
      <w:r>
        <w:rPr>
          <w:rFonts w:ascii="Times New Roman" w:hAnsi="Times New Roman" w:eastAsia="宋体"/>
          <w:b w:val="0"/>
        </w:rPr>
        <w:t>芯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520696" cy="151028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0696" cy="15102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