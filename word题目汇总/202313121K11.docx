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逛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促</w:t>
      </w:r>
      <w:r>
        <w:rPr>
          <w:rFonts w:ascii="Times New Roman" w:hAnsi="Times New Roman" w:eastAsia="宋体"/>
          <w:b w:val="0"/>
        </w:rPr>
        <w:t>销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5464" cy="728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728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冷</w:t>
      </w:r>
      <w:r>
        <w:rPr>
          <w:rFonts w:ascii="Times New Roman" w:hAnsi="Times New Roman" w:eastAsia="宋体"/>
          <w:b w:val="0"/>
        </w:rPr>
        <w:t>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