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7948" cy="760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7948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