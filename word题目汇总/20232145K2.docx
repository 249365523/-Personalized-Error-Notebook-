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窄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8219" cy="5425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19" cy="542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7345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7345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