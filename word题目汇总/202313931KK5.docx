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3500" cy="7269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26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