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A202312812KK3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楼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概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书</w:t>
      </w:r>
      <w:r>
        <w:rPr>
          <w:rFonts w:ascii="Times New Roman" w:hAnsi="Times New Roman" w:eastAsia="宋体"/>
          <w:b w:val="0"/>
        </w:rPr>
        <w:t>包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W,t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200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