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L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0412" cy="816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87880" cy="9845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984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87880" cy="9905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9905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