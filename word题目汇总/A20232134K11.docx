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A20232134K11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</w:rPr>
        <w:instrText xml:space="preserve">,f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任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|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|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≤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≤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…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尖子生选练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尖子生选练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尖子生选练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381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381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