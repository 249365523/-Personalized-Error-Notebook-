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202311122KK11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27632" cy="18745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7632" cy="18745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跑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领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吗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