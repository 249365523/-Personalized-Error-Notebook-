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2023125Z1L4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"D:\\2023\\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必修第二册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"D:\\2023\\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必修第二册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例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"D:\\2023\\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必修第二册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"D:\\2023\\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必修第二册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连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八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检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固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绳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轮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连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穿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杆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绳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杆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夹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连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绳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终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升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260348" cy="79248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60348" cy="7924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i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vertAlign w:val="subscript"/>
        </w:rPr>
        <w:instrText xml:space="preserve">0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sin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  <w:i/>
        </w:rPr>
        <w:instrText xml:space="preserve">θ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o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vertAlign w:val="subscript"/>
        </w:rPr>
        <w:instrText xml:space="preserve">0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cos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  <w:i/>
        </w:rPr>
        <w:instrText xml:space="preserve">θ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