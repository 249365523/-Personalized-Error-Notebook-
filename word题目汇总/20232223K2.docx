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费</w:t>
      </w:r>
      <w:r>
        <w:rPr>
          <w:rFonts w:ascii="Times New Roman" w:hAnsi="Times New Roman" w:eastAsia="宋体"/>
          <w:b w:val="0"/>
        </w:rPr>
        <w:t>曼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678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678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