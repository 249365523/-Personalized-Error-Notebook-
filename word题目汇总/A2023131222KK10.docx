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A2023131222KK10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B</w:instrText>
      </w:r>
      <w:r>
        <w:rPr>
          <w:rFonts w:ascii="Times New Roman" w:hAnsi="Times New Roman" w:eastAsia="宋体"/>
          <w:b w:val="0"/>
          <w:i/>
        </w:rPr>
        <w:instrText xml:space="preserve">,I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B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0.8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总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A</w:instrText>
      </w:r>
      <w:r>
        <w:rPr>
          <w:rFonts w:ascii="Times New Roman" w:hAnsi="Times New Roman" w:eastAsia="宋体"/>
          <w:b w:val="0"/>
          <w:i/>
        </w:rPr>
        <w:instrText xml:space="preserve">,I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A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16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0.2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总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