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  <w:i/>
        </w:rPr>
        <w:instrText xml:space="preserve">s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h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,s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h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损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Δ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o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  <w:i/>
        </w:rPr>
        <w:t>s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