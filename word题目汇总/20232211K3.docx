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8888" cy="891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" cy="891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5</m:t>
            </m:r>
          </m:e>
        </m:rad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