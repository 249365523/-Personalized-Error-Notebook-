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伪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杀</w:t>
      </w:r>
      <w:r>
        <w:rPr>
          <w:rFonts w:ascii="Times New Roman" w:hAnsi="Times New Roman" w:eastAsia="宋体"/>
          <w:b w:val="0"/>
        </w:rPr>
        <w:t>菌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