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2023131222KK10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17648" cy="11201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7648" cy="1120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