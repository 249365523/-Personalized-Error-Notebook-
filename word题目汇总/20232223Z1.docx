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20232223Z1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壁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塑</w:t>
      </w:r>
      <w:r>
        <w:rPr>
          <w:rFonts w:ascii="Times New Roman" w:hAnsi="Times New Roman" w:eastAsia="宋体"/>
          <w:b w:val="0"/>
          <w:sz w:val="23"/>
        </w:rPr>
        <w:t>料</w:t>
      </w:r>
      <w:r>
        <w:rPr>
          <w:rFonts w:ascii="Times New Roman" w:hAnsi="Times New Roman" w:eastAsia="宋体"/>
          <w:b w:val="0"/>
          <w:sz w:val="23"/>
        </w:rPr>
        <w:t>管</w:t>
      </w:r>
      <w:r>
        <w:rPr>
          <w:rFonts w:ascii="Times New Roman" w:hAnsi="Times New Roman" w:eastAsia="宋体"/>
          <w:b w:val="0"/>
          <w:sz w:val="23"/>
        </w:rPr>
        <w:t>弯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环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桌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环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球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整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装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突</w:t>
      </w:r>
      <w:r>
        <w:rPr>
          <w:rFonts w:ascii="Times New Roman" w:hAnsi="Times New Roman" w:eastAsia="宋体"/>
          <w:b w:val="0"/>
          <w:sz w:val="23"/>
        </w:rPr>
        <w:t>然</w:t>
      </w:r>
      <w:r>
        <w:rPr>
          <w:rFonts w:ascii="Times New Roman" w:hAnsi="Times New Roman" w:eastAsia="宋体"/>
          <w:b w:val="0"/>
          <w:sz w:val="23"/>
        </w:rPr>
        <w:t>增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球</w:t>
      </w: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92480" cy="7604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7604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逆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附</w:t>
      </w:r>
      <w:r>
        <w:rPr>
          <w:rFonts w:ascii="Times New Roman" w:hAnsi="Times New Roman" w:eastAsia="宋体"/>
          <w:b w:val="0"/>
          <w:sz w:val="23"/>
        </w:rPr>
        <w:t>近</w:t>
      </w:r>
      <w:r>
        <w:rPr>
          <w:rFonts w:ascii="Times New Roman" w:hAnsi="Times New Roman" w:eastAsia="宋体"/>
          <w:b w:val="0"/>
          <w:sz w:val="23"/>
        </w:rPr>
        <w:t>往</w:t>
      </w:r>
      <w:r>
        <w:rPr>
          <w:rFonts w:ascii="Times New Roman" w:hAnsi="Times New Roman" w:eastAsia="宋体"/>
          <w:b w:val="0"/>
          <w:sz w:val="23"/>
        </w:rPr>
        <w:t>复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仍</w:t>
      </w:r>
      <w:r>
        <w:rPr>
          <w:rFonts w:ascii="Times New Roman" w:hAnsi="Times New Roman" w:eastAsia="宋体"/>
          <w:b w:val="0"/>
          <w:sz w:val="23"/>
        </w:rPr>
        <w:t>然</w:t>
      </w:r>
      <w:r>
        <w:rPr>
          <w:rFonts w:ascii="Times New Roman" w:hAnsi="Times New Roman" w:eastAsia="宋体"/>
          <w:b w:val="0"/>
          <w:sz w:val="23"/>
        </w:rPr>
        <w:t>保</w:t>
      </w:r>
      <w:r>
        <w:rPr>
          <w:rFonts w:ascii="Times New Roman" w:hAnsi="Times New Roman" w:eastAsia="宋体"/>
          <w:b w:val="0"/>
          <w:sz w:val="23"/>
        </w:rPr>
        <w:t>持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状</w:t>
      </w:r>
      <w:r>
        <w:rPr>
          <w:rFonts w:ascii="Times New Roman" w:hAnsi="Times New Roman" w:eastAsia="宋体"/>
          <w:b w:val="0"/>
          <w:sz w:val="23"/>
        </w:rPr>
        <w:t>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