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2023222Z8K4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慕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3564" cy="71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564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  <w:i/>
        </w:rPr>
        <w:t>Q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