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tif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2023222Z7L2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  <w:sz w:val="23"/>
        </w:rPr>
        <w:t>如</w:t>
      </w:r>
      <w:r>
        <w:rPr>
          <w:rFonts w:ascii="Times New Roman" w:hAnsi="Times New Roman" w:eastAsia="宋体"/>
          <w:b w:val="0"/>
          <w:sz w:val="23"/>
        </w:rPr>
        <w:t>图</w:t>
      </w:r>
      <w:r>
        <w:rPr>
          <w:rFonts w:ascii="Times New Roman" w:hAnsi="Times New Roman" w:eastAsia="宋体"/>
          <w:b w:val="0"/>
          <w:sz w:val="23"/>
        </w:rPr>
        <w:t>所</w:t>
      </w:r>
      <w:r>
        <w:rPr>
          <w:rFonts w:ascii="Times New Roman" w:hAnsi="Times New Roman" w:eastAsia="宋体"/>
          <w:b w:val="0"/>
          <w:sz w:val="23"/>
        </w:rPr>
        <w:t>示</w:t>
      </w:r>
      <w:r>
        <w:rPr>
          <w:rFonts w:ascii="Times New Roman" w:hAnsi="Times New Roman" w:eastAsia="宋体"/>
          <w:b w:val="0"/>
          <w:sz w:val="23"/>
        </w:rPr>
        <w:t>装</w:t>
      </w:r>
      <w:r>
        <w:rPr>
          <w:rFonts w:ascii="Times New Roman" w:hAnsi="Times New Roman" w:eastAsia="宋体"/>
          <w:b w:val="0"/>
          <w:sz w:val="23"/>
        </w:rPr>
        <w:t>置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在</w:t>
      </w:r>
      <w:r>
        <w:rPr>
          <w:rFonts w:ascii="Times New Roman" w:hAnsi="Times New Roman" w:eastAsia="宋体"/>
          <w:b w:val="0"/>
          <w:sz w:val="23"/>
        </w:rPr>
        <w:t>下</w:t>
      </w:r>
      <w:r>
        <w:rPr>
          <w:rFonts w:ascii="Times New Roman" w:hAnsi="Times New Roman" w:eastAsia="宋体"/>
          <w:b w:val="0"/>
          <w:sz w:val="23"/>
        </w:rPr>
        <w:t>列</w:t>
      </w:r>
      <w:r>
        <w:rPr>
          <w:rFonts w:ascii="Times New Roman" w:hAnsi="Times New Roman" w:eastAsia="宋体"/>
          <w:b w:val="0"/>
          <w:sz w:val="23"/>
        </w:rPr>
        <w:t>各</w:t>
      </w:r>
      <w:r>
        <w:rPr>
          <w:rFonts w:ascii="Times New Roman" w:hAnsi="Times New Roman" w:eastAsia="宋体"/>
          <w:b w:val="0"/>
          <w:sz w:val="23"/>
        </w:rPr>
        <w:t>种</w:t>
      </w:r>
      <w:r>
        <w:rPr>
          <w:rFonts w:ascii="Times New Roman" w:hAnsi="Times New Roman" w:eastAsia="宋体"/>
          <w:b w:val="0"/>
          <w:sz w:val="23"/>
        </w:rPr>
        <w:t>操</w:t>
      </w:r>
      <w:r>
        <w:rPr>
          <w:rFonts w:ascii="Times New Roman" w:hAnsi="Times New Roman" w:eastAsia="宋体"/>
          <w:b w:val="0"/>
          <w:sz w:val="23"/>
        </w:rPr>
        <w:t>作</w:t>
      </w:r>
      <w:r>
        <w:rPr>
          <w:rFonts w:ascii="Times New Roman" w:hAnsi="Times New Roman" w:eastAsia="宋体"/>
          <w:b w:val="0"/>
          <w:sz w:val="23"/>
        </w:rPr>
        <w:t>中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会</w:t>
      </w:r>
      <w:r>
        <w:rPr>
          <w:rFonts w:ascii="Times New Roman" w:hAnsi="Times New Roman" w:eastAsia="宋体"/>
          <w:b w:val="0"/>
          <w:sz w:val="23"/>
        </w:rPr>
        <w:t>使</w:t>
      </w:r>
      <w:r>
        <w:rPr>
          <w:rFonts w:ascii="Times New Roman" w:hAnsi="Times New Roman" w:eastAsia="宋体"/>
          <w:b w:val="0"/>
          <w:sz w:val="23"/>
        </w:rPr>
        <w:t>悬</w:t>
      </w:r>
      <w:r>
        <w:rPr>
          <w:rFonts w:ascii="Times New Roman" w:hAnsi="Times New Roman" w:eastAsia="宋体"/>
          <w:b w:val="0"/>
          <w:sz w:val="23"/>
        </w:rPr>
        <w:t>挂</w:t>
      </w:r>
      <w:r>
        <w:rPr>
          <w:rFonts w:ascii="Times New Roman" w:hAnsi="Times New Roman" w:eastAsia="宋体"/>
          <w:b w:val="0"/>
          <w:sz w:val="23"/>
        </w:rPr>
        <w:t>在</w:t>
      </w:r>
      <w:r>
        <w:rPr>
          <w:rFonts w:ascii="Times New Roman" w:hAnsi="Times New Roman" w:eastAsia="宋体"/>
          <w:b w:val="0"/>
          <w:sz w:val="23"/>
        </w:rPr>
        <w:t>螺</w:t>
      </w:r>
      <w:r>
        <w:rPr>
          <w:rFonts w:ascii="Times New Roman" w:hAnsi="Times New Roman" w:eastAsia="宋体"/>
          <w:b w:val="0"/>
          <w:sz w:val="23"/>
        </w:rPr>
        <w:t>线</w:t>
      </w:r>
      <w:r>
        <w:rPr>
          <w:rFonts w:ascii="Times New Roman" w:hAnsi="Times New Roman" w:eastAsia="宋体"/>
          <w:b w:val="0"/>
          <w:sz w:val="23"/>
        </w:rPr>
        <w:t>管</w:t>
      </w:r>
      <w:r>
        <w:rPr>
          <w:rFonts w:ascii="Times New Roman" w:hAnsi="Times New Roman" w:eastAsia="宋体"/>
          <w:b w:val="0"/>
          <w:sz w:val="23"/>
        </w:rPr>
        <w:t>附</w:t>
      </w:r>
      <w:r>
        <w:rPr>
          <w:rFonts w:ascii="Times New Roman" w:hAnsi="Times New Roman" w:eastAsia="宋体"/>
          <w:b w:val="0"/>
          <w:sz w:val="23"/>
        </w:rPr>
        <w:t>近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铜</w:t>
      </w:r>
      <w:r>
        <w:rPr>
          <w:rFonts w:ascii="Times New Roman" w:hAnsi="Times New Roman" w:eastAsia="宋体"/>
          <w:b w:val="0"/>
          <w:sz w:val="23"/>
        </w:rPr>
        <w:t>质</w:t>
      </w:r>
      <w:r>
        <w:rPr>
          <w:rFonts w:ascii="Times New Roman" w:hAnsi="Times New Roman" w:eastAsia="宋体"/>
          <w:b w:val="0"/>
          <w:sz w:val="23"/>
        </w:rPr>
        <w:t>闭</w:t>
      </w:r>
      <w:r>
        <w:rPr>
          <w:rFonts w:ascii="Times New Roman" w:hAnsi="Times New Roman" w:eastAsia="宋体"/>
          <w:b w:val="0"/>
          <w:sz w:val="23"/>
        </w:rPr>
        <w:t>合</w:t>
      </w:r>
      <w:r>
        <w:rPr>
          <w:rFonts w:ascii="Times New Roman" w:hAnsi="Times New Roman" w:eastAsia="宋体"/>
          <w:b w:val="0"/>
          <w:sz w:val="23"/>
        </w:rPr>
        <w:t>线</w:t>
      </w:r>
      <w:r>
        <w:rPr>
          <w:rFonts w:ascii="Times New Roman" w:hAnsi="Times New Roman" w:eastAsia="宋体"/>
          <w:b w:val="0"/>
          <w:sz w:val="23"/>
        </w:rPr>
        <w:t>圈</w:t>
      </w:r>
      <w:r>
        <w:rPr>
          <w:rFonts w:ascii="Times New Roman" w:hAnsi="Times New Roman" w:eastAsia="宋体"/>
          <w:b w:val="0"/>
          <w:sz w:val="23"/>
        </w:rPr>
        <w:t>A</w:t>
      </w:r>
      <w:r>
        <w:rPr>
          <w:rFonts w:ascii="Times New Roman" w:hAnsi="Times New Roman" w:eastAsia="宋体"/>
          <w:b w:val="0"/>
          <w:sz w:val="23"/>
        </w:rPr>
        <w:t>向</w:t>
      </w:r>
      <w:r>
        <w:rPr>
          <w:rFonts w:ascii="Times New Roman" w:hAnsi="Times New Roman" w:eastAsia="宋体"/>
          <w:b w:val="0"/>
          <w:sz w:val="23"/>
        </w:rPr>
        <w:t>右</w:t>
      </w:r>
      <w:r>
        <w:rPr>
          <w:rFonts w:ascii="Times New Roman" w:hAnsi="Times New Roman" w:eastAsia="宋体"/>
          <w:b w:val="0"/>
          <w:sz w:val="23"/>
        </w:rPr>
        <w:t>运</w:t>
      </w:r>
      <w:r>
        <w:rPr>
          <w:rFonts w:ascii="Times New Roman" w:hAnsi="Times New Roman" w:eastAsia="宋体"/>
          <w:b w:val="0"/>
          <w:sz w:val="23"/>
        </w:rPr>
        <w:t>动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是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  <w:sz w:val="23"/>
        </w:rPr>
        <w:t>(</w:t>
      </w:r>
      <w:r>
        <w:rPr>
          <w:rFonts w:ascii="Times New Roman" w:hAnsi="Times New Roman" w:eastAsia="宋体"/>
          <w:b w:val="0"/>
          <w:sz w:val="23"/>
        </w:rPr>
        <w:t xml:space="preserve">　</w:t>
      </w:r>
      <w:r>
        <w:rPr>
          <w:rFonts w:ascii="Times New Roman" w:hAnsi="Times New Roman" w:eastAsia="宋体"/>
          <w:b w:val="0"/>
          <w:sz w:val="23"/>
        </w:rPr>
        <w:t xml:space="preserve">　</w:t>
      </w:r>
      <w:r>
        <w:rPr>
          <w:rFonts w:ascii="Times New Roman" w:hAnsi="Times New Roman" w:eastAsia="宋体"/>
          <w:b w:val="0"/>
          <w:sz w:val="23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260348" cy="84124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60348" cy="84124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  <w:sz w:val="23"/>
        </w:rPr>
        <w:t>A</w:t>
      </w:r>
      <w:r>
        <w:rPr>
          <w:rFonts w:ascii="Times New Roman" w:hAnsi="Times New Roman" w:eastAsia="宋体"/>
          <w:b w:val="0"/>
          <w:sz w:val="23"/>
        </w:rPr>
        <w:t>.</w:t>
      </w:r>
      <w:r>
        <w:rPr>
          <w:rFonts w:ascii="Times New Roman" w:hAnsi="Times New Roman" w:eastAsia="宋体"/>
          <w:b w:val="0"/>
          <w:sz w:val="23"/>
        </w:rPr>
        <w:t>开</w:t>
      </w:r>
      <w:r>
        <w:rPr>
          <w:rFonts w:ascii="Times New Roman" w:hAnsi="Times New Roman" w:eastAsia="宋体"/>
          <w:b w:val="0"/>
          <w:sz w:val="23"/>
        </w:rPr>
        <w:t>关</w:t>
      </w:r>
      <w:r>
        <w:rPr>
          <w:rFonts w:ascii="Times New Roman" w:hAnsi="Times New Roman" w:eastAsia="宋体"/>
          <w:b w:val="0"/>
          <w:sz w:val="23"/>
        </w:rPr>
        <w:t>S</w:t>
      </w:r>
      <w:r>
        <w:rPr>
          <w:rFonts w:ascii="Times New Roman" w:hAnsi="Times New Roman" w:eastAsia="宋体"/>
          <w:b w:val="0"/>
          <w:sz w:val="23"/>
        </w:rPr>
        <w:t>接</w:t>
      </w:r>
      <w:r>
        <w:rPr>
          <w:rFonts w:ascii="Times New Roman" w:hAnsi="Times New Roman" w:eastAsia="宋体"/>
          <w:b w:val="0"/>
          <w:sz w:val="23"/>
        </w:rPr>
        <w:t>通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瞬</w:t>
      </w:r>
      <w:r>
        <w:rPr>
          <w:rFonts w:ascii="Times New Roman" w:hAnsi="Times New Roman" w:eastAsia="宋体"/>
          <w:b w:val="0"/>
          <w:sz w:val="23"/>
        </w:rPr>
        <w:t>间</w:t>
      </w:r>
    </w:p>
    <w:p>
      <w:pPr>
        <w:spacing w:after="0"/>
      </w:pPr>
      <w:r>
        <w:rPr>
          <w:rFonts w:ascii="Times New Roman" w:hAnsi="Times New Roman" w:eastAsia="宋体"/>
          <w:b w:val="0"/>
          <w:sz w:val="23"/>
        </w:rPr>
        <w:t>B</w:t>
      </w:r>
      <w:r>
        <w:rPr>
          <w:rFonts w:ascii="Times New Roman" w:hAnsi="Times New Roman" w:eastAsia="宋体"/>
          <w:b w:val="0"/>
          <w:sz w:val="23"/>
        </w:rPr>
        <w:t>.</w:t>
      </w:r>
      <w:r>
        <w:rPr>
          <w:rFonts w:ascii="Times New Roman" w:hAnsi="Times New Roman" w:eastAsia="宋体"/>
          <w:b w:val="0"/>
          <w:sz w:val="23"/>
        </w:rPr>
        <w:t>开</w:t>
      </w:r>
      <w:r>
        <w:rPr>
          <w:rFonts w:ascii="Times New Roman" w:hAnsi="Times New Roman" w:eastAsia="宋体"/>
          <w:b w:val="0"/>
          <w:sz w:val="23"/>
        </w:rPr>
        <w:t>关</w:t>
      </w:r>
      <w:r>
        <w:rPr>
          <w:rFonts w:ascii="Times New Roman" w:hAnsi="Times New Roman" w:eastAsia="宋体"/>
          <w:b w:val="0"/>
          <w:sz w:val="23"/>
        </w:rPr>
        <w:t>S</w:t>
      </w:r>
      <w:r>
        <w:rPr>
          <w:rFonts w:ascii="Times New Roman" w:hAnsi="Times New Roman" w:eastAsia="宋体"/>
          <w:b w:val="0"/>
          <w:sz w:val="23"/>
        </w:rPr>
        <w:t>接</w:t>
      </w:r>
      <w:r>
        <w:rPr>
          <w:rFonts w:ascii="Times New Roman" w:hAnsi="Times New Roman" w:eastAsia="宋体"/>
          <w:b w:val="0"/>
          <w:sz w:val="23"/>
        </w:rPr>
        <w:t>通</w:t>
      </w:r>
      <w:r>
        <w:rPr>
          <w:rFonts w:ascii="Times New Roman" w:hAnsi="Times New Roman" w:eastAsia="宋体"/>
          <w:b w:val="0"/>
          <w:sz w:val="23"/>
        </w:rPr>
        <w:t>后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路</w:t>
      </w:r>
      <w:r>
        <w:rPr>
          <w:rFonts w:ascii="Times New Roman" w:hAnsi="Times New Roman" w:eastAsia="宋体"/>
          <w:b w:val="0"/>
          <w:sz w:val="23"/>
        </w:rPr>
        <w:t>中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流</w:t>
      </w:r>
      <w:r>
        <w:rPr>
          <w:rFonts w:ascii="Times New Roman" w:hAnsi="Times New Roman" w:eastAsia="宋体"/>
          <w:b w:val="0"/>
          <w:sz w:val="23"/>
        </w:rPr>
        <w:t>稳</w:t>
      </w:r>
      <w:r>
        <w:rPr>
          <w:rFonts w:ascii="Times New Roman" w:hAnsi="Times New Roman" w:eastAsia="宋体"/>
          <w:b w:val="0"/>
          <w:sz w:val="23"/>
        </w:rPr>
        <w:t>定</w:t>
      </w:r>
      <w:r>
        <w:rPr>
          <w:rFonts w:ascii="Times New Roman" w:hAnsi="Times New Roman" w:eastAsia="宋体"/>
          <w:b w:val="0"/>
          <w:sz w:val="23"/>
        </w:rPr>
        <w:t>时</w:t>
      </w:r>
    </w:p>
    <w:p>
      <w:pPr>
        <w:spacing w:after="0"/>
      </w:pPr>
      <w:r>
        <w:rPr>
          <w:rFonts w:ascii="Times New Roman" w:hAnsi="Times New Roman" w:eastAsia="宋体"/>
          <w:b w:val="0"/>
          <w:sz w:val="23"/>
        </w:rPr>
        <w:t>C</w:t>
      </w:r>
      <w:r>
        <w:rPr>
          <w:rFonts w:ascii="Times New Roman" w:hAnsi="Times New Roman" w:eastAsia="宋体"/>
          <w:b w:val="0"/>
          <w:sz w:val="23"/>
        </w:rPr>
        <w:t>.</w:t>
      </w:r>
      <w:r>
        <w:rPr>
          <w:rFonts w:ascii="Times New Roman" w:hAnsi="Times New Roman" w:eastAsia="宋体"/>
          <w:b w:val="0"/>
          <w:sz w:val="23"/>
        </w:rPr>
        <w:t>开</w:t>
      </w:r>
      <w:r>
        <w:rPr>
          <w:rFonts w:ascii="Times New Roman" w:hAnsi="Times New Roman" w:eastAsia="宋体"/>
          <w:b w:val="0"/>
          <w:sz w:val="23"/>
        </w:rPr>
        <w:t>关</w:t>
      </w:r>
      <w:r>
        <w:rPr>
          <w:rFonts w:ascii="Times New Roman" w:hAnsi="Times New Roman" w:eastAsia="宋体"/>
          <w:b w:val="0"/>
          <w:sz w:val="23"/>
        </w:rPr>
        <w:t>S</w:t>
      </w:r>
      <w:r>
        <w:rPr>
          <w:rFonts w:ascii="Times New Roman" w:hAnsi="Times New Roman" w:eastAsia="宋体"/>
          <w:b w:val="0"/>
          <w:sz w:val="23"/>
        </w:rPr>
        <w:t>接</w:t>
      </w:r>
      <w:r>
        <w:rPr>
          <w:rFonts w:ascii="Times New Roman" w:hAnsi="Times New Roman" w:eastAsia="宋体"/>
          <w:b w:val="0"/>
          <w:sz w:val="23"/>
        </w:rPr>
        <w:t>通</w:t>
      </w:r>
      <w:r>
        <w:rPr>
          <w:rFonts w:ascii="Times New Roman" w:hAnsi="Times New Roman" w:eastAsia="宋体"/>
          <w:b w:val="0"/>
          <w:sz w:val="23"/>
        </w:rPr>
        <w:t>后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滑</w:t>
      </w:r>
      <w:r>
        <w:rPr>
          <w:rFonts w:ascii="Times New Roman" w:hAnsi="Times New Roman" w:eastAsia="宋体"/>
          <w:b w:val="0"/>
          <w:sz w:val="23"/>
        </w:rPr>
        <w:t>动</w:t>
      </w:r>
      <w:r>
        <w:rPr>
          <w:rFonts w:ascii="Times New Roman" w:hAnsi="Times New Roman" w:eastAsia="宋体"/>
          <w:b w:val="0"/>
          <w:sz w:val="23"/>
        </w:rPr>
        <w:t>变</w:t>
      </w:r>
      <w:r>
        <w:rPr>
          <w:rFonts w:ascii="Times New Roman" w:hAnsi="Times New Roman" w:eastAsia="宋体"/>
          <w:b w:val="0"/>
          <w:sz w:val="23"/>
        </w:rPr>
        <w:t>阻</w:t>
      </w:r>
      <w:r>
        <w:rPr>
          <w:rFonts w:ascii="Times New Roman" w:hAnsi="Times New Roman" w:eastAsia="宋体"/>
          <w:b w:val="0"/>
          <w:sz w:val="23"/>
        </w:rPr>
        <w:t>器</w:t>
      </w:r>
      <w:r>
        <w:rPr>
          <w:rFonts w:ascii="Times New Roman" w:hAnsi="Times New Roman" w:eastAsia="宋体"/>
          <w:b w:val="0"/>
          <w:sz w:val="23"/>
        </w:rPr>
        <w:t>滑</w:t>
      </w:r>
      <w:r>
        <w:rPr>
          <w:rFonts w:ascii="Times New Roman" w:hAnsi="Times New Roman" w:eastAsia="宋体"/>
          <w:b w:val="0"/>
          <w:sz w:val="23"/>
        </w:rPr>
        <w:t>片</w:t>
      </w:r>
      <w:r>
        <w:rPr>
          <w:rFonts w:ascii="Times New Roman" w:hAnsi="Times New Roman" w:eastAsia="宋体"/>
          <w:b w:val="0"/>
          <w:sz w:val="23"/>
        </w:rPr>
        <w:t>向</w:t>
      </w:r>
      <w:r>
        <w:rPr>
          <w:rFonts w:ascii="Times New Roman" w:hAnsi="Times New Roman" w:eastAsia="宋体"/>
          <w:b w:val="0"/>
          <w:sz w:val="23"/>
        </w:rPr>
        <w:t>上</w:t>
      </w:r>
      <w:r>
        <w:rPr>
          <w:rFonts w:ascii="Times New Roman" w:hAnsi="Times New Roman" w:eastAsia="宋体"/>
          <w:b w:val="0"/>
          <w:sz w:val="23"/>
        </w:rPr>
        <w:t>滑</w:t>
      </w:r>
      <w:r>
        <w:rPr>
          <w:rFonts w:ascii="Times New Roman" w:hAnsi="Times New Roman" w:eastAsia="宋体"/>
          <w:b w:val="0"/>
          <w:sz w:val="23"/>
        </w:rPr>
        <w:t>动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瞬</w:t>
      </w:r>
      <w:r>
        <w:rPr>
          <w:rFonts w:ascii="Times New Roman" w:hAnsi="Times New Roman" w:eastAsia="宋体"/>
          <w:b w:val="0"/>
          <w:sz w:val="23"/>
        </w:rPr>
        <w:t>间</w:t>
      </w:r>
    </w:p>
    <w:p>
      <w:pPr>
        <w:spacing w:after="0"/>
      </w:pPr>
      <w:r>
        <w:rPr>
          <w:rFonts w:ascii="Times New Roman" w:hAnsi="Times New Roman" w:eastAsia="宋体"/>
          <w:b w:val="0"/>
          <w:sz w:val="23"/>
        </w:rPr>
        <w:t>D</w:t>
      </w:r>
      <w:r>
        <w:rPr>
          <w:rFonts w:ascii="Times New Roman" w:hAnsi="Times New Roman" w:eastAsia="宋体"/>
          <w:b w:val="0"/>
          <w:sz w:val="23"/>
        </w:rPr>
        <w:t>.</w:t>
      </w:r>
      <w:r>
        <w:rPr>
          <w:rFonts w:ascii="Times New Roman" w:hAnsi="Times New Roman" w:eastAsia="宋体"/>
          <w:b w:val="0"/>
          <w:sz w:val="23"/>
        </w:rPr>
        <w:t>开</w:t>
      </w:r>
      <w:r>
        <w:rPr>
          <w:rFonts w:ascii="Times New Roman" w:hAnsi="Times New Roman" w:eastAsia="宋体"/>
          <w:b w:val="0"/>
          <w:sz w:val="23"/>
        </w:rPr>
        <w:t>关</w:t>
      </w:r>
      <w:r>
        <w:rPr>
          <w:rFonts w:ascii="Times New Roman" w:hAnsi="Times New Roman" w:eastAsia="宋体"/>
          <w:b w:val="0"/>
          <w:sz w:val="23"/>
        </w:rPr>
        <w:t>S</w:t>
      </w:r>
      <w:r>
        <w:rPr>
          <w:rFonts w:ascii="Times New Roman" w:hAnsi="Times New Roman" w:eastAsia="宋体"/>
          <w:b w:val="0"/>
          <w:sz w:val="23"/>
        </w:rPr>
        <w:t>断</w:t>
      </w:r>
      <w:r>
        <w:rPr>
          <w:rFonts w:ascii="Times New Roman" w:hAnsi="Times New Roman" w:eastAsia="宋体"/>
          <w:b w:val="0"/>
          <w:sz w:val="23"/>
        </w:rPr>
        <w:t>开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瞬</w:t>
      </w:r>
      <w:r>
        <w:rPr>
          <w:rFonts w:ascii="Times New Roman" w:hAnsi="Times New Roman" w:eastAsia="宋体"/>
          <w:b w:val="0"/>
          <w:sz w:val="23"/>
        </w:rPr>
        <w:t>间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