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20232133K7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白</w:t>
      </w:r>
      <w:r>
        <w:rPr>
          <w:rFonts w:ascii="Times New Roman" w:hAnsi="Times New Roman" w:eastAsia="宋体"/>
          <w:b w:val="0"/>
        </w:rPr>
        <w:t>城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型</w:t>
      </w:r>
      <w:r>
        <w:rPr>
          <w:rFonts w:ascii="Times New Roman" w:hAnsi="Times New Roman" w:eastAsia="宋体"/>
          <w:b w:val="0"/>
        </w:rPr>
        <w:t>渔</w:t>
      </w:r>
      <w:r>
        <w:rPr>
          <w:rFonts w:ascii="Times New Roman" w:hAnsi="Times New Roman" w:eastAsia="宋体"/>
          <w:b w:val="0"/>
        </w:rPr>
        <w:t>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防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堤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防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堤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港</w:t>
      </w:r>
      <w:r>
        <w:rPr>
          <w:rFonts w:ascii="Times New Roman" w:hAnsi="Times New Roman" w:eastAsia="宋体"/>
          <w:b w:val="0"/>
        </w:rPr>
        <w:t>躲</w:t>
      </w:r>
      <w:r>
        <w:rPr>
          <w:rFonts w:ascii="Times New Roman" w:hAnsi="Times New Roman" w:eastAsia="宋体"/>
          <w:b w:val="0"/>
        </w:rPr>
        <w:t>避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浪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海</w:t>
      </w:r>
      <w:r>
        <w:rPr>
          <w:rFonts w:ascii="Times New Roman" w:hAnsi="Times New Roman" w:eastAsia="宋体"/>
          <w:b w:val="0"/>
        </w:rPr>
        <w:t>啸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浪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防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堤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防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堤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880872" cy="80314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0872" cy="8031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浪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浪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浪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显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浪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浪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基</w:t>
      </w:r>
      <w:r>
        <w:rPr>
          <w:rFonts w:ascii="Times New Roman" w:hAnsi="Times New Roman" w:eastAsia="宋体"/>
          <w:b w:val="0"/>
        </w:rPr>
        <w:t>本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浪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浪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显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浪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