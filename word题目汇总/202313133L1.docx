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</w:instrText>
      </w:r>
      <w:r>
        <w:rPr>
          <w:rFonts w:ascii="Times New Roman" w:hAnsi="Times New Roman" w:eastAsia="宋体"/>
          <w:b w:val="0"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321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213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