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20232223L4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云</w:t>
      </w:r>
      <w:r>
        <w:rPr>
          <w:rFonts w:ascii="Times New Roman" w:hAnsi="Times New Roman" w:eastAsia="宋体"/>
          <w:b w:val="0"/>
          <w:sz w:val="23"/>
        </w:rPr>
        <w:t>南</w:t>
      </w:r>
      <w:r>
        <w:rPr>
          <w:rFonts w:ascii="Times New Roman" w:hAnsi="Times New Roman" w:eastAsia="宋体"/>
          <w:b w:val="0"/>
          <w:sz w:val="23"/>
        </w:rPr>
        <w:t>师</w:t>
      </w:r>
      <w:r>
        <w:rPr>
          <w:rFonts w:ascii="Times New Roman" w:hAnsi="Times New Roman" w:eastAsia="宋体"/>
          <w:b w:val="0"/>
          <w:sz w:val="23"/>
        </w:rPr>
        <w:t>范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学</w:t>
      </w:r>
      <w:r>
        <w:rPr>
          <w:rFonts w:ascii="Times New Roman" w:hAnsi="Times New Roman" w:eastAsia="宋体"/>
          <w:b w:val="0"/>
          <w:sz w:val="23"/>
        </w:rPr>
        <w:t>附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学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尼</w:t>
      </w:r>
      <w:r>
        <w:rPr>
          <w:rFonts w:ascii="Times New Roman" w:hAnsi="Times New Roman" w:eastAsia="宋体"/>
          <w:b w:val="0"/>
          <w:sz w:val="23"/>
        </w:rPr>
        <w:t>现</w:t>
      </w:r>
      <w:r>
        <w:rPr>
          <w:rFonts w:ascii="Times New Roman" w:hAnsi="Times New Roman" w:eastAsia="宋体"/>
          <w:b w:val="0"/>
          <w:sz w:val="23"/>
        </w:rPr>
        <w:t>象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日</w:t>
      </w:r>
      <w:r>
        <w:rPr>
          <w:rFonts w:ascii="Times New Roman" w:hAnsi="Times New Roman" w:eastAsia="宋体"/>
          <w:b w:val="0"/>
          <w:sz w:val="23"/>
        </w:rPr>
        <w:t>常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活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得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广</w:t>
      </w:r>
      <w:r>
        <w:rPr>
          <w:rFonts w:ascii="Times New Roman" w:hAnsi="Times New Roman" w:eastAsia="宋体"/>
          <w:b w:val="0"/>
          <w:sz w:val="23"/>
        </w:rPr>
        <w:t>泛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汽</w:t>
      </w:r>
      <w:r>
        <w:rPr>
          <w:rFonts w:ascii="Times New Roman" w:hAnsi="Times New Roman" w:eastAsia="宋体"/>
          <w:b w:val="0"/>
          <w:sz w:val="23"/>
        </w:rPr>
        <w:t>车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减</w:t>
      </w:r>
      <w:r>
        <w:rPr>
          <w:rFonts w:ascii="Times New Roman" w:hAnsi="Times New Roman" w:eastAsia="宋体"/>
          <w:b w:val="0"/>
          <w:sz w:val="23"/>
        </w:rPr>
        <w:t>震</w:t>
      </w:r>
      <w:r>
        <w:rPr>
          <w:rFonts w:ascii="Times New Roman" w:hAnsi="Times New Roman" w:eastAsia="宋体"/>
          <w:b w:val="0"/>
          <w:sz w:val="23"/>
        </w:rPr>
        <w:t>悬</w:t>
      </w:r>
      <w:r>
        <w:rPr>
          <w:rFonts w:ascii="Times New Roman" w:hAnsi="Times New Roman" w:eastAsia="宋体"/>
          <w:b w:val="0"/>
          <w:sz w:val="23"/>
        </w:rPr>
        <w:t>架</w:t>
      </w:r>
      <w:r>
        <w:rPr>
          <w:rFonts w:ascii="Times New Roman" w:hAnsi="Times New Roman" w:eastAsia="宋体"/>
          <w:b w:val="0"/>
          <w:sz w:val="23"/>
        </w:rPr>
        <w:t>等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某</w:t>
      </w:r>
      <w:r>
        <w:rPr>
          <w:rFonts w:ascii="Times New Roman" w:hAnsi="Times New Roman" w:eastAsia="宋体"/>
          <w:b w:val="0"/>
          <w:sz w:val="23"/>
        </w:rPr>
        <w:t>车</w:t>
      </w:r>
      <w:r>
        <w:rPr>
          <w:rFonts w:ascii="Times New Roman" w:hAnsi="Times New Roman" w:eastAsia="宋体"/>
          <w:b w:val="0"/>
          <w:sz w:val="23"/>
        </w:rPr>
        <w:t>型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减</w:t>
      </w:r>
      <w:r>
        <w:rPr>
          <w:rFonts w:ascii="Times New Roman" w:hAnsi="Times New Roman" w:eastAsia="宋体"/>
          <w:b w:val="0"/>
          <w:sz w:val="23"/>
        </w:rPr>
        <w:t>震</w:t>
      </w:r>
      <w:r>
        <w:rPr>
          <w:rFonts w:ascii="Times New Roman" w:hAnsi="Times New Roman" w:eastAsia="宋体"/>
          <w:b w:val="0"/>
          <w:sz w:val="23"/>
        </w:rPr>
        <w:t>系</w:t>
      </w:r>
      <w:r>
        <w:rPr>
          <w:rFonts w:ascii="Times New Roman" w:hAnsi="Times New Roman" w:eastAsia="宋体"/>
          <w:b w:val="0"/>
          <w:sz w:val="23"/>
        </w:rPr>
        <w:t>统</w:t>
      </w:r>
      <w:r>
        <w:rPr>
          <w:rFonts w:ascii="Times New Roman" w:hAnsi="Times New Roman" w:eastAsia="宋体"/>
          <w:b w:val="0"/>
          <w:sz w:val="23"/>
        </w:rPr>
        <w:t>由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部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组</w:t>
      </w:r>
      <w:r>
        <w:rPr>
          <w:rFonts w:ascii="Times New Roman" w:hAnsi="Times New Roman" w:eastAsia="宋体"/>
          <w:b w:val="0"/>
          <w:sz w:val="23"/>
        </w:rPr>
        <w:t>成</w:t>
      </w:r>
      <w:r>
        <w:rPr>
          <w:rFonts w:ascii="Times New Roman" w:hAnsi="Times New Roman" w:eastAsia="宋体"/>
          <w:b w:val="0"/>
          <w:sz w:val="23"/>
        </w:rPr>
        <w:t>：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部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机</w:t>
      </w:r>
      <w:r>
        <w:rPr>
          <w:rFonts w:ascii="Times New Roman" w:hAnsi="Times New Roman" w:eastAsia="宋体"/>
          <w:b w:val="0"/>
          <w:sz w:val="23"/>
        </w:rPr>
        <w:t>械</w:t>
      </w:r>
      <w:r>
        <w:rPr>
          <w:rFonts w:ascii="Times New Roman" w:hAnsi="Times New Roman" w:eastAsia="宋体"/>
          <w:b w:val="0"/>
          <w:sz w:val="23"/>
        </w:rPr>
        <w:t>弹</w:t>
      </w:r>
      <w:r>
        <w:rPr>
          <w:rFonts w:ascii="Times New Roman" w:hAnsi="Times New Roman" w:eastAsia="宋体"/>
          <w:b w:val="0"/>
          <w:sz w:val="23"/>
        </w:rPr>
        <w:t>簧</w:t>
      </w:r>
      <w:r>
        <w:rPr>
          <w:rFonts w:ascii="Times New Roman" w:hAnsi="Times New Roman" w:eastAsia="宋体"/>
          <w:b w:val="0"/>
          <w:sz w:val="23"/>
        </w:rPr>
        <w:t>主</w:t>
      </w:r>
      <w:r>
        <w:rPr>
          <w:rFonts w:ascii="Times New Roman" w:hAnsi="Times New Roman" w:eastAsia="宋体"/>
          <w:b w:val="0"/>
          <w:sz w:val="23"/>
        </w:rPr>
        <w:t>减</w:t>
      </w:r>
      <w:r>
        <w:rPr>
          <w:rFonts w:ascii="Times New Roman" w:hAnsi="Times New Roman" w:eastAsia="宋体"/>
          <w:b w:val="0"/>
          <w:sz w:val="23"/>
        </w:rPr>
        <w:t>震</w:t>
      </w:r>
      <w:r>
        <w:rPr>
          <w:rFonts w:ascii="Times New Roman" w:hAnsi="Times New Roman" w:eastAsia="宋体"/>
          <w:b w:val="0"/>
          <w:sz w:val="23"/>
        </w:rPr>
        <w:t>系</w:t>
      </w:r>
      <w:r>
        <w:rPr>
          <w:rFonts w:ascii="Times New Roman" w:hAnsi="Times New Roman" w:eastAsia="宋体"/>
          <w:b w:val="0"/>
          <w:sz w:val="23"/>
        </w:rPr>
        <w:t>统</w:t>
      </w:r>
      <w:r>
        <w:rPr>
          <w:rFonts w:ascii="Times New Roman" w:hAnsi="Times New Roman" w:eastAsia="宋体"/>
          <w:b w:val="0"/>
          <w:sz w:val="23"/>
        </w:rPr>
        <w:t>；</w:t>
      </w:r>
      <w:r>
        <w:rPr>
          <w:rFonts w:ascii="Times New Roman" w:hAnsi="Times New Roman" w:eastAsia="宋体"/>
          <w:b w:val="0"/>
          <w:sz w:val="23"/>
        </w:rPr>
        <w:t>另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部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辅</w:t>
      </w:r>
      <w:r>
        <w:rPr>
          <w:rFonts w:ascii="Times New Roman" w:hAnsi="Times New Roman" w:eastAsia="宋体"/>
          <w:b w:val="0"/>
          <w:sz w:val="23"/>
        </w:rPr>
        <w:t>助</w:t>
      </w:r>
      <w:r>
        <w:rPr>
          <w:rFonts w:ascii="Times New Roman" w:hAnsi="Times New Roman" w:eastAsia="宋体"/>
          <w:b w:val="0"/>
          <w:sz w:val="23"/>
        </w:rPr>
        <w:t>减</w:t>
      </w:r>
      <w:r>
        <w:rPr>
          <w:rFonts w:ascii="Times New Roman" w:hAnsi="Times New Roman" w:eastAsia="宋体"/>
          <w:b w:val="0"/>
          <w:sz w:val="23"/>
        </w:rPr>
        <w:t>震</w:t>
      </w:r>
      <w:r>
        <w:rPr>
          <w:rFonts w:ascii="Times New Roman" w:hAnsi="Times New Roman" w:eastAsia="宋体"/>
          <w:b w:val="0"/>
          <w:sz w:val="23"/>
        </w:rPr>
        <w:t>系</w:t>
      </w:r>
      <w:r>
        <w:rPr>
          <w:rFonts w:ascii="Times New Roman" w:hAnsi="Times New Roman" w:eastAsia="宋体"/>
          <w:b w:val="0"/>
          <w:sz w:val="23"/>
        </w:rPr>
        <w:t>统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装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意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固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汽</w:t>
      </w:r>
      <w:r>
        <w:rPr>
          <w:rFonts w:ascii="Times New Roman" w:hAnsi="Times New Roman" w:eastAsia="宋体"/>
          <w:b w:val="0"/>
          <w:sz w:val="23"/>
        </w:rPr>
        <w:t>车</w:t>
      </w:r>
      <w:r>
        <w:rPr>
          <w:rFonts w:ascii="Times New Roman" w:hAnsi="Times New Roman" w:eastAsia="宋体"/>
          <w:b w:val="0"/>
          <w:sz w:val="23"/>
        </w:rPr>
        <w:t>底</w:t>
      </w:r>
      <w:r>
        <w:rPr>
          <w:rFonts w:ascii="Times New Roman" w:hAnsi="Times New Roman" w:eastAsia="宋体"/>
          <w:b w:val="0"/>
          <w:sz w:val="23"/>
        </w:rPr>
        <w:t>盘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尼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固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轮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轮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底</w:t>
      </w:r>
      <w:r>
        <w:rPr>
          <w:rFonts w:ascii="Times New Roman" w:hAnsi="Times New Roman" w:eastAsia="宋体"/>
          <w:b w:val="0"/>
          <w:sz w:val="23"/>
        </w:rPr>
        <w:t>盘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弹</w:t>
      </w:r>
      <w:r>
        <w:rPr>
          <w:rFonts w:ascii="Times New Roman" w:hAnsi="Times New Roman" w:eastAsia="宋体"/>
          <w:b w:val="0"/>
          <w:sz w:val="23"/>
        </w:rPr>
        <w:t>簧</w:t>
      </w:r>
      <w:r>
        <w:rPr>
          <w:rFonts w:ascii="Times New Roman" w:hAnsi="Times New Roman" w:eastAsia="宋体"/>
          <w:b w:val="0"/>
          <w:sz w:val="23"/>
        </w:rPr>
        <w:t>主</w:t>
      </w:r>
      <w:r>
        <w:rPr>
          <w:rFonts w:ascii="Times New Roman" w:hAnsi="Times New Roman" w:eastAsia="宋体"/>
          <w:b w:val="0"/>
          <w:sz w:val="23"/>
        </w:rPr>
        <w:t>减</w:t>
      </w:r>
      <w:r>
        <w:rPr>
          <w:rFonts w:ascii="Times New Roman" w:hAnsi="Times New Roman" w:eastAsia="宋体"/>
          <w:b w:val="0"/>
          <w:sz w:val="23"/>
        </w:rPr>
        <w:t>震</w:t>
      </w:r>
      <w:r>
        <w:rPr>
          <w:rFonts w:ascii="Times New Roman" w:hAnsi="Times New Roman" w:eastAsia="宋体"/>
          <w:b w:val="0"/>
          <w:sz w:val="23"/>
        </w:rPr>
        <w:t>系</w:t>
      </w:r>
      <w:r>
        <w:rPr>
          <w:rFonts w:ascii="Times New Roman" w:hAnsi="Times New Roman" w:eastAsia="宋体"/>
          <w:b w:val="0"/>
          <w:sz w:val="23"/>
        </w:rPr>
        <w:t>统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连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震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程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移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则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20368" cy="10302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0368" cy="10302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对</w:t>
      </w:r>
      <w:r>
        <w:rPr>
          <w:rFonts w:ascii="Times New Roman" w:hAnsi="Times New Roman" w:eastAsia="宋体"/>
          <w:b w:val="0"/>
          <w:sz w:val="23"/>
        </w:rPr>
        <w:t>调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极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辅</w:t>
      </w:r>
      <w:r>
        <w:rPr>
          <w:rFonts w:ascii="Times New Roman" w:hAnsi="Times New Roman" w:eastAsia="宋体"/>
          <w:b w:val="0"/>
          <w:sz w:val="23"/>
        </w:rPr>
        <w:t>助</w:t>
      </w:r>
      <w:r>
        <w:rPr>
          <w:rFonts w:ascii="Times New Roman" w:hAnsi="Times New Roman" w:eastAsia="宋体"/>
          <w:b w:val="0"/>
          <w:sz w:val="23"/>
        </w:rPr>
        <w:t>减</w:t>
      </w:r>
      <w:r>
        <w:rPr>
          <w:rFonts w:ascii="Times New Roman" w:hAnsi="Times New Roman" w:eastAsia="宋体"/>
          <w:b w:val="0"/>
          <w:sz w:val="23"/>
        </w:rPr>
        <w:t>震</w:t>
      </w:r>
      <w:r>
        <w:rPr>
          <w:rFonts w:ascii="Times New Roman" w:hAnsi="Times New Roman" w:eastAsia="宋体"/>
          <w:b w:val="0"/>
          <w:sz w:val="23"/>
        </w:rPr>
        <w:t>系</w:t>
      </w:r>
      <w:r>
        <w:rPr>
          <w:rFonts w:ascii="Times New Roman" w:hAnsi="Times New Roman" w:eastAsia="宋体"/>
          <w:b w:val="0"/>
          <w:sz w:val="23"/>
        </w:rPr>
        <w:t>统</w:t>
      </w:r>
      <w:r>
        <w:rPr>
          <w:rFonts w:ascii="Times New Roman" w:hAnsi="Times New Roman" w:eastAsia="宋体"/>
          <w:b w:val="0"/>
          <w:sz w:val="23"/>
        </w:rPr>
        <w:t>就</w:t>
      </w:r>
      <w:r>
        <w:rPr>
          <w:rFonts w:ascii="Times New Roman" w:hAnsi="Times New Roman" w:eastAsia="宋体"/>
          <w:b w:val="0"/>
          <w:sz w:val="23"/>
        </w:rPr>
        <w:t>起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减</w:t>
      </w:r>
      <w:r>
        <w:rPr>
          <w:rFonts w:ascii="Times New Roman" w:hAnsi="Times New Roman" w:eastAsia="宋体"/>
          <w:b w:val="0"/>
          <w:sz w:val="23"/>
        </w:rPr>
        <w:t>震</w:t>
      </w:r>
      <w:r>
        <w:rPr>
          <w:rFonts w:ascii="Times New Roman" w:hAnsi="Times New Roman" w:eastAsia="宋体"/>
          <w:b w:val="0"/>
          <w:sz w:val="23"/>
        </w:rPr>
        <w:t>效</w:t>
      </w:r>
      <w:r>
        <w:rPr>
          <w:rFonts w:ascii="Times New Roman" w:hAnsi="Times New Roman" w:eastAsia="宋体"/>
          <w:b w:val="0"/>
          <w:sz w:val="23"/>
        </w:rPr>
        <w:t>果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增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匝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影</w:t>
      </w:r>
      <w:r>
        <w:rPr>
          <w:rFonts w:ascii="Times New Roman" w:hAnsi="Times New Roman" w:eastAsia="宋体"/>
          <w:b w:val="0"/>
          <w:sz w:val="23"/>
        </w:rPr>
        <w:t>响</w:t>
      </w:r>
      <w:r>
        <w:rPr>
          <w:rFonts w:ascii="Times New Roman" w:hAnsi="Times New Roman" w:eastAsia="宋体"/>
          <w:b w:val="0"/>
          <w:sz w:val="23"/>
        </w:rPr>
        <w:t>安</w:t>
      </w:r>
      <w:r>
        <w:rPr>
          <w:rFonts w:ascii="Times New Roman" w:hAnsi="Times New Roman" w:eastAsia="宋体"/>
          <w:b w:val="0"/>
          <w:sz w:val="23"/>
        </w:rPr>
        <w:t>培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只</w:t>
      </w:r>
      <w:r>
        <w:rPr>
          <w:rFonts w:ascii="Times New Roman" w:hAnsi="Times New Roman" w:eastAsia="宋体"/>
          <w:b w:val="0"/>
          <w:sz w:val="23"/>
        </w:rPr>
        <w:t>要</w:t>
      </w:r>
      <w:r>
        <w:rPr>
          <w:rFonts w:ascii="Times New Roman" w:hAnsi="Times New Roman" w:eastAsia="宋体"/>
          <w:b w:val="0"/>
          <w:sz w:val="23"/>
        </w:rPr>
        <w:t>产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震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辅</w:t>
      </w:r>
      <w:r>
        <w:rPr>
          <w:rFonts w:ascii="Times New Roman" w:hAnsi="Times New Roman" w:eastAsia="宋体"/>
          <w:b w:val="0"/>
          <w:sz w:val="23"/>
        </w:rPr>
        <w:t>助</w:t>
      </w:r>
      <w:r>
        <w:rPr>
          <w:rFonts w:ascii="Times New Roman" w:hAnsi="Times New Roman" w:eastAsia="宋体"/>
          <w:b w:val="0"/>
          <w:sz w:val="23"/>
        </w:rPr>
        <w:t>减</w:t>
      </w:r>
      <w:r>
        <w:rPr>
          <w:rFonts w:ascii="Times New Roman" w:hAnsi="Times New Roman" w:eastAsia="宋体"/>
          <w:b w:val="0"/>
          <w:sz w:val="23"/>
        </w:rPr>
        <w:t>震</w:t>
      </w:r>
      <w:r>
        <w:rPr>
          <w:rFonts w:ascii="Times New Roman" w:hAnsi="Times New Roman" w:eastAsia="宋体"/>
          <w:b w:val="0"/>
          <w:sz w:val="23"/>
        </w:rPr>
        <w:t>系</w:t>
      </w:r>
      <w:r>
        <w:rPr>
          <w:rFonts w:ascii="Times New Roman" w:hAnsi="Times New Roman" w:eastAsia="宋体"/>
          <w:b w:val="0"/>
          <w:sz w:val="23"/>
        </w:rPr>
        <w:t>统</w:t>
      </w:r>
      <w:r>
        <w:rPr>
          <w:rFonts w:ascii="Times New Roman" w:hAnsi="Times New Roman" w:eastAsia="宋体"/>
          <w:b w:val="0"/>
          <w:sz w:val="23"/>
        </w:rPr>
        <w:t>就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起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减</w:t>
      </w:r>
      <w:r>
        <w:rPr>
          <w:rFonts w:ascii="Times New Roman" w:hAnsi="Times New Roman" w:eastAsia="宋体"/>
          <w:b w:val="0"/>
          <w:sz w:val="23"/>
        </w:rPr>
        <w:t>震</w:t>
      </w:r>
      <w:r>
        <w:rPr>
          <w:rFonts w:ascii="Times New Roman" w:hAnsi="Times New Roman" w:eastAsia="宋体"/>
          <w:b w:val="0"/>
          <w:sz w:val="23"/>
        </w:rPr>
        <w:t>效</w:t>
      </w:r>
      <w:r>
        <w:rPr>
          <w:rFonts w:ascii="Times New Roman" w:hAnsi="Times New Roman" w:eastAsia="宋体"/>
          <w:b w:val="0"/>
          <w:sz w:val="23"/>
        </w:rPr>
        <w:t>果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震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程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且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