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f(sin 45°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55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555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