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A2023221Z2K9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洛</w:t>
      </w:r>
      <w:r>
        <w:rPr>
          <w:rFonts w:ascii="Times New Roman" w:hAnsi="Times New Roman" w:eastAsia="宋体"/>
          <w:b w:val="0"/>
        </w:rPr>
        <w:t>伦</w:t>
      </w:r>
      <w:r>
        <w:rPr>
          <w:rFonts w:ascii="Times New Roman" w:hAnsi="Times New Roman" w:eastAsia="宋体"/>
          <w:b w:val="0"/>
        </w:rPr>
        <w:t>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  <w:i/>
        </w:rPr>
        <w:t>j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&gt;</w:t>
      </w:r>
      <w:r>
        <w:rPr>
          <w:rFonts w:ascii="Times New Roman" w:hAnsi="Times New Roman" w:eastAsia="宋体"/>
          <w:b w:val="0"/>
          <w:i/>
        </w:rPr>
        <w:t>j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判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  <w:i/>
        </w:rPr>
        <w:t>j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&lt;</w:t>
      </w:r>
      <w:r>
        <w:rPr>
          <w:rFonts w:ascii="Times New Roman" w:hAnsi="Times New Roman" w:eastAsia="宋体"/>
          <w:b w:val="0"/>
          <w:i/>
        </w:rPr>
        <w:t>j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判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取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差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|</w:t>
      </w:r>
      <w:r>
        <w:rPr>
          <w:rFonts w:ascii="Times New Roman" w:hAnsi="Times New Roman" w:eastAsia="宋体"/>
          <w:b w:val="0"/>
          <w:i/>
        </w:rPr>
        <w:t>j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-</w:t>
      </w:r>
      <w:r>
        <w:rPr>
          <w:rFonts w:ascii="Times New Roman" w:hAnsi="Times New Roman" w:eastAsia="宋体"/>
          <w:b w:val="0"/>
          <w:i/>
        </w:rPr>
        <w:t>j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|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再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q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|</m:t>
            </m:r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j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Times New Roman" w:eastAsia="宋体"/>
              </w:rPr>
              <m:t>-</m:t>
            </m:r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j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b>
            </m:sSub>
            <m:r>
              <w:rPr>
                <w:rFonts w:ascii="Times New Roman" w:eastAsia="宋体"/>
              </w:rPr>
              <m:t>|</m:t>
            </m:r>
          </m:num>
          <m:den>
            <m:r>
              <w:rPr>
                <w:rFonts w:ascii="Times New Roman" w:eastAsia="宋体"/>
              </w:rPr>
              <m:t>a</m:t>
            </m:r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|</w:t>
      </w:r>
      <w:r>
        <w:rPr>
          <w:rFonts w:ascii="Times New Roman" w:hAnsi="Times New Roman" w:eastAsia="宋体"/>
          <w:b w:val="0"/>
          <w:i/>
        </w:rPr>
        <w:t>j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-</w:t>
      </w:r>
      <w:r>
        <w:rPr>
          <w:rFonts w:ascii="Times New Roman" w:hAnsi="Times New Roman" w:eastAsia="宋体"/>
          <w:b w:val="0"/>
          <w:i/>
        </w:rPr>
        <w:t>j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|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|</w:t>
      </w:r>
      <w:r>
        <w:rPr>
          <w:rFonts w:ascii="Times New Roman" w:hAnsi="Times New Roman" w:eastAsia="宋体"/>
          <w:b w:val="0"/>
          <w:i/>
        </w:rPr>
        <w:t>j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-</w:t>
      </w:r>
      <w:r>
        <w:rPr>
          <w:rFonts w:ascii="Times New Roman" w:hAnsi="Times New Roman" w:eastAsia="宋体"/>
          <w:b w:val="0"/>
          <w:i/>
        </w:rPr>
        <w:t>j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|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IB</m:t>
            </m:r>
          </m:num>
          <m:den>
            <m:r>
              <w:rPr>
                <w:rFonts w:ascii="Times New Roman" w:eastAsia="宋体"/>
              </w:rPr>
              <m:t>nqb</m:t>
            </m:r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