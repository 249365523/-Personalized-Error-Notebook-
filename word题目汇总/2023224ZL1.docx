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天</w:t>
      </w:r>
      <w:r>
        <w:rPr>
          <w:rFonts w:ascii="Times New Roman" w:hAnsi="Times New Roman" w:eastAsia="宋体"/>
          <w:b w:val="0"/>
          <w:sz w:val="23"/>
        </w:rPr>
        <w:t>津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现</w:t>
      </w:r>
      <w:r>
        <w:rPr>
          <w:rFonts w:ascii="Times New Roman" w:hAnsi="Times New Roman" w:eastAsia="宋体"/>
          <w:b w:val="0"/>
          <w:sz w:val="23"/>
        </w:rPr>
        <w:t>代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活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人</w:t>
      </w:r>
      <w:r>
        <w:rPr>
          <w:rFonts w:ascii="Times New Roman" w:hAnsi="Times New Roman" w:eastAsia="宋体"/>
          <w:b w:val="0"/>
          <w:sz w:val="23"/>
        </w:rPr>
        <w:t>类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结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解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陈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符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事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麦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斯</w:t>
      </w:r>
      <w:r>
        <w:rPr>
          <w:rFonts w:ascii="Times New Roman" w:hAnsi="Times New Roman" w:eastAsia="宋体"/>
          <w:b w:val="0"/>
          <w:sz w:val="23"/>
        </w:rPr>
        <w:t>韦</w:t>
      </w:r>
      <w:r>
        <w:rPr>
          <w:rFonts w:ascii="Times New Roman" w:hAnsi="Times New Roman" w:eastAsia="宋体"/>
          <w:b w:val="0"/>
          <w:sz w:val="23"/>
        </w:rPr>
        <w:t>首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证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紫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长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把</w:t>
      </w:r>
      <w:r>
        <w:rPr>
          <w:rFonts w:ascii="Times New Roman" w:hAnsi="Times New Roman" w:eastAsia="宋体"/>
          <w:b w:val="0"/>
          <w:sz w:val="23"/>
        </w:rPr>
        <w:t>手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抽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真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玻</w:t>
      </w:r>
      <w:r>
        <w:rPr>
          <w:rFonts w:ascii="Times New Roman" w:hAnsi="Times New Roman" w:eastAsia="宋体"/>
          <w:b w:val="0"/>
          <w:sz w:val="23"/>
        </w:rPr>
        <w:t>璃</w:t>
      </w:r>
      <w:r>
        <w:rPr>
          <w:rFonts w:ascii="Times New Roman" w:hAnsi="Times New Roman" w:eastAsia="宋体"/>
          <w:b w:val="0"/>
          <w:sz w:val="23"/>
        </w:rPr>
        <w:t>盒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拨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手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码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手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信</w:t>
      </w:r>
      <w:r>
        <w:rPr>
          <w:rFonts w:ascii="Times New Roman" w:hAnsi="Times New Roman" w:eastAsia="宋体"/>
          <w:b w:val="0"/>
          <w:sz w:val="23"/>
        </w:rPr>
        <w:t>号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