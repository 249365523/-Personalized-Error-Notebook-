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</m:num>
          <m:den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m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m</m:t>
                </m:r>
              </m:sub>
            </m:sSub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