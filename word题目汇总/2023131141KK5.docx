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2023131141KK5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7056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70561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