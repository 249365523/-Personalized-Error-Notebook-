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2023131142KK5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8686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868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叫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叫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法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测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测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≪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好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≫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