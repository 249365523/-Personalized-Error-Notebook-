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2023224ZL5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海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黄</w:t>
      </w:r>
      <w:r>
        <w:rPr>
          <w:rFonts w:ascii="Times New Roman" w:hAnsi="Times New Roman" w:eastAsia="宋体"/>
          <w:b w:val="0"/>
          <w:sz w:val="23"/>
        </w:rPr>
        <w:t>浦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某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利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微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收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研</w:t>
      </w:r>
      <w:r>
        <w:rPr>
          <w:rFonts w:ascii="Times New Roman" w:hAnsi="Times New Roman" w:eastAsia="宋体"/>
          <w:b w:val="0"/>
          <w:sz w:val="23"/>
        </w:rPr>
        <w:t>究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频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H</w:t>
      </w:r>
      <w:r>
        <w:rPr>
          <w:rFonts w:ascii="Times New Roman" w:hAnsi="Times New Roman" w:eastAsia="宋体"/>
          <w:b w:val="0"/>
          <w:sz w:val="23"/>
        </w:rPr>
        <w:t>z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收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显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收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23772" cy="8808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3772" cy="880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收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收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前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装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偏</w:t>
      </w:r>
      <w:r>
        <w:rPr>
          <w:rFonts w:ascii="Times New Roman" w:hAnsi="Times New Roman" w:eastAsia="宋体"/>
          <w:b w:val="0"/>
          <w:sz w:val="23"/>
        </w:rPr>
        <w:t>振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此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收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显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收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信</w:t>
      </w:r>
      <w:r>
        <w:rPr>
          <w:rFonts w:ascii="Times New Roman" w:hAnsi="Times New Roman" w:eastAsia="宋体"/>
          <w:b w:val="0"/>
          <w:sz w:val="23"/>
        </w:rPr>
        <w:t>号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收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按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收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信</w:t>
      </w:r>
      <w:r>
        <w:rPr>
          <w:rFonts w:ascii="Times New Roman" w:hAnsi="Times New Roman" w:eastAsia="宋体"/>
          <w:b w:val="0"/>
          <w:sz w:val="23"/>
        </w:rPr>
        <w:t>号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此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明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填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横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或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纵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收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信</w:t>
      </w:r>
      <w:r>
        <w:rPr>
          <w:rFonts w:ascii="Times New Roman" w:hAnsi="Times New Roman" w:eastAsia="宋体"/>
          <w:b w:val="0"/>
          <w:sz w:val="23"/>
        </w:rPr>
        <w:t>号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旋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8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收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信</w:t>
      </w:r>
      <w:r>
        <w:rPr>
          <w:rFonts w:ascii="Times New Roman" w:hAnsi="Times New Roman" w:eastAsia="宋体"/>
          <w:b w:val="0"/>
          <w:sz w:val="23"/>
        </w:rPr>
        <w:t>号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情</w:t>
      </w:r>
      <w:r>
        <w:rPr>
          <w:rFonts w:ascii="Times New Roman" w:hAnsi="Times New Roman" w:eastAsia="宋体"/>
          <w:b w:val="0"/>
          <w:sz w:val="23"/>
        </w:rPr>
        <w:t>况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收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块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双</w:t>
      </w:r>
      <w:r>
        <w:rPr>
          <w:rFonts w:ascii="Times New Roman" w:hAnsi="Times New Roman" w:eastAsia="宋体"/>
          <w:b w:val="0"/>
          <w:sz w:val="23"/>
        </w:rPr>
        <w:t>缝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收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虚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移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收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收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信</w:t>
      </w:r>
      <w:r>
        <w:rPr>
          <w:rFonts w:ascii="Times New Roman" w:hAnsi="Times New Roman" w:eastAsia="宋体"/>
          <w:b w:val="0"/>
          <w:sz w:val="23"/>
        </w:rPr>
        <w:t>号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弱</w:t>
      </w:r>
      <w:r>
        <w:rPr>
          <w:rFonts w:ascii="Times New Roman" w:hAnsi="Times New Roman" w:eastAsia="宋体"/>
          <w:b w:val="0"/>
          <w:sz w:val="23"/>
        </w:rPr>
        <w:t>会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这</w:t>
      </w:r>
      <w:r>
        <w:rPr>
          <w:rFonts w:ascii="Times New Roman" w:hAnsi="Times New Roman" w:eastAsia="宋体"/>
          <w:b w:val="0"/>
          <w:sz w:val="23"/>
        </w:rPr>
        <w:t>种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象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填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偏</w:t>
      </w:r>
      <w:r>
        <w:rPr>
          <w:rFonts w:ascii="Times New Roman" w:hAnsi="Times New Roman" w:eastAsia="宋体"/>
          <w:b w:val="0"/>
          <w:sz w:val="23"/>
        </w:rPr>
        <w:t>振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干</w:t>
      </w:r>
      <w:r>
        <w:rPr>
          <w:rFonts w:ascii="Times New Roman" w:hAnsi="Times New Roman" w:eastAsia="宋体"/>
          <w:b w:val="0"/>
          <w:sz w:val="23"/>
        </w:rPr>
        <w:t>涉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或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衍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象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收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收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信</w:t>
      </w:r>
      <w:r>
        <w:rPr>
          <w:rFonts w:ascii="Times New Roman" w:hAnsi="Times New Roman" w:eastAsia="宋体"/>
          <w:b w:val="0"/>
          <w:sz w:val="23"/>
        </w:rPr>
        <w:t>号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邻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次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i/>
          <w:sz w:val="23"/>
          <w:u w:val="single"/>
        </w:rPr>
        <w:t xml:space="preserve"> 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填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几</w:t>
      </w:r>
      <w:r>
        <w:rPr>
          <w:rFonts w:ascii="Times New Roman" w:hAnsi="Times New Roman" w:eastAsia="宋体"/>
          <w:b w:val="0"/>
          <w:sz w:val="23"/>
        </w:rPr>
        <w:t>乎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或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侧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双</w:t>
      </w:r>
      <w:r>
        <w:rPr>
          <w:rFonts w:ascii="Times New Roman" w:hAnsi="Times New Roman" w:eastAsia="宋体"/>
          <w:b w:val="0"/>
          <w:sz w:val="23"/>
        </w:rPr>
        <w:t>缝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条</w:t>
      </w:r>
      <w:r>
        <w:rPr>
          <w:rFonts w:ascii="Times New Roman" w:hAnsi="Times New Roman" w:eastAsia="宋体"/>
          <w:b w:val="0"/>
          <w:sz w:val="23"/>
        </w:rPr>
        <w:t>缝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收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收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信</w:t>
      </w:r>
      <w:r>
        <w:rPr>
          <w:rFonts w:ascii="Times New Roman" w:hAnsi="Times New Roman" w:eastAsia="宋体"/>
          <w:b w:val="0"/>
          <w:sz w:val="23"/>
        </w:rPr>
        <w:t>号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邻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次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填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或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68552" cy="8823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8552" cy="88239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