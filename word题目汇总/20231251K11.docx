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20231251K11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乒</w:t>
      </w:r>
      <w:r>
        <w:rPr>
          <w:rFonts w:ascii="Times New Roman" w:hAnsi="Times New Roman" w:eastAsia="宋体"/>
          <w:b w:val="0"/>
        </w:rPr>
        <w:t>乓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滚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乒</w:t>
      </w:r>
      <w:r>
        <w:rPr>
          <w:rFonts w:ascii="Times New Roman" w:hAnsi="Times New Roman" w:eastAsia="宋体"/>
          <w:b w:val="0"/>
        </w:rPr>
        <w:t>乓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筒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筒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略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乒</w:t>
      </w:r>
      <w:r>
        <w:rPr>
          <w:rFonts w:ascii="Times New Roman" w:hAnsi="Times New Roman" w:eastAsia="宋体"/>
          <w:b w:val="0"/>
        </w:rPr>
        <w:t>乓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乒</w:t>
      </w:r>
      <w:r>
        <w:rPr>
          <w:rFonts w:ascii="Times New Roman" w:hAnsi="Times New Roman" w:eastAsia="宋体"/>
          <w:b w:val="0"/>
        </w:rPr>
        <w:t>乓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筒</w:t>
      </w:r>
      <w:r>
        <w:rPr>
          <w:rFonts w:ascii="Times New Roman" w:hAnsi="Times New Roman" w:eastAsia="宋体"/>
          <w:b w:val="0"/>
        </w:rPr>
        <w:t>口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横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吹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乒</w:t>
      </w:r>
      <w:r>
        <w:rPr>
          <w:rFonts w:ascii="Times New Roman" w:hAnsi="Times New Roman" w:eastAsia="宋体"/>
          <w:b w:val="0"/>
        </w:rPr>
        <w:t>乓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932432" cy="95097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32432" cy="9509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乒</w:t>
      </w:r>
      <w:r>
        <w:rPr>
          <w:rFonts w:ascii="Times New Roman" w:hAnsi="Times New Roman" w:eastAsia="宋体"/>
          <w:b w:val="0"/>
        </w:rPr>
        <w:t>乓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继</w:t>
      </w:r>
      <w:r>
        <w:rPr>
          <w:rFonts w:ascii="Times New Roman" w:hAnsi="Times New Roman" w:eastAsia="宋体"/>
          <w:b w:val="0"/>
        </w:rPr>
        <w:t>续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乒</w:t>
      </w:r>
      <w:r>
        <w:rPr>
          <w:rFonts w:ascii="Times New Roman" w:hAnsi="Times New Roman" w:eastAsia="宋体"/>
          <w:b w:val="0"/>
        </w:rPr>
        <w:t>乓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但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筒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乒</w:t>
      </w:r>
      <w:r>
        <w:rPr>
          <w:rFonts w:ascii="Times New Roman" w:hAnsi="Times New Roman" w:eastAsia="宋体"/>
          <w:b w:val="0"/>
        </w:rPr>
        <w:t>乓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吹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筒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吹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乒</w:t>
      </w:r>
      <w:r>
        <w:rPr>
          <w:rFonts w:ascii="Times New Roman" w:hAnsi="Times New Roman" w:eastAsia="宋体"/>
          <w:b w:val="0"/>
        </w:rPr>
        <w:t>乓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才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吹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筒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