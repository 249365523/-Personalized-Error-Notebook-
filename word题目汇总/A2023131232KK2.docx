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7860" cy="1709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709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1.8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1.67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