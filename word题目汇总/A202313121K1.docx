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非</w:t>
      </w:r>
      <w:r>
        <w:rPr>
          <w:rFonts w:ascii="Times New Roman" w:hAnsi="Times New Roman" w:eastAsia="宋体"/>
          <w:b w:val="0"/>
        </w:rPr>
        <w:t>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