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饶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年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日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征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遥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七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火</w:t>
      </w:r>
      <w:r>
        <w:rPr>
          <w:rFonts w:ascii="Times New Roman" w:hAnsi="Times New Roman" w:eastAsia="宋体"/>
          <w:b w:val="0"/>
          <w:sz w:val="23"/>
        </w:rPr>
        <w:t>箭</w:t>
      </w:r>
      <w:r>
        <w:rPr>
          <w:rFonts w:ascii="Times New Roman" w:hAnsi="Times New Roman" w:eastAsia="宋体"/>
          <w:b w:val="0"/>
          <w:sz w:val="23"/>
        </w:rPr>
        <w:t>托</w:t>
      </w:r>
      <w:r>
        <w:rPr>
          <w:rFonts w:ascii="Times New Roman" w:hAnsi="Times New Roman" w:eastAsia="宋体"/>
          <w:b w:val="0"/>
          <w:sz w:val="23"/>
        </w:rPr>
        <w:t>举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神</w:t>
      </w:r>
      <w:r>
        <w:rPr>
          <w:rFonts w:ascii="Times New Roman" w:hAnsi="Times New Roman" w:eastAsia="宋体"/>
          <w:b w:val="0"/>
          <w:sz w:val="23"/>
        </w:rPr>
        <w:t>舟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七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飞</w:t>
      </w:r>
      <w:r>
        <w:rPr>
          <w:rFonts w:ascii="Times New Roman" w:hAnsi="Times New Roman" w:eastAsia="宋体"/>
          <w:b w:val="0"/>
          <w:sz w:val="23"/>
        </w:rPr>
        <w:t>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酒</w:t>
      </w:r>
      <w:r>
        <w:rPr>
          <w:rFonts w:ascii="Times New Roman" w:hAnsi="Times New Roman" w:eastAsia="宋体"/>
          <w:b w:val="0"/>
          <w:sz w:val="23"/>
        </w:rPr>
        <w:t>泉</w:t>
      </w:r>
      <w:r>
        <w:rPr>
          <w:rFonts w:ascii="Times New Roman" w:hAnsi="Times New Roman" w:eastAsia="宋体"/>
          <w:b w:val="0"/>
          <w:sz w:val="23"/>
        </w:rPr>
        <w:t>卫</w:t>
      </w:r>
      <w:r>
        <w:rPr>
          <w:rFonts w:ascii="Times New Roman" w:hAnsi="Times New Roman" w:eastAsia="宋体"/>
          <w:b w:val="0"/>
          <w:sz w:val="23"/>
        </w:rPr>
        <w:t>星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火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汤</w:t>
      </w:r>
      <w:r>
        <w:rPr>
          <w:rFonts w:ascii="Times New Roman" w:hAnsi="Times New Roman" w:eastAsia="宋体"/>
          <w:b w:val="0"/>
          <w:sz w:val="23"/>
        </w:rPr>
        <w:t>洪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唐</w:t>
      </w:r>
      <w:r>
        <w:rPr>
          <w:rFonts w:ascii="Times New Roman" w:hAnsi="Times New Roman" w:eastAsia="宋体"/>
          <w:b w:val="0"/>
          <w:sz w:val="23"/>
        </w:rPr>
        <w:t>胜</w:t>
      </w:r>
      <w:r>
        <w:rPr>
          <w:rFonts w:ascii="Times New Roman" w:hAnsi="Times New Roman" w:eastAsia="宋体"/>
          <w:b w:val="0"/>
          <w:sz w:val="23"/>
        </w:rPr>
        <w:t>杰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新</w:t>
      </w:r>
      <w:r>
        <w:rPr>
          <w:rFonts w:ascii="Times New Roman" w:hAnsi="Times New Roman" w:eastAsia="宋体"/>
          <w:b w:val="0"/>
          <w:sz w:val="23"/>
        </w:rPr>
        <w:t>林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航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员</w:t>
      </w:r>
      <w:r>
        <w:rPr>
          <w:rFonts w:ascii="Times New Roman" w:hAnsi="Times New Roman" w:eastAsia="宋体"/>
          <w:b w:val="0"/>
          <w:sz w:val="23"/>
        </w:rPr>
        <w:t>奔</w:t>
      </w:r>
      <w:r>
        <w:rPr>
          <w:rFonts w:ascii="Times New Roman" w:hAnsi="Times New Roman" w:eastAsia="宋体"/>
          <w:b w:val="0"/>
          <w:sz w:val="23"/>
        </w:rPr>
        <w:t>赴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宫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神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六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神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七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乘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师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航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员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员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播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播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独</w:t>
      </w:r>
      <w:r>
        <w:rPr>
          <w:rFonts w:ascii="Times New Roman" w:hAnsi="Times New Roman" w:eastAsia="宋体"/>
          <w:b w:val="0"/>
          <w:sz w:val="23"/>
        </w:rPr>
        <w:t>立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没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联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航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员</w:t>
      </w:r>
      <w:r>
        <w:rPr>
          <w:rFonts w:ascii="Times New Roman" w:hAnsi="Times New Roman" w:eastAsia="宋体"/>
          <w:b w:val="0"/>
          <w:sz w:val="23"/>
        </w:rPr>
        <w:t>讲</w:t>
      </w:r>
      <w:r>
        <w:rPr>
          <w:rFonts w:ascii="Times New Roman" w:hAnsi="Times New Roman" w:eastAsia="宋体"/>
          <w:b w:val="0"/>
          <w:sz w:val="23"/>
        </w:rPr>
        <w:t>话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音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具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播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