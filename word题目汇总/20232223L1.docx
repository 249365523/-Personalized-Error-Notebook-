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代</w:t>
      </w:r>
      <w:r>
        <w:rPr>
          <w:rFonts w:ascii="Times New Roman" w:hAnsi="Times New Roman" w:eastAsia="宋体"/>
          <w:b w:val="0"/>
          <w:sz w:val="23"/>
        </w:rPr>
        <w:t>科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研</w:t>
      </w:r>
      <w:r>
        <w:rPr>
          <w:rFonts w:ascii="Times New Roman" w:hAnsi="Times New Roman" w:eastAsia="宋体"/>
          <w:b w:val="0"/>
          <w:sz w:val="23"/>
        </w:rPr>
        <w:t>究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常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就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利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设</w:t>
      </w:r>
      <w:r>
        <w:rPr>
          <w:rFonts w:ascii="Times New Roman" w:hAnsi="Times New Roman" w:eastAsia="宋体"/>
          <w:b w:val="0"/>
          <w:sz w:val="23"/>
        </w:rPr>
        <w:t>备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视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；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真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室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俯</w:t>
      </w:r>
      <w:r>
        <w:rPr>
          <w:rFonts w:ascii="Times New Roman" w:hAnsi="Times New Roman" w:eastAsia="宋体"/>
          <w:b w:val="0"/>
          <w:sz w:val="23"/>
        </w:rPr>
        <w:t>视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往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看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真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室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逆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改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铁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判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70888" cy="23484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234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真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室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逆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铁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强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道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驱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道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心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提</w:t>
      </w:r>
      <w:r>
        <w:rPr>
          <w:rFonts w:ascii="Times New Roman" w:hAnsi="Times New Roman" w:eastAsia="宋体"/>
          <w:b w:val="0"/>
          <w:sz w:val="23"/>
        </w:rPr>
        <w:t>供</w:t>
      </w:r>
      <w:r>
        <w:rPr>
          <w:rFonts w:ascii="Times New Roman" w:hAnsi="Times New Roman" w:eastAsia="宋体"/>
          <w:b w:val="0"/>
          <w:sz w:val="23"/>
        </w:rPr>
        <w:t>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