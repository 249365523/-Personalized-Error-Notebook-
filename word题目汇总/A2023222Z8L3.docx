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B·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横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横</m:t>
                </m:r>
              </m:sub>
            </m:sSub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ρ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