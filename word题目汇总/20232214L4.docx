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对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倍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盒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盒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隙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盒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隙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论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115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1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倍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仍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4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倍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倍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后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4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是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4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倍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倍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且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4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旋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与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bSup>
      </m:oMath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