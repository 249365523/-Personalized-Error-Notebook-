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靖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齿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83436" cy="7117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3436" cy="711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