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A20231312ZK16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0774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77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外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端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端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