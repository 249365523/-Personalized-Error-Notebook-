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A20231275K4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远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朗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常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忽</w:t>
      </w:r>
      <w:r>
        <w:rPr>
          <w:rFonts w:ascii="Times New Roman" w:hAnsi="Times New Roman" w:eastAsia="宋体"/>
          <w:b w:val="0"/>
        </w:rPr>
        <w:t>略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区</w:t>
      </w:r>
      <w:r>
        <w:rPr>
          <w:rFonts w:ascii="Times New Roman" w:hAnsi="Times New Roman" w:eastAsia="宋体"/>
          <w:b w:val="0"/>
        </w:rPr>
        <w:t>别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否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而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作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某</w:t>
      </w:r>
      <w:r>
        <w:rPr>
          <w:rFonts w:ascii="Times New Roman" w:hAnsi="Times New Roman" w:eastAsia="宋体"/>
          <w:b w:val="0"/>
        </w:rPr>
        <w:t>些</w:t>
      </w:r>
      <w:r>
        <w:rPr>
          <w:rFonts w:ascii="Times New Roman" w:hAnsi="Times New Roman" w:eastAsia="宋体"/>
          <w:b w:val="0"/>
        </w:rPr>
        <w:t>条</w:t>
      </w:r>
      <w:r>
        <w:rPr>
          <w:rFonts w:ascii="Times New Roman" w:hAnsi="Times New Roman" w:eastAsia="宋体"/>
          <w:b w:val="0"/>
        </w:rPr>
        <w:t>件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特</w:t>
      </w:r>
      <w:r>
        <w:rPr>
          <w:rFonts w:ascii="Times New Roman" w:hAnsi="Times New Roman" w:eastAsia="宋体"/>
          <w:b w:val="0"/>
        </w:rPr>
        <w:t>殊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被</w:t>
      </w:r>
      <w:r>
        <w:rPr>
          <w:rFonts w:ascii="Times New Roman" w:hAnsi="Times New Roman" w:eastAsia="宋体"/>
          <w:b w:val="0"/>
        </w:rPr>
        <w:t>包</w:t>
      </w:r>
      <w:r>
        <w:rPr>
          <w:rFonts w:ascii="Times New Roman" w:hAnsi="Times New Roman" w:eastAsia="宋体"/>
          <w:b w:val="0"/>
        </w:rPr>
        <w:t>括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科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明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典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已</w:t>
      </w:r>
      <w:r>
        <w:rPr>
          <w:rFonts w:ascii="Times New Roman" w:hAnsi="Times New Roman" w:eastAsia="宋体"/>
          <w:b w:val="0"/>
        </w:rPr>
        <w:t>失</w:t>
      </w:r>
      <w:r>
        <w:rPr>
          <w:rFonts w:ascii="Times New Roman" w:hAnsi="Times New Roman" w:eastAsia="宋体"/>
          <w:b w:val="0"/>
        </w:rPr>
        <w:t>去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义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典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灰</w:t>
      </w:r>
      <w:r>
        <w:rPr>
          <w:rFonts w:ascii="Times New Roman" w:hAnsi="Times New Roman" w:eastAsia="宋体"/>
          <w:b w:val="0"/>
        </w:rPr>
        <w:t>尘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经</w:t>
      </w:r>
      <w:r>
        <w:rPr>
          <w:rFonts w:ascii="Times New Roman" w:hAnsi="Times New Roman" w:eastAsia="宋体"/>
          <w:b w:val="0"/>
        </w:rPr>
        <w:t>典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进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释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√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世</w:t>
      </w:r>
      <w:r>
        <w:rPr>
          <w:rFonts w:ascii="Times New Roman" w:hAnsi="Times New Roman" w:eastAsia="宋体"/>
          <w:b w:val="0"/>
        </w:rPr>
        <w:t>界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普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研</w:t>
      </w:r>
      <w:r>
        <w:rPr>
          <w:rFonts w:ascii="Times New Roman" w:hAnsi="Times New Roman" w:eastAsia="宋体"/>
          <w:b w:val="0"/>
        </w:rPr>
        <w:t>究</w:t>
      </w:r>
      <w:r>
        <w:rPr>
          <w:rFonts w:ascii="Times New Roman" w:hAnsi="Times New Roman" w:eastAsia="宋体"/>
          <w:b w:val="0"/>
        </w:rPr>
        <w:t>天</w:t>
      </w:r>
      <w:r>
        <w:rPr>
          <w:rFonts w:ascii="Times New Roman" w:hAnsi="Times New Roman" w:eastAsia="宋体"/>
          <w:b w:val="0"/>
        </w:rPr>
        <w:t>体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就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了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5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洲</w:t>
      </w:r>
      <w:r>
        <w:rPr>
          <w:rFonts w:ascii="Times New Roman" w:hAnsi="Times New Roman" w:eastAsia="宋体"/>
          <w:b w:val="0"/>
        </w:rPr>
        <w:t>际</w:t>
      </w:r>
      <w:r>
        <w:rPr>
          <w:rFonts w:ascii="Times New Roman" w:hAnsi="Times New Roman" w:eastAsia="宋体"/>
          <w:b w:val="0"/>
        </w:rPr>
        <w:t>导</w:t>
      </w:r>
      <w:r>
        <w:rPr>
          <w:rFonts w:ascii="Times New Roman" w:hAnsi="Times New Roman" w:eastAsia="宋体"/>
          <w:b w:val="0"/>
        </w:rPr>
        <w:t>弹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达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m</w:t>
      </w:r>
      <w:r>
        <w:rPr>
          <w:rFonts w:ascii="Times New Roman" w:hAnsi="Times New Roman" w:eastAsia="宋体"/>
          <w:b w:val="0"/>
        </w:rPr>
        <w:t>/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种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状</w:t>
      </w:r>
      <w:r>
        <w:rPr>
          <w:rFonts w:ascii="Times New Roman" w:hAnsi="Times New Roman" w:eastAsia="宋体"/>
          <w:b w:val="0"/>
        </w:rPr>
        <w:t>态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情</w:t>
      </w:r>
      <w:r>
        <w:rPr>
          <w:rFonts w:ascii="Times New Roman" w:hAnsi="Times New Roman" w:eastAsia="宋体"/>
          <w:b w:val="0"/>
        </w:rPr>
        <w:t>况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适</w:t>
      </w:r>
      <w:r>
        <w:rPr>
          <w:rFonts w:ascii="Times New Roman" w:hAnsi="Times New Roman" w:eastAsia="宋体"/>
          <w:b w:val="0"/>
        </w:rPr>
        <w:t>用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×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