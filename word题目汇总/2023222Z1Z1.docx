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2023222Z1Z1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i/>
          <w:sz w:val="23"/>
        </w:rPr>
        <w:t>N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弯</w:t>
      </w:r>
      <w:r>
        <w:rPr>
          <w:rFonts w:ascii="Times New Roman" w:hAnsi="Times New Roman" w:eastAsia="宋体"/>
          <w:b w:val="0"/>
          <w:sz w:val="23"/>
        </w:rPr>
        <w:t>曲</w:t>
      </w:r>
      <w:r>
        <w:rPr>
          <w:rFonts w:ascii="Times New Roman" w:hAnsi="Times New Roman" w:eastAsia="宋体"/>
          <w:b w:val="0"/>
          <w:sz w:val="23"/>
        </w:rPr>
        <w:t>部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部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粗</w:t>
      </w:r>
      <w:r>
        <w:rPr>
          <w:rFonts w:ascii="Times New Roman" w:hAnsi="Times New Roman" w:eastAsia="宋体"/>
          <w:b w:val="0"/>
          <w:sz w:val="23"/>
        </w:rPr>
        <w:t>糙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者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连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部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左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sz w:val="23"/>
        </w:rPr>
        <w:t>区</w:t>
      </w:r>
      <w:r>
        <w:rPr>
          <w:rFonts w:ascii="Times New Roman" w:hAnsi="Times New Roman" w:eastAsia="宋体"/>
          <w:b w:val="0"/>
          <w:sz w:val="23"/>
        </w:rPr>
        <w:t>域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宽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竖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也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h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止</w:t>
      </w:r>
      <w:r>
        <w:rPr>
          <w:rFonts w:ascii="Times New Roman" w:hAnsi="Times New Roman" w:eastAsia="宋体"/>
          <w:b w:val="0"/>
          <w:sz w:val="23"/>
        </w:rPr>
        <w:t>释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达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sz w:val="23"/>
        </w:rPr>
        <w:t>界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恰</w:t>
      </w:r>
      <w:r>
        <w:rPr>
          <w:rFonts w:ascii="Times New Roman" w:hAnsi="Times New Roman" w:eastAsia="宋体"/>
          <w:b w:val="0"/>
          <w:sz w:val="23"/>
        </w:rPr>
        <w:t>好</w:t>
      </w:r>
      <w:r>
        <w:rPr>
          <w:rFonts w:ascii="Times New Roman" w:hAnsi="Times New Roman" w:eastAsia="宋体"/>
          <w:b w:val="0"/>
          <w:sz w:val="23"/>
        </w:rPr>
        <w:t>停</w:t>
      </w:r>
      <w:r>
        <w:rPr>
          <w:rFonts w:ascii="Times New Roman" w:hAnsi="Times New Roman" w:eastAsia="宋体"/>
          <w:b w:val="0"/>
          <w:sz w:val="23"/>
        </w:rPr>
        <w:t>止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已</w:t>
      </w:r>
      <w:r>
        <w:rPr>
          <w:rFonts w:ascii="Times New Roman" w:hAnsi="Times New Roman" w:eastAsia="宋体"/>
          <w:b w:val="0"/>
          <w:sz w:val="23"/>
        </w:rPr>
        <w:t>知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部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摩</w:t>
      </w:r>
      <w:r>
        <w:rPr>
          <w:rFonts w:ascii="Times New Roman" w:hAnsi="Times New Roman" w:eastAsia="宋体"/>
          <w:b w:val="0"/>
          <w:sz w:val="23"/>
        </w:rPr>
        <w:t>擦</w:t>
      </w:r>
      <w:r>
        <w:rPr>
          <w:rFonts w:ascii="Times New Roman" w:hAnsi="Times New Roman" w:eastAsia="宋体"/>
          <w:b w:val="0"/>
          <w:sz w:val="23"/>
        </w:rPr>
        <w:t>因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μ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终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且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触</w:t>
      </w:r>
      <w:r>
        <w:rPr>
          <w:rFonts w:ascii="Times New Roman" w:hAnsi="Times New Roman" w:eastAsia="宋体"/>
          <w:b w:val="0"/>
          <w:sz w:val="23"/>
        </w:rPr>
        <w:t>良</w:t>
      </w:r>
      <w:r>
        <w:rPr>
          <w:rFonts w:ascii="Times New Roman" w:hAnsi="Times New Roman" w:eastAsia="宋体"/>
          <w:b w:val="0"/>
          <w:sz w:val="23"/>
        </w:rPr>
        <w:t>好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g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穿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区</w:t>
      </w:r>
      <w:r>
        <w:rPr>
          <w:rFonts w:ascii="Times New Roman" w:hAnsi="Times New Roman" w:eastAsia="宋体"/>
          <w:b w:val="0"/>
          <w:sz w:val="23"/>
        </w:rPr>
        <w:t>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6461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646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Bd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  <m:r>
                  <w:rPr>
                    <w:rFonts w:ascii="Times New Roman" w:eastAsia="宋体"/>
                  </w:rPr>
                  <m:t>gh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Bdl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克</w:t>
      </w:r>
      <w:r>
        <w:rPr>
          <w:rFonts w:ascii="Times New Roman" w:hAnsi="Times New Roman" w:eastAsia="宋体"/>
          <w:b w:val="0"/>
          <w:sz w:val="23"/>
        </w:rPr>
        <w:t>服</w:t>
      </w:r>
      <w:r>
        <w:rPr>
          <w:rFonts w:ascii="Times New Roman" w:hAnsi="Times New Roman" w:eastAsia="宋体"/>
          <w:b w:val="0"/>
          <w:sz w:val="23"/>
        </w:rPr>
        <w:t>安</w:t>
      </w:r>
      <w:r>
        <w:rPr>
          <w:rFonts w:ascii="Times New Roman" w:hAnsi="Times New Roman" w:eastAsia="宋体"/>
          <w:b w:val="0"/>
          <w:sz w:val="23"/>
        </w:rPr>
        <w:t>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做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功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i/>
          <w:sz w:val="23"/>
        </w:rPr>
        <w:t>g</w:t>
      </w:r>
      <w:r>
        <w:rPr>
          <w:rFonts w:ascii="Times New Roman" w:hAnsi="Times New Roman" w:eastAsia="宋体"/>
          <w:b w:val="0"/>
          <w:i/>
          <w:sz w:val="23"/>
        </w:rPr>
        <w:t>h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焦</w:t>
      </w:r>
      <w:r>
        <w:rPr>
          <w:rFonts w:ascii="Times New Roman" w:hAnsi="Times New Roman" w:eastAsia="宋体"/>
          <w:b w:val="0"/>
          <w:sz w:val="23"/>
        </w:rPr>
        <w:t>耳</w:t>
      </w:r>
      <w:r>
        <w:rPr>
          <w:rFonts w:ascii="Times New Roman" w:hAnsi="Times New Roman" w:eastAsia="宋体"/>
          <w:b w:val="0"/>
          <w:sz w:val="23"/>
        </w:rPr>
        <w:t>热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i/>
          <w:sz w:val="23"/>
        </w:rPr>
        <w:t>g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i/>
          <w:sz w:val="23"/>
        </w:rPr>
        <w:t>h</w:t>
      </w:r>
      <w:r>
        <w:rPr>
          <w:rFonts w:ascii="Times New Roman" w:hAnsi="Times New Roman" w:eastAsia="宋体"/>
          <w:b w:val="0"/>
          <w:sz w:val="23"/>
        </w:rPr>
        <w:t>-</w:t>
      </w:r>
      <w:r>
        <w:rPr>
          <w:rFonts w:ascii="Times New Roman" w:hAnsi="Times New Roman" w:eastAsia="宋体"/>
          <w:b w:val="0"/>
          <w:i/>
          <w:sz w:val="23"/>
        </w:rPr>
        <w:t>μ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