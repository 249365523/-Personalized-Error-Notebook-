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A2023127ZK15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16</w:instrText>
      </w:r>
      <w:r>
        <w:rPr>
          <w:rFonts w:ascii="Times New Roman" w:hAnsi="Times New Roman" w:eastAsia="宋体"/>
          <w:b w:val="0"/>
        </w:rPr>
        <w:instrText xml:space="preserve">＋</w:instrText>
      </w:r>
      <w:r>
        <w:rPr>
          <w:rFonts w:ascii="Times New Roman" w:hAnsi="Times New Roman" w:eastAsia="宋体"/>
          <w:b w:val="0"/>
        </w:rPr>
        <w:instrText xml:space="preserve">4</w:instrText>
      </w:r>
      <w:r>
        <w:rPr>
          <w:rFonts w:ascii="Times New Roman" w:hAnsi="Times New Roman" w:eastAsia="宋体"/>
          <w:b w:val="0"/>
        </w:rPr>
        <w:instrText xml:space="preserve">\r(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21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32π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R</w:instrText>
      </w:r>
      <w:r>
        <w:rPr>
          <w:rFonts w:ascii="Times New Roman" w:hAnsi="Times New Roman" w:eastAsia="宋体"/>
          <w:b w:val="0"/>
          <w:vertAlign w:val="subscript"/>
        </w:rPr>
        <w:instrText xml:space="preserve">0</w:instrText>
      </w:r>
      <w:r>
        <w:rPr>
          <w:rFonts w:ascii="Times New Roman" w:hAnsi="Times New Roman" w:eastAsia="宋体"/>
          <w:b w:val="0"/>
          <w:i/>
        </w:rPr>
        <w:instrText xml:space="preserve">,T</w:instrText>
      </w:r>
      <w:r>
        <w:rPr>
          <w:rFonts w:ascii="Times New Roman" w:hAnsi="Times New Roman" w:eastAsia="宋体"/>
          <w:b w:val="0"/>
          <w:vertAlign w:val="subscript"/>
        </w:rPr>
        <w:instrText xml:space="preserve">0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普</w:t>
      </w:r>
      <w:r>
        <w:rPr>
          <w:rFonts w:ascii="Times New Roman" w:hAnsi="Times New Roman" w:eastAsia="宋体"/>
          <w:b w:val="0"/>
        </w:rPr>
        <w:t>勒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三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R</w:instrText>
      </w:r>
      <w:r>
        <w:rPr>
          <w:rFonts w:ascii="Times New Roman" w:hAnsi="Times New Roman" w:eastAsia="宋体"/>
          <w:b w:val="0"/>
          <w:vertAlign w:val="subscript"/>
        </w:rPr>
        <w:instrText xml:space="preserve">1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3</w:instrText>
      </w:r>
      <w:r>
        <w:rPr>
          <w:rFonts w:ascii="Times New Roman" w:hAnsi="Times New Roman" w:eastAsia="宋体"/>
          <w:b w:val="0"/>
          <w:i/>
        </w:rPr>
        <w:instrText xml:space="preserve">,T</w:instrText>
      </w:r>
      <w:r>
        <w:rPr>
          <w:rFonts w:ascii="Times New Roman" w:hAnsi="Times New Roman" w:eastAsia="宋体"/>
          <w:b w:val="0"/>
          <w:vertAlign w:val="subscript"/>
        </w:rPr>
        <w:instrText xml:space="preserve">1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R</w:instrText>
      </w:r>
      <w:r>
        <w:rPr>
          <w:rFonts w:ascii="Times New Roman" w:hAnsi="Times New Roman" w:eastAsia="宋体"/>
          <w:b w:val="0"/>
          <w:vertAlign w:val="subscript"/>
        </w:rPr>
        <w:instrText xml:space="preserve">2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3</w:instrText>
      </w:r>
      <w:r>
        <w:rPr>
          <w:rFonts w:ascii="Times New Roman" w:hAnsi="Times New Roman" w:eastAsia="宋体"/>
          <w:b w:val="0"/>
          <w:i/>
        </w:rPr>
        <w:instrText xml:space="preserve">,T</w:instrText>
      </w:r>
      <w:r>
        <w:rPr>
          <w:rFonts w:ascii="Times New Roman" w:hAnsi="Times New Roman" w:eastAsia="宋体"/>
          <w:b w:val="0"/>
          <w:vertAlign w:val="subscript"/>
        </w:rPr>
        <w:instrText xml:space="preserve">2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T</w:instrText>
      </w:r>
      <w:r>
        <w:rPr>
          <w:rFonts w:ascii="Times New Roman" w:hAnsi="Times New Roman" w:eastAsia="宋体"/>
          <w:b w:val="0"/>
          <w:vertAlign w:val="subscript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,T</w:instrText>
      </w:r>
      <w:r>
        <w:rPr>
          <w:rFonts w:ascii="Times New Roman" w:hAnsi="Times New Roman" w:eastAsia="宋体"/>
          <w:b w:val="0"/>
          <w:vertAlign w:val="sub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f(\r(</w:instrText>
      </w:r>
      <w:r>
        <w:rPr>
          <w:rFonts w:ascii="Times New Roman" w:hAnsi="Times New Roman" w:eastAsia="宋体"/>
          <w:b w:val="0"/>
          <w:i/>
        </w:rPr>
        <w:instrText xml:space="preserve">R</w:instrText>
      </w:r>
      <w:r>
        <w:rPr>
          <w:rFonts w:ascii="Times New Roman" w:hAnsi="Times New Roman" w:eastAsia="宋体"/>
          <w:b w:val="0"/>
          <w:vertAlign w:val="subscript"/>
        </w:rPr>
        <w:instrText xml:space="preserve">1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3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\r(</w:instrText>
      </w:r>
      <w:r>
        <w:rPr>
          <w:rFonts w:ascii="Times New Roman" w:hAnsi="Times New Roman" w:eastAsia="宋体"/>
          <w:b w:val="0"/>
          <w:i/>
        </w:rPr>
        <w:instrText xml:space="preserve">R</w:instrText>
      </w:r>
      <w:r>
        <w:rPr>
          <w:rFonts w:ascii="Times New Roman" w:hAnsi="Times New Roman" w:eastAsia="宋体"/>
          <w:b w:val="0"/>
          <w:vertAlign w:val="subscript"/>
        </w:rPr>
        <w:instrText xml:space="preserve">2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3</w:instrText>
      </w:r>
      <w:r>
        <w:rPr>
          <w:rFonts w:ascii="Times New Roman" w:hAnsi="Times New Roman" w:eastAsia="宋体"/>
          <w:b w:val="0"/>
        </w:rPr>
        <w:instrText xml:space="preserve">))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f(\r(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3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\r(</w:instrText>
      </w:r>
      <w:r>
        <w:rPr>
          <w:rFonts w:ascii="Times New Roman" w:hAnsi="Times New Roman" w:eastAsia="宋体"/>
          <w:b w:val="0"/>
        </w:rPr>
        <w:instrText xml:space="preserve">4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3</w:instrText>
      </w:r>
      <w:r>
        <w:rPr>
          <w:rFonts w:ascii="Times New Roman" w:hAnsi="Times New Roman" w:eastAsia="宋体"/>
          <w:b w:val="0"/>
        </w:rPr>
        <w:instrText xml:space="preserve">))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f(\r(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4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卫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围</w:t>
      </w:r>
      <w:r>
        <w:rPr>
          <w:rFonts w:ascii="Times New Roman" w:hAnsi="Times New Roman" w:eastAsia="宋体"/>
          <w:b w:val="0"/>
        </w:rPr>
        <w:t>绕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为</w:t>
      </w:r>
    </w:p>
    <w:p>
      <w:pPr>
        <w:spacing w:after="0"/>
      </w:pP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卫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近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有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2π</w:instrText>
      </w:r>
      <w:r>
        <w:rPr>
          <w:rFonts w:ascii="Times New Roman" w:hAnsi="Times New Roman" w:eastAsia="宋体"/>
          <w:b w:val="0"/>
          <w:i/>
        </w:rPr>
        <w:instrText xml:space="preserve">,T</w:instrText>
      </w:r>
      <w:r>
        <w:rPr>
          <w:rFonts w:ascii="Times New Roman" w:hAnsi="Times New Roman" w:eastAsia="宋体"/>
          <w:b w:val="0"/>
          <w:vertAlign w:val="subscript"/>
        </w:rPr>
        <w:instrText xml:space="preserve">1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2π</w:instrText>
      </w:r>
      <w:r>
        <w:rPr>
          <w:rFonts w:ascii="Times New Roman" w:hAnsi="Times New Roman" w:eastAsia="宋体"/>
          <w:b w:val="0"/>
          <w:i/>
        </w:rPr>
        <w:instrText xml:space="preserve">,T</w:instrText>
      </w:r>
      <w:r>
        <w:rPr>
          <w:rFonts w:ascii="Times New Roman" w:hAnsi="Times New Roman" w:eastAsia="宋体"/>
          <w:b w:val="0"/>
          <w:vertAlign w:val="sub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π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3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T</w:instrText>
      </w:r>
      <w:r>
        <w:rPr>
          <w:rFonts w:ascii="Times New Roman" w:hAnsi="Times New Roman" w:eastAsia="宋体"/>
          <w:b w:val="0"/>
          <w:vertAlign w:val="sub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T</w:instrText>
      </w:r>
      <w:r>
        <w:rPr>
          <w:rFonts w:ascii="Times New Roman" w:hAnsi="Times New Roman" w:eastAsia="宋体"/>
          <w:b w:val="0"/>
          <w:vertAlign w:val="subscript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3</w:instrText>
      </w:r>
      <w:r>
        <w:rPr>
          <w:rFonts w:ascii="Times New Roman" w:hAnsi="Times New Roman" w:eastAsia="宋体"/>
          <w:b w:val="0"/>
        </w:rPr>
        <w:instrText xml:space="preserve"></w:instrText>
      </w:r>
      <w:r>
        <w:rPr>
          <w:rFonts w:ascii="Times New Roman" w:hAnsi="Times New Roman" w:eastAsia="宋体"/>
          <w:b w:val="0"/>
          <w:i/>
        </w:rPr>
        <w:instrText xml:space="preserve">T</w:instrText>
      </w:r>
      <w:r>
        <w:rPr>
          <w:rFonts w:ascii="Times New Roman" w:hAnsi="Times New Roman" w:eastAsia="宋体"/>
          <w:b w:val="0"/>
          <w:vertAlign w:val="sub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－</w:instrText>
      </w:r>
      <w:r>
        <w:rPr>
          <w:rFonts w:ascii="Times New Roman" w:hAnsi="Times New Roman" w:eastAsia="宋体"/>
          <w:b w:val="0"/>
          <w:i/>
        </w:rPr>
        <w:instrText xml:space="preserve">T</w:instrText>
      </w:r>
      <w:r>
        <w:rPr>
          <w:rFonts w:ascii="Times New Roman" w:hAnsi="Times New Roman" w:eastAsia="宋体"/>
          <w:b w:val="0"/>
          <w:vertAlign w:val="subscript"/>
        </w:rPr>
        <w:instrText xml:space="preserve">1</w:instrText>
      </w:r>
      <w:r>
        <w:rPr>
          <w:rFonts w:ascii="Times New Roman" w:hAnsi="Times New Roman" w:eastAsia="宋体"/>
          <w:b w:val="0"/>
        </w:rPr>
        <w:instrText xml:space="preserve">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16</w:instrText>
      </w:r>
      <w:r>
        <w:rPr>
          <w:rFonts w:ascii="Times New Roman" w:hAnsi="Times New Roman" w:eastAsia="宋体"/>
          <w:b w:val="0"/>
        </w:rPr>
        <w:instrText xml:space="preserve">＋</w:instrText>
      </w:r>
      <w:r>
        <w:rPr>
          <w:rFonts w:ascii="Times New Roman" w:hAnsi="Times New Roman" w:eastAsia="宋体"/>
          <w:b w:val="0"/>
        </w:rPr>
        <w:instrText xml:space="preserve">4</w:instrText>
      </w:r>
      <w:r>
        <w:rPr>
          <w:rFonts w:ascii="Times New Roman" w:hAnsi="Times New Roman" w:eastAsia="宋体"/>
          <w:b w:val="0"/>
        </w:rPr>
        <w:instrText xml:space="preserve">\r(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21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Mm,R</w:instrText>
      </w:r>
      <w:r>
        <w:rPr>
          <w:rFonts w:ascii="Times New Roman" w:hAnsi="Times New Roman" w:eastAsia="宋体"/>
          <w:b w:val="0"/>
          <w:vertAlign w:val="subscript"/>
        </w:rPr>
        <w:instrText xml:space="preserve">0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卫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绕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Mm,R</w:instrText>
      </w:r>
      <w:r>
        <w:rPr>
          <w:rFonts w:ascii="Times New Roman" w:hAnsi="Times New Roman" w:eastAsia="宋体"/>
          <w:b w:val="0"/>
          <w:vertAlign w:val="subscript"/>
        </w:rPr>
        <w:instrText xml:space="preserve">1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2π</w:instrText>
      </w:r>
      <w:r>
        <w:rPr>
          <w:rFonts w:ascii="Times New Roman" w:hAnsi="Times New Roman" w:eastAsia="宋体"/>
          <w:b w:val="0"/>
          <w:i/>
        </w:rPr>
        <w:instrText xml:space="preserve">,T</w:instrText>
      </w:r>
      <w:r>
        <w:rPr>
          <w:rFonts w:ascii="Times New Roman" w:hAnsi="Times New Roman" w:eastAsia="宋体"/>
          <w:b w:val="0"/>
          <w:vertAlign w:val="subscript"/>
        </w:rPr>
        <w:instrText xml:space="preserve">1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联</w:t>
      </w:r>
      <w:r>
        <w:rPr>
          <w:rFonts w:ascii="Times New Roman" w:hAnsi="Times New Roman" w:eastAsia="宋体"/>
          <w:b w:val="0"/>
        </w:rPr>
        <w:t>立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32π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R</w:instrText>
      </w:r>
      <w:r>
        <w:rPr>
          <w:rFonts w:ascii="Times New Roman" w:hAnsi="Times New Roman" w:eastAsia="宋体"/>
          <w:b w:val="0"/>
          <w:vertAlign w:val="subscript"/>
        </w:rPr>
        <w:instrText xml:space="preserve">0</w:instrText>
      </w:r>
      <w:r>
        <w:rPr>
          <w:rFonts w:ascii="Times New Roman" w:hAnsi="Times New Roman" w:eastAsia="宋体"/>
          <w:b w:val="0"/>
          <w:i/>
        </w:rPr>
        <w:instrText xml:space="preserve">,T</w:instrText>
      </w:r>
      <w:r>
        <w:rPr>
          <w:rFonts w:ascii="Times New Roman" w:hAnsi="Times New Roman" w:eastAsia="宋体"/>
          <w:b w:val="0"/>
          <w:vertAlign w:val="subscript"/>
        </w:rPr>
        <w:instrText xml:space="preserve">0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