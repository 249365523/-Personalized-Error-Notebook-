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f(8</w:instrText>
      </w:r>
      <w:r>
        <w:rPr>
          <w:rFonts w:ascii="Times New Roman" w:hAnsi="Times New Roman" w:eastAsia="宋体"/>
          <w:b w:val="0"/>
          <w:i/>
        </w:rPr>
        <w:instrText xml:space="preserve">a,T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