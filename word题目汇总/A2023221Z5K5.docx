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A2023221Z5K5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 xml:space="preserve">　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q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sSub>
                  <m:sSubPr/>
                  <m:e/>
                  <m:sub/>
                </m:sSub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4</m:t>
            </m:r>
            <m:r>
              <w:rPr>
                <w:rFonts w:ascii="Times New Roman" w:eastAsia="宋体"/>
              </w:rPr>
              <m:t>mE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5</m:t>
            </m:r>
            <m:r>
              <w:rPr>
                <w:rFonts w:ascii="Times New Roman" w:eastAsia="宋体"/>
              </w:rPr>
              <m:t>qd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-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6+</m:t>
            </m:r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Times New Roman" w:eastAsia="宋体"/>
              </w:rPr>
              <m:t>7</m:t>
            </m:r>
          </m:den>
        </m:f>
      </m:oMath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q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sSub>
                  <m:sSubPr/>
                  <m:e/>
                  <m:sub/>
                </m:sSub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&lt;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d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sSub>
                  <m:sSubPr/>
                  <m:e/>
                  <m:sub/>
                </m:sSub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-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d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5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</m:den>
        </m:f>
      </m:oMath>
      <w:r>
        <w:rPr>
          <w:rFonts w:ascii="Times New Roman" w:hAnsi="Times New Roman" w:eastAsia="宋体"/>
          <w:b w:val="0"/>
          <w:i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4</m:t>
            </m:r>
            <m:r>
              <w:rPr>
                <w:rFonts w:ascii="Times New Roman" w:eastAsia="宋体"/>
              </w:rPr>
              <m:t>m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5</m:t>
            </m:r>
            <m:r>
              <w:rPr>
                <w:rFonts w:ascii="Times New Roman" w:eastAsia="宋体"/>
              </w:rPr>
              <m:t>qd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4</m:t>
            </m:r>
            <m:r>
              <w:rPr>
                <w:rFonts w:ascii="Times New Roman" w:eastAsia="宋体"/>
              </w:rPr>
              <m:t>mE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5</m:t>
            </m:r>
            <m:r>
              <w:rPr>
                <w:rFonts w:ascii="Times New Roman" w:eastAsia="宋体"/>
              </w:rPr>
              <m:t>qd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7</m:t>
            </m:r>
            <m:r>
              <w:rPr>
                <w:rFonts w:ascii="Times New Roman" w:eastAsia="宋体"/>
              </w:rPr>
              <m:t>mE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qd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w:rPr>
                <w:rFonts w:ascii="Times New Roman" w:eastAsia="宋体"/>
              </w:rPr>
              <m:t>q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7</m:t>
            </m:r>
          </m:den>
        </m:f>
      </m:oMath>
      <w:r>
        <w:rPr>
          <w:rFonts w:ascii="Times New Roman" w:hAnsi="Times New Roman" w:eastAsia="宋体"/>
          <w:b w:val="0"/>
          <w:i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4π</m:t>
            </m:r>
            <m:r>
              <w:rPr>
                <w:rFonts w:ascii="Times New Roman" w:eastAsia="宋体"/>
              </w:rPr>
              <m:t>d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7</m:t>
            </m:r>
            <m:r>
              <w:rPr>
                <w:rFonts w:ascii="Times New Roman" w:eastAsia="宋体"/>
              </w:rPr>
              <m:t>E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60348" cy="15407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15407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4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Times New Roman" w:eastAsia="宋体"/>
              </w:rPr>
              <m:t>-</m:t>
            </m:r>
            <m:r>
              <w:rPr>
                <w:rFonts w:ascii="Times New Roman" w:eastAsia="宋体"/>
              </w:rPr>
              <m:t>d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4×</m:t>
            </m:r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Times New Roman" w:eastAsia="宋体"/>
                  </w:rPr>
                  <m:t>7</m:t>
                </m:r>
              </m:den>
            </m:f>
            <m:r>
              <w:rPr>
                <w:rFonts w:ascii="Times New Roman" w:eastAsia="宋体"/>
              </w:rPr>
              <m:t>d</m:t>
            </m:r>
            <m:r>
              <m:rPr>
                <m:sty m:val="p"/>
              </m:rPr>
              <w:rPr>
                <w:rFonts w:ascii="Times New Roman" w:eastAsia="宋体"/>
              </w:rPr>
              <m:t>-</m:t>
            </m:r>
            <m:r>
              <w:rPr>
                <w:rFonts w:ascii="Times New Roman" w:eastAsia="宋体"/>
              </w:rPr>
              <m:t>d</m:t>
            </m:r>
          </m:num>
          <m:den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Times New Roman" w:eastAsia="宋体"/>
                  </w:rPr>
                  <m:t>7</m:t>
                </m:r>
              </m:den>
            </m:f>
            <m:r>
              <w:rPr>
                <w:rFonts w:ascii="Times New Roman" w:eastAsia="宋体"/>
              </w:rPr>
              <m:t>d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纵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-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6+</m:t>
            </m:r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Times New Roman" w:eastAsia="宋体"/>
              </w:rPr>
              <m:t>7</m:t>
            </m:r>
          </m:den>
        </m:f>
      </m:oMath>
      <w:r>
        <w:rPr>
          <w:rFonts w:ascii="Times New Roman" w:hAnsi="Times New Roman" w:eastAsia="宋体"/>
          <w:b w:val="0"/>
          <w:i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-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6+</m:t>
            </m:r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Times New Roman" w:eastAsia="宋体"/>
              </w:rPr>
              <m:t>7</m:t>
            </m:r>
          </m:den>
        </m:f>
      </m:oMath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训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4"/>
        </w:rPr>
        <w:t>［</w:t>
      </w:r>
      <w:r>
        <w:rPr>
          <w:rFonts w:ascii="Times New Roman" w:hAnsi="Times New Roman" w:eastAsia="宋体"/>
          <w:b w:val="0"/>
          <w:sz w:val="24"/>
        </w:rPr>
        <w:t>分</w:t>
      </w:r>
      <w:r>
        <w:rPr>
          <w:rFonts w:ascii="Times New Roman" w:hAnsi="Times New Roman" w:eastAsia="宋体"/>
          <w:b w:val="0"/>
          <w:sz w:val="24"/>
        </w:rPr>
        <w:t>值</w:t>
      </w:r>
      <w:r>
        <w:rPr>
          <w:rFonts w:ascii="Times New Roman" w:hAnsi="Times New Roman" w:eastAsia="宋体"/>
          <w:b w:val="0"/>
          <w:sz w:val="24"/>
        </w:rPr>
        <w:t>：</w:t>
      </w:r>
      <w:r>
        <w:rPr>
          <w:rFonts w:ascii="Times New Roman" w:hAnsi="Times New Roman" w:eastAsia="宋体"/>
          <w:b w:val="0"/>
          <w:sz w:val="24"/>
        </w:rPr>
        <w:t>5</w:t>
      </w:r>
      <w:r>
        <w:rPr>
          <w:rFonts w:ascii="Times New Roman" w:hAnsi="Times New Roman" w:eastAsia="宋体"/>
          <w:b w:val="0"/>
          <w:sz w:val="24"/>
        </w:rPr>
        <w:t>0</w:t>
      </w:r>
      <w:r>
        <w:rPr>
          <w:rFonts w:ascii="Times New Roman" w:hAnsi="Times New Roman" w:eastAsia="宋体"/>
          <w:b w:val="0"/>
          <w:sz w:val="24"/>
        </w:rPr>
        <w:t>分</w:t>
      </w:r>
      <w:r>
        <w:rPr>
          <w:rFonts w:ascii="Times New Roman" w:hAnsi="Times New Roman" w:eastAsia="宋体"/>
          <w:b w:val="0"/>
          <w:sz w:val="22"/>
        </w:rPr>
        <w:t>］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