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淮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我</w:t>
      </w:r>
      <w:r>
        <w:rPr>
          <w:rFonts w:ascii="Times New Roman" w:hAnsi="Times New Roman" w:eastAsia="宋体"/>
          <w:b w:val="0"/>
          <w:sz w:val="23"/>
        </w:rPr>
        <w:t>国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研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隐</w:t>
      </w:r>
      <w:r>
        <w:rPr>
          <w:rFonts w:ascii="Times New Roman" w:hAnsi="Times New Roman" w:eastAsia="宋体"/>
          <w:b w:val="0"/>
          <w:sz w:val="23"/>
        </w:rPr>
        <w:t>身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米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雷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堪</w:t>
      </w:r>
      <w:r>
        <w:rPr>
          <w:rFonts w:ascii="Times New Roman" w:hAnsi="Times New Roman" w:eastAsia="宋体"/>
          <w:b w:val="0"/>
          <w:sz w:val="23"/>
        </w:rPr>
        <w:t>称</w:t>
      </w:r>
      <w:r>
        <w:rPr>
          <w:rFonts w:ascii="Times New Roman" w:hAnsi="Times New Roman" w:eastAsia="宋体"/>
          <w:b w:val="0"/>
          <w:sz w:val="23"/>
        </w:rPr>
        <w:t>隐</w:t>
      </w:r>
      <w:r>
        <w:rPr>
          <w:rFonts w:ascii="Times New Roman" w:hAnsi="Times New Roman" w:eastAsia="宋体"/>
          <w:b w:val="0"/>
          <w:sz w:val="23"/>
        </w:rPr>
        <w:t>身</w:t>
      </w:r>
      <w:r>
        <w:rPr>
          <w:rFonts w:ascii="Times New Roman" w:hAnsi="Times New Roman" w:eastAsia="宋体"/>
          <w:b w:val="0"/>
          <w:sz w:val="23"/>
        </w:rPr>
        <w:t>飞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志</w:t>
      </w:r>
      <w:r>
        <w:rPr>
          <w:rFonts w:ascii="Times New Roman" w:hAnsi="Times New Roman" w:eastAsia="宋体"/>
          <w:b w:val="0"/>
          <w:sz w:val="23"/>
        </w:rPr>
        <w:t>着</w:t>
      </w:r>
      <w:r>
        <w:rPr>
          <w:rFonts w:ascii="Times New Roman" w:hAnsi="Times New Roman" w:eastAsia="宋体"/>
          <w:b w:val="0"/>
          <w:sz w:val="23"/>
        </w:rPr>
        <w:t>我</w:t>
      </w:r>
      <w:r>
        <w:rPr>
          <w:rFonts w:ascii="Times New Roman" w:hAnsi="Times New Roman" w:eastAsia="宋体"/>
          <w:b w:val="0"/>
          <w:sz w:val="23"/>
        </w:rPr>
        <w:t>国</w:t>
      </w:r>
      <w:r>
        <w:rPr>
          <w:rFonts w:ascii="Times New Roman" w:hAnsi="Times New Roman" w:eastAsia="宋体"/>
          <w:b w:val="0"/>
          <w:sz w:val="23"/>
        </w:rPr>
        <w:t>雷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研</w:t>
      </w:r>
      <w:r>
        <w:rPr>
          <w:rFonts w:ascii="Times New Roman" w:hAnsi="Times New Roman" w:eastAsia="宋体"/>
          <w:b w:val="0"/>
          <w:sz w:val="23"/>
        </w:rPr>
        <w:t>究</w:t>
      </w:r>
      <w:r>
        <w:rPr>
          <w:rFonts w:ascii="Times New Roman" w:hAnsi="Times New Roman" w:eastAsia="宋体"/>
          <w:b w:val="0"/>
          <w:sz w:val="23"/>
        </w:rPr>
        <w:t>又</w:t>
      </w:r>
      <w:r>
        <w:rPr>
          <w:rFonts w:ascii="Times New Roman" w:hAnsi="Times New Roman" w:eastAsia="宋体"/>
          <w:b w:val="0"/>
          <w:sz w:val="23"/>
        </w:rPr>
        <w:t>创</w:t>
      </w:r>
      <w:r>
        <w:rPr>
          <w:rFonts w:ascii="Times New Roman" w:hAnsi="Times New Roman" w:eastAsia="宋体"/>
          <w:b w:val="0"/>
          <w:sz w:val="23"/>
        </w:rPr>
        <w:t>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碑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米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雷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范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米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厘</w:t>
      </w:r>
      <w:r>
        <w:rPr>
          <w:rFonts w:ascii="Times New Roman" w:hAnsi="Times New Roman" w:eastAsia="宋体"/>
          <w:b w:val="0"/>
          <w:sz w:val="23"/>
        </w:rPr>
        <w:t>米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械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须</w:t>
      </w:r>
      <w:r>
        <w:rPr>
          <w:rFonts w:ascii="Times New Roman" w:hAnsi="Times New Roman" w:eastAsia="宋体"/>
          <w:b w:val="0"/>
          <w:sz w:val="23"/>
        </w:rPr>
        <w:t>靠</w:t>
      </w:r>
      <w:r>
        <w:rPr>
          <w:rFonts w:ascii="Times New Roman" w:hAnsi="Times New Roman" w:eastAsia="宋体"/>
          <w:b w:val="0"/>
          <w:sz w:val="23"/>
        </w:rPr>
        <w:t>介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遇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厘</w:t>
      </w:r>
      <w:r>
        <w:rPr>
          <w:rFonts w:ascii="Times New Roman" w:hAnsi="Times New Roman" w:eastAsia="宋体"/>
          <w:b w:val="0"/>
          <w:sz w:val="23"/>
        </w:rPr>
        <w:t>米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干</w:t>
      </w:r>
      <w:r>
        <w:rPr>
          <w:rFonts w:ascii="Times New Roman" w:hAnsi="Times New Roman" w:eastAsia="宋体"/>
          <w:b w:val="0"/>
          <w:sz w:val="23"/>
        </w:rPr>
        <w:t>涉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见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更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易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衍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