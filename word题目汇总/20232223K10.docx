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锡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难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困</w:t>
      </w:r>
      <w:r>
        <w:rPr>
          <w:rFonts w:ascii="Times New Roman" w:hAnsi="Times New Roman" w:eastAsia="宋体"/>
          <w:b w:val="0"/>
        </w:rPr>
        <w:t>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扇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扇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困</w:t>
      </w:r>
      <w:r>
        <w:rPr>
          <w:rFonts w:ascii="Times New Roman" w:hAnsi="Times New Roman" w:eastAsia="宋体"/>
          <w:b w:val="0"/>
        </w:rPr>
        <w:t>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03704" cy="13350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3704" cy="13350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03704" cy="13350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3704" cy="133502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