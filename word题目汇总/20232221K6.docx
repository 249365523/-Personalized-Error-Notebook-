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1700" cy="1069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6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170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