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A2023139ZK16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07948" cy="11338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7948" cy="1133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0.75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