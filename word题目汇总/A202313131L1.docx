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A202313131L1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奥</w:t>
      </w:r>
      <w:r>
        <w:rPr>
          <w:rFonts w:ascii="Times New Roman" w:hAnsi="Times New Roman" w:eastAsia="宋体"/>
          <w:b w:val="0"/>
        </w:rPr>
        <w:t>斯</w:t>
      </w:r>
      <w:r>
        <w:rPr>
          <w:rFonts w:ascii="Times New Roman" w:hAnsi="Times New Roman" w:eastAsia="宋体"/>
          <w:b w:val="0"/>
        </w:rPr>
        <w:t>特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证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