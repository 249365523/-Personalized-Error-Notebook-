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20232116K1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乒</w:t>
      </w:r>
      <w:r>
        <w:rPr>
          <w:rFonts w:ascii="Times New Roman" w:hAnsi="Times New Roman" w:eastAsia="宋体"/>
          <w:b w:val="0"/>
        </w:rPr>
        <w:t>乓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回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退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蹬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章</w:t>
      </w:r>
      <w:r>
        <w:rPr>
          <w:rFonts w:ascii="Times New Roman" w:hAnsi="Times New Roman" w:eastAsia="宋体"/>
          <w:b w:val="0"/>
        </w:rPr>
        <w:t>鱼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