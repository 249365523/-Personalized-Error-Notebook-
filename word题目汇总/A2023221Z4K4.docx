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Bq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5Bq</m:t>
            </m:r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Bq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Bq</m:t>
            </m:r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28472" cy="944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472" cy="9448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