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42644" cy="6172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644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