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6507" cy="4861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507" cy="486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