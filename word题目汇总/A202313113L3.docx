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11808" cy="102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45336" cy="13395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13395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砧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