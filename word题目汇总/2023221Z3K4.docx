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92480" cy="7848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784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