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A202311122KK8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者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兔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乌</w:t>
      </w:r>
      <w:r>
        <w:rPr>
          <w:rFonts w:ascii="Times New Roman" w:hAnsi="Times New Roman" w:eastAsia="宋体"/>
          <w:b w:val="0"/>
        </w:rPr>
        <w:t>龟</w:t>
      </w:r>
      <w:r>
        <w:rPr>
          <w:rFonts w:ascii="Times New Roman" w:hAnsi="Times New Roman" w:eastAsia="宋体"/>
          <w:b w:val="0"/>
        </w:rPr>
        <w:t>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兔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乌</w:t>
      </w:r>
      <w:r>
        <w:rPr>
          <w:rFonts w:ascii="Times New Roman" w:hAnsi="Times New Roman" w:eastAsia="宋体"/>
          <w:b w:val="0"/>
        </w:rPr>
        <w:t>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赛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  <w:i/>
        </w:rPr>
        <w:t>x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描</w:t>
      </w:r>
      <w:r>
        <w:rPr>
          <w:rFonts w:ascii="Times New Roman" w:hAnsi="Times New Roman" w:eastAsia="宋体"/>
          <w:b w:val="0"/>
        </w:rPr>
        <w:t>述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兔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乌</w:t>
      </w:r>
      <w:r>
        <w:rPr>
          <w:rFonts w:ascii="Times New Roman" w:hAnsi="Times New Roman" w:eastAsia="宋体"/>
          <w:b w:val="0"/>
        </w:rPr>
        <w:t>龟</w:t>
      </w:r>
      <w:r>
        <w:rPr>
          <w:rFonts w:ascii="Times New Roman" w:hAnsi="Times New Roman" w:eastAsia="宋体"/>
          <w:b w:val="0"/>
        </w:rPr>
        <w:t>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