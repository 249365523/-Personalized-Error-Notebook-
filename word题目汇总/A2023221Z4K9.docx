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A2023221Z4K9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8219" cy="12481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8219" cy="1248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qBL</m:t>
            </m:r>
          </m:num>
          <m:den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4316" cy="11658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4316" cy="11658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qBL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qBL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n</m:t>
            </m:r>
            <m:r>
              <m:rPr>
                <m:sty m:val="p"/>
              </m:rPr>
              <w:rPr>
                <w:rFonts w:ascii="Times New Roman" w:eastAsia="宋体"/>
              </w:rPr>
              <m:t>-1)</m:t>
            </m:r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n</m:t>
            </m:r>
            <m:r>
              <m:rPr>
                <m:sty m:val="p"/>
              </m:rPr>
              <w:rPr>
                <w:rFonts w:ascii="Times New Roman" w:eastAsia="宋体"/>
              </w:rPr>
              <m:t>-1</m:t>
            </m:r>
          </m:den>
        </m:f>
      </m:oMath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qBL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nm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n</m:t>
            </m:r>
          </m:den>
        </m:f>
      </m:oMath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