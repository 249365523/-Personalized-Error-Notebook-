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tiff"/>
  <Override PartName="/word/media/image2.jpg" ContentType="image/tif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A2023221ZL3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C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初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  <w:i/>
        </w:rPr>
        <w:t>y</w:t>
      </w:r>
      <w:r>
        <w:rPr>
          <w:rFonts w:ascii="Times New Roman" w:hAnsi="Times New Roman" w:eastAsia="宋体"/>
          <w:b w:val="0"/>
        </w:rPr>
        <w:t>轴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恰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屏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m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sSup>
              <m:sSupPr>
                <m:ctrlPr>
                  <w:rPr>
                    <w:rFonts w:ascii="Times New Roman" w:eastAsia="宋体"/>
                  </w:rPr>
                </m:ctrlPr>
              </m:sSupPr>
              <m:e>
                <m:r>
                  <w:rPr>
                    <w:rFonts w:ascii="Times New Roman" w:eastAsia="宋体"/>
                  </w:rPr>
                  <m:t>v</m:t>
                </m:r>
              </m:e>
              <m:sup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sup>
            </m:sSup>
          </m:num>
          <m:den>
            <m:r>
              <w:rPr>
                <w:rFonts w:ascii="Times New Roman" w:eastAsia="宋体"/>
              </w:rPr>
              <m:t>r</m:t>
            </m:r>
          </m:den>
        </m:f>
      </m:oMath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Bq</m:t>
            </m:r>
            <m:r>
              <w:rPr>
                <w:rFonts w:ascii="Times New Roman" w:eastAsia="宋体"/>
              </w:rPr>
              <m:t>R</m:t>
            </m:r>
          </m:num>
          <m:den>
            <m:r>
              <w:rPr>
                <w:rFonts w:ascii="Times New Roman" w:eastAsia="宋体"/>
              </w:rPr>
              <m:t>m</m:t>
            </m:r>
          </m:den>
        </m:f>
      </m:oMath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但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且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区</w:t>
      </w:r>
      <w:r>
        <w:rPr>
          <w:rFonts w:ascii="Times New Roman" w:hAnsi="Times New Roman" w:eastAsia="宋体"/>
          <w:b w:val="0"/>
        </w:rPr>
        <w:t>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于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3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2</m:t>
            </m:r>
          </m:den>
        </m:f>
      </m:oMath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并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会</w:t>
      </w:r>
      <w:r>
        <w:rPr>
          <w:rFonts w:ascii="Times New Roman" w:hAnsi="Times New Roman" w:eastAsia="宋体"/>
          <w:b w:val="0"/>
        </w:rPr>
        <w:t>全</w:t>
      </w:r>
      <w:r>
        <w:rPr>
          <w:rFonts w:ascii="Times New Roman" w:hAnsi="Times New Roman" w:eastAsia="宋体"/>
          <w:b w:val="0"/>
        </w:rPr>
        <w:t>部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打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屏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几</w:t>
      </w:r>
      <w:r>
        <w:rPr>
          <w:rFonts w:ascii="Times New Roman" w:hAnsi="Times New Roman" w:eastAsia="宋体"/>
          <w:b w:val="0"/>
        </w:rPr>
        <w:t>何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屏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为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2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3</m:t>
            </m:r>
          </m:den>
        </m:f>
      </m:oMath>
      <w:r>
        <w:rPr>
          <w:rFonts w:ascii="Times New Roman" w:hAnsi="Times New Roman" w:eastAsia="宋体"/>
          <w:b w:val="0"/>
        </w:rPr>
        <w:t>π</w:t>
      </w:r>
      <w:r>
        <w:rPr>
          <w:rFonts w:ascii="Times New Roman" w:hAnsi="Times New Roman" w:eastAsia="宋体"/>
          <w:b w:val="0"/>
        </w:rPr>
        <w:t>，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80516" cy="11811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80516" cy="1181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公</w:t>
      </w:r>
      <w:r>
        <w:rPr>
          <w:rFonts w:ascii="Times New Roman" w:hAnsi="Times New Roman" w:eastAsia="宋体"/>
          <w:b w:val="0"/>
        </w:rPr>
        <w:t>式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2π</m:t>
            </m:r>
            <m:r>
              <w:rPr>
                <w:rFonts w:ascii="Times New Roman" w:eastAsia="宋体"/>
              </w:rPr>
              <m:t>r</m:t>
            </m:r>
          </m:num>
          <m:den>
            <m:r>
              <w:rPr>
                <w:rFonts w:ascii="Times New Roman" w:eastAsia="宋体"/>
              </w:rPr>
              <m:t>v</m:t>
            </m:r>
          </m:den>
        </m:f>
      </m:oMath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1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3</m:t>
            </m:r>
          </m:den>
        </m:f>
      </m:oMath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2π</m:t>
            </m:r>
            <m:r>
              <w:rPr>
                <w:rFonts w:ascii="Times New Roman" w:eastAsia="宋体"/>
              </w:rPr>
              <m:t>m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3Bq</m:t>
            </m:r>
          </m:den>
        </m:f>
      </m:oMath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打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屏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几</w:t>
      </w:r>
      <w:r>
        <w:rPr>
          <w:rFonts w:ascii="Times New Roman" w:hAnsi="Times New Roman" w:eastAsia="宋体"/>
          <w:b w:val="0"/>
        </w:rPr>
        <w:t>何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即</w:t>
      </w:r>
      <w:r>
        <w:rPr>
          <w:rFonts w:ascii="Times New Roman" w:hAnsi="Times New Roman" w:eastAsia="宋体"/>
          <w:b w:val="0"/>
        </w:rPr>
        <w:t>初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轴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夹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打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屏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初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轴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夹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≤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≤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80516" cy="123444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80516" cy="12344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