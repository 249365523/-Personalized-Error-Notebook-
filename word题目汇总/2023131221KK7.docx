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2023131221KK7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40892" cy="960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0892" cy="960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