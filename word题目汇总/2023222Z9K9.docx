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8004" cy="1281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04" cy="128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4916" cy="8580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4916" cy="8092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