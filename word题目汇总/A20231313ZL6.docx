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A20231313ZL6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朗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叫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ε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i/>
        </w:rPr>
        <w:t>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朗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