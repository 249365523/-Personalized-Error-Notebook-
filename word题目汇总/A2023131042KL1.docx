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A2023131042KL1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决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ε</w:instrText>
      </w:r>
      <w:r>
        <w:rPr>
          <w:rFonts w:ascii="Times New Roman" w:hAnsi="Times New Roman" w:eastAsia="宋体"/>
          <w:b w:val="0"/>
          <w:vertAlign w:val="subscript"/>
        </w:rPr>
        <w:instrText xml:space="preserve">r</w:instrText>
      </w:r>
      <w:r>
        <w:rPr>
          <w:rFonts w:ascii="Times New Roman" w:hAnsi="Times New Roman" w:eastAsia="宋体"/>
          <w:b w:val="0"/>
          <w:i/>
        </w:rPr>
        <w:instrText xml:space="preserve">S,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i/>
        </w:rPr>
        <w:instrText xml:space="preserve">kd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决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ε</w:instrText>
      </w:r>
      <w:r>
        <w:rPr>
          <w:rFonts w:ascii="Times New Roman" w:hAnsi="Times New Roman" w:eastAsia="宋体"/>
          <w:b w:val="0"/>
          <w:vertAlign w:val="subscript"/>
        </w:rPr>
        <w:instrText xml:space="preserve">r</w:instrText>
      </w:r>
      <w:r>
        <w:rPr>
          <w:rFonts w:ascii="Times New Roman" w:hAnsi="Times New Roman" w:eastAsia="宋体"/>
          <w:b w:val="0"/>
          <w:i/>
        </w:rPr>
        <w:instrText xml:space="preserve">S,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i/>
        </w:rPr>
        <w:instrText xml:space="preserve">kd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