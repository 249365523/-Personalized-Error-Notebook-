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200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2 000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49 975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11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×50%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P</m:t>
                </m:r>
                <m:r>
                  <m:rPr>
                    <m:sty m:val="p"/>
                  </m:rPr>
                  <w:rPr>
                    <w:rFonts w:ascii="Times New Roman" w:eastAsia="宋体"/>
                  </w:rPr>
                  <m:t>×5%</m:t>
                </m:r>
              </m:num>
              <m:den>
                <m:r>
                  <w:rPr>
                    <w:rFonts w:ascii="Times New Roman" w:eastAsia="宋体"/>
                  </w:rPr>
                  <m:t>R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4×</m:t>
                </m:r>
                <m:sSup>
                  <m:sSupPr/>
                  <m:e/>
                  <m:sup/>
                </m:sSup>
                <m:r>
                  <m:rPr>
                    <m:sty m:val="p"/>
                  </m:rPr>
                  <w:rPr>
                    <w:rFonts w:ascii="Times New Roman" w:eastAsia="宋体"/>
                  </w:rPr>
                  <m:t>×0.05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125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P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40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500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5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200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损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P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100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w:rPr>
                <w:rFonts w:ascii="Times New Roman" w:eastAsia="宋体"/>
              </w:rPr>
              <m:t>'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w:rPr>
                <w:rFonts w:ascii="Times New Roman" w:eastAsia="宋体"/>
              </w:rPr>
              <m:t>'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w:rPr>
                <w:rFonts w:ascii="Times New Roman" w:eastAsia="宋体"/>
              </w:rPr>
              <m:t>'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2 000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  <m:r>
              <w:rPr>
                <w:rFonts w:ascii="Times New Roman" w:eastAsia="宋体"/>
              </w:rPr>
              <m:t>'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  <m:r>
              <w:rPr>
                <w:rFonts w:ascii="Times New Roman" w:eastAsia="宋体"/>
              </w:rPr>
              <m:t>'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49 975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11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