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全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另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再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056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056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a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a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a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</m:num>
          <m:den>
            <m:r>
              <w:rPr>
                <w:rFonts w:ascii="Times New Roman" w:eastAsia="宋体"/>
              </w:rPr>
              <m:t>a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