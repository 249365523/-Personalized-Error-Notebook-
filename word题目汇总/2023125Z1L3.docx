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2023125Z1L3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绵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7421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7421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