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桂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5880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5880" cy="6812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812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