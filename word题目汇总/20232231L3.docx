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共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总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绕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'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π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7844" cy="12298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7844" cy="1229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瞬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°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瞬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经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瞬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瞬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式</w:t>
      </w:r>
      <w:r>
        <w:rPr>
          <w:rFonts w:ascii="Times New Roman" w:hAnsi="Times New Roman" w:eastAsia="宋体"/>
          <w:b w:val="0"/>
          <w:sz w:val="23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