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20231311Z7K2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336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336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补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5148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514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偶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