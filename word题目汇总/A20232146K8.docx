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肤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肿</w:t>
      </w:r>
      <w:r>
        <w:rPr>
          <w:rFonts w:ascii="Times New Roman" w:hAnsi="Times New Roman" w:eastAsia="宋体"/>
          <w:b w:val="0"/>
        </w:rPr>
        <w:t>瘤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