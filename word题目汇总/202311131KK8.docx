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鞍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旅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午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旅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旅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7940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94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旅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旅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旅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旅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旅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旅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旅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旅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