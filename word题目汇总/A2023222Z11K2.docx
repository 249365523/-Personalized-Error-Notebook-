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知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F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累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Δ</m:t>
                </m:r>
                <m:r>
                  <w:rPr>
                    <w:rFonts w:ascii="Times New Roman" w:eastAsia="宋体"/>
                  </w:rPr>
                  <m:t>Φ</m:t>
                </m:r>
              </m:num>
              <m:den>
                <m:r>
                  <w:rPr>
                    <w:rFonts w:ascii="Times New Roman" w:eastAsia="宋体"/>
                  </w:rPr>
                  <m:t>t</m:t>
                </m:r>
              </m:den>
            </m:f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BsL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