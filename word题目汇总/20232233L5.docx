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20232233L5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  <w:vertAlign w:val="subscript"/>
        </w:rPr>
        <w:t>3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L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W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灯</w:t>
      </w:r>
      <w:r>
        <w:rPr>
          <w:rFonts w:ascii="Times New Roman" w:hAnsi="Times New Roman" w:eastAsia="宋体"/>
          <w:b w:val="0"/>
          <w:sz w:val="23"/>
        </w:rPr>
        <w:t>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L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W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灯</w:t>
      </w:r>
      <w:r>
        <w:rPr>
          <w:rFonts w:ascii="Times New Roman" w:hAnsi="Times New Roman" w:eastAsia="宋体"/>
          <w:b w:val="0"/>
          <w:sz w:val="23"/>
        </w:rPr>
        <w:t>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L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L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都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常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那</w:t>
      </w:r>
      <w:r>
        <w:rPr>
          <w:rFonts w:ascii="Times New Roman" w:hAnsi="Times New Roman" w:eastAsia="宋体"/>
          <w:b w:val="0"/>
          <w:sz w:val="23"/>
        </w:rPr>
        <w:t>么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0140" cy="9098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909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60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30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20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