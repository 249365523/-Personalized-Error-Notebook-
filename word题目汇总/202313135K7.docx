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202313135K7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微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辐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吸</w:t>
      </w:r>
      <w:r>
        <w:rPr>
          <w:rFonts w:ascii="Times New Roman" w:hAnsi="Times New Roman" w:eastAsia="宋体"/>
          <w:b w:val="0"/>
        </w:rPr>
        <w:t>收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特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份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份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辐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或</w:t>
      </w:r>
      <w:r>
        <w:rPr>
          <w:rFonts w:ascii="Times New Roman" w:hAnsi="Times New Roman" w:eastAsia="宋体"/>
          <w:b w:val="0"/>
        </w:rPr>
        <w:t>吸</w:t>
      </w:r>
      <w:r>
        <w:rPr>
          <w:rFonts w:ascii="Times New Roman" w:hAnsi="Times New Roman" w:eastAsia="宋体"/>
          <w:b w:val="0"/>
        </w:rPr>
        <w:t>收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辐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吸</w:t>
      </w:r>
      <w:r>
        <w:rPr>
          <w:rFonts w:ascii="Times New Roman" w:hAnsi="Times New Roman" w:eastAsia="宋体"/>
          <w:b w:val="0"/>
        </w:rPr>
        <w:t>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整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倍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吸</w:t>
      </w:r>
      <w:r>
        <w:rPr>
          <w:rFonts w:ascii="Times New Roman" w:hAnsi="Times New Roman" w:eastAsia="宋体"/>
          <w:b w:val="0"/>
        </w:rPr>
        <w:t>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续</w:t>
      </w:r>
      <w:r>
        <w:rPr>
          <w:rFonts w:ascii="Times New Roman" w:hAnsi="Times New Roman" w:eastAsia="宋体"/>
          <w:b w:val="0"/>
        </w:rPr>
        <w:t>的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辐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吸</w:t>
      </w:r>
      <w:r>
        <w:rPr>
          <w:rFonts w:ascii="Times New Roman" w:hAnsi="Times New Roman" w:eastAsia="宋体"/>
          <w:b w:val="0"/>
        </w:rPr>
        <w:t>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的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