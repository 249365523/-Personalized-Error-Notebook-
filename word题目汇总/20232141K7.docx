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5192" cy="1104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5192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