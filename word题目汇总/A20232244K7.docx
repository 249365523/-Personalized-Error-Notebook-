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印</w:t>
      </w:r>
      <w:r>
        <w:rPr>
          <w:rFonts w:ascii="Times New Roman" w:hAnsi="Times New Roman" w:eastAsia="宋体"/>
          <w:b w:val="0"/>
        </w:rPr>
        <w:t>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钞</w:t>
      </w:r>
      <w:r>
        <w:rPr>
          <w:rFonts w:ascii="Times New Roman" w:hAnsi="Times New Roman" w:eastAsia="宋体"/>
          <w:b w:val="0"/>
        </w:rPr>
        <w:t>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肉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X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医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病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骼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业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伤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