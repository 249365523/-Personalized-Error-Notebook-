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1468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468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01468" cy="7178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468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