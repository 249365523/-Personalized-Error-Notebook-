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2023222Z1L3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如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所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光</w:t>
      </w:r>
      <w:r>
        <w:rPr>
          <w:rFonts w:ascii="Times New Roman" w:hAnsi="Times New Roman" w:eastAsia="宋体"/>
          <w:b w:val="0"/>
          <w:sz w:val="23"/>
        </w:rPr>
        <w:t>滑</w:t>
      </w:r>
      <w:r>
        <w:rPr>
          <w:rFonts w:ascii="Times New Roman" w:hAnsi="Times New Roman" w:eastAsia="宋体"/>
          <w:b w:val="0"/>
          <w:sz w:val="23"/>
        </w:rPr>
        <w:t>平</w:t>
      </w:r>
      <w:r>
        <w:rPr>
          <w:rFonts w:ascii="Times New Roman" w:hAnsi="Times New Roman" w:eastAsia="宋体"/>
          <w:b w:val="0"/>
          <w:sz w:val="23"/>
        </w:rPr>
        <w:t>行</w:t>
      </w:r>
      <w:r>
        <w:rPr>
          <w:rFonts w:ascii="Times New Roman" w:hAnsi="Times New Roman" w:eastAsia="宋体"/>
          <w:b w:val="0"/>
          <w:sz w:val="23"/>
        </w:rPr>
        <w:t>金</w:t>
      </w:r>
      <w:r>
        <w:rPr>
          <w:rFonts w:ascii="Times New Roman" w:hAnsi="Times New Roman" w:eastAsia="宋体"/>
          <w:b w:val="0"/>
          <w:sz w:val="23"/>
        </w:rPr>
        <w:t>属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轨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水</w:t>
      </w:r>
      <w:r>
        <w:rPr>
          <w:rFonts w:ascii="Times New Roman" w:hAnsi="Times New Roman" w:eastAsia="宋体"/>
          <w:b w:val="0"/>
          <w:sz w:val="23"/>
        </w:rPr>
        <w:t>平</w:t>
      </w:r>
      <w:r>
        <w:rPr>
          <w:rFonts w:ascii="Times New Roman" w:hAnsi="Times New Roman" w:eastAsia="宋体"/>
          <w:b w:val="0"/>
          <w:sz w:val="23"/>
        </w:rPr>
        <w:t>部</w:t>
      </w:r>
      <w:r>
        <w:rPr>
          <w:rFonts w:ascii="Times New Roman" w:hAnsi="Times New Roman" w:eastAsia="宋体"/>
          <w:b w:val="0"/>
          <w:sz w:val="23"/>
        </w:rPr>
        <w:t>分</w:t>
      </w:r>
      <w:r>
        <w:rPr>
          <w:rFonts w:ascii="Times New Roman" w:hAnsi="Times New Roman" w:eastAsia="宋体"/>
          <w:b w:val="0"/>
          <w:sz w:val="23"/>
        </w:rPr>
        <w:t>处</w:t>
      </w:r>
      <w:r>
        <w:rPr>
          <w:rFonts w:ascii="Times New Roman" w:hAnsi="Times New Roman" w:eastAsia="宋体"/>
          <w:b w:val="0"/>
          <w:sz w:val="23"/>
        </w:rPr>
        <w:t>于</w:t>
      </w:r>
      <w:r>
        <w:rPr>
          <w:rFonts w:ascii="Times New Roman" w:hAnsi="Times New Roman" w:eastAsia="宋体"/>
          <w:b w:val="0"/>
          <w:sz w:val="23"/>
        </w:rPr>
        <w:t>竖</w:t>
      </w:r>
      <w:r>
        <w:rPr>
          <w:rFonts w:ascii="Times New Roman" w:hAnsi="Times New Roman" w:eastAsia="宋体"/>
          <w:b w:val="0"/>
          <w:sz w:val="23"/>
        </w:rPr>
        <w:t>直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下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匀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感</w:t>
      </w:r>
      <w:r>
        <w:rPr>
          <w:rFonts w:ascii="Times New Roman" w:hAnsi="Times New Roman" w:eastAsia="宋体"/>
          <w:b w:val="0"/>
          <w:sz w:val="23"/>
        </w:rPr>
        <w:t>应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=</w:t>
      </w:r>
      <w:r>
        <w:rPr>
          <w:rFonts w:ascii="Times New Roman" w:hAnsi="Times New Roman" w:eastAsia="宋体"/>
          <w:b w:val="0"/>
          <w:sz w:val="23"/>
        </w:rPr>
        <w:t>3</w:t>
      </w:r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T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两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轨</w:t>
      </w:r>
      <w:r>
        <w:rPr>
          <w:rFonts w:ascii="Times New Roman" w:hAnsi="Times New Roman" w:eastAsia="宋体"/>
          <w:b w:val="0"/>
          <w:sz w:val="23"/>
        </w:rPr>
        <w:t>间</w:t>
      </w:r>
      <w:r>
        <w:rPr>
          <w:rFonts w:ascii="Times New Roman" w:hAnsi="Times New Roman" w:eastAsia="宋体"/>
          <w:b w:val="0"/>
          <w:sz w:val="23"/>
        </w:rPr>
        <w:t>距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L</w:t>
      </w:r>
      <w:r>
        <w:rPr>
          <w:rFonts w:ascii="Times New Roman" w:hAnsi="Times New Roman" w:eastAsia="宋体"/>
          <w:b w:val="0"/>
          <w:sz w:val="23"/>
        </w:rPr>
        <w:t>=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5</w:t>
      </w:r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m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轨</w:t>
      </w:r>
      <w:r>
        <w:rPr>
          <w:rFonts w:ascii="Times New Roman" w:hAnsi="Times New Roman" w:eastAsia="宋体"/>
          <w:b w:val="0"/>
          <w:sz w:val="23"/>
        </w:rPr>
        <w:t>足</w:t>
      </w:r>
      <w:r>
        <w:rPr>
          <w:rFonts w:ascii="Times New Roman" w:hAnsi="Times New Roman" w:eastAsia="宋体"/>
          <w:b w:val="0"/>
          <w:sz w:val="23"/>
        </w:rPr>
        <w:t>够</w:t>
      </w:r>
      <w:r>
        <w:rPr>
          <w:rFonts w:ascii="Times New Roman" w:hAnsi="Times New Roman" w:eastAsia="宋体"/>
          <w:b w:val="0"/>
          <w:sz w:val="23"/>
        </w:rPr>
        <w:t>长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金</w:t>
      </w:r>
      <w:r>
        <w:rPr>
          <w:rFonts w:ascii="Times New Roman" w:hAnsi="Times New Roman" w:eastAsia="宋体"/>
          <w:b w:val="0"/>
          <w:sz w:val="23"/>
        </w:rPr>
        <w:t>属</w:t>
      </w:r>
      <w:r>
        <w:rPr>
          <w:rFonts w:ascii="Times New Roman" w:hAnsi="Times New Roman" w:eastAsia="宋体"/>
          <w:b w:val="0"/>
          <w:sz w:val="23"/>
        </w:rPr>
        <w:t>棒</w:t>
      </w:r>
      <w:r>
        <w:rPr>
          <w:rFonts w:ascii="Times New Roman" w:hAnsi="Times New Roman" w:eastAsia="宋体"/>
          <w:b w:val="0"/>
          <w:sz w:val="23"/>
        </w:rPr>
        <w:t>a</w:t>
      </w:r>
      <w:r>
        <w:rPr>
          <w:rFonts w:ascii="Times New Roman" w:hAnsi="Times New Roman" w:eastAsia="宋体"/>
          <w:b w:val="0"/>
          <w:sz w:val="23"/>
        </w:rPr>
        <w:t>和</w:t>
      </w:r>
      <w:r>
        <w:rPr>
          <w:rFonts w:ascii="Times New Roman" w:hAnsi="Times New Roman" w:eastAsia="宋体"/>
          <w:b w:val="0"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质</w:t>
      </w:r>
      <w:r>
        <w:rPr>
          <w:rFonts w:ascii="Times New Roman" w:hAnsi="Times New Roman" w:eastAsia="宋体"/>
          <w:b w:val="0"/>
          <w:sz w:val="23"/>
        </w:rPr>
        <w:t>量</w:t>
      </w:r>
      <w:r>
        <w:rPr>
          <w:rFonts w:ascii="Times New Roman" w:hAnsi="Times New Roman" w:eastAsia="宋体"/>
          <w:b w:val="0"/>
          <w:sz w:val="23"/>
        </w:rPr>
        <w:t>分</w:t>
      </w:r>
      <w:r>
        <w:rPr>
          <w:rFonts w:ascii="Times New Roman" w:hAnsi="Times New Roman" w:eastAsia="宋体"/>
          <w:b w:val="0"/>
          <w:sz w:val="23"/>
        </w:rPr>
        <w:t>别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m</w:t>
      </w:r>
      <w:r>
        <w:rPr>
          <w:rFonts w:ascii="Times New Roman" w:hAnsi="Times New Roman" w:eastAsia="宋体"/>
          <w:b w:val="0"/>
          <w:sz w:val="23"/>
          <w:vertAlign w:val="subscript"/>
        </w:rPr>
        <w:t>a</w:t>
      </w:r>
      <w:r>
        <w:rPr>
          <w:rFonts w:ascii="Times New Roman" w:hAnsi="Times New Roman" w:eastAsia="宋体"/>
          <w:b w:val="0"/>
          <w:sz w:val="23"/>
        </w:rPr>
        <w:t>=</w:t>
      </w:r>
      <w:r>
        <w:rPr>
          <w:rFonts w:ascii="Times New Roman" w:hAnsi="Times New Roman" w:eastAsia="宋体"/>
          <w:b w:val="0"/>
          <w:sz w:val="23"/>
        </w:rPr>
        <w:t>1</w:t>
      </w:r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k</w:t>
      </w:r>
      <w:r>
        <w:rPr>
          <w:rFonts w:ascii="Times New Roman" w:hAnsi="Times New Roman" w:eastAsia="宋体"/>
          <w:b w:val="0"/>
          <w:sz w:val="23"/>
        </w:rPr>
        <w:t>g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i/>
          <w:sz w:val="23"/>
        </w:rPr>
        <w:t>m</w:t>
      </w:r>
      <w:r>
        <w:rPr>
          <w:rFonts w:ascii="Times New Roman" w:hAnsi="Times New Roman" w:eastAsia="宋体"/>
          <w:b w:val="0"/>
          <w:sz w:val="23"/>
          <w:vertAlign w:val="subscript"/>
        </w:rPr>
        <w:t>b</w:t>
      </w:r>
      <w:r>
        <w:rPr>
          <w:rFonts w:ascii="Times New Roman" w:hAnsi="Times New Roman" w:eastAsia="宋体"/>
          <w:b w:val="0"/>
          <w:sz w:val="23"/>
        </w:rPr>
        <w:t>=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5</w:t>
      </w:r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k</w:t>
      </w:r>
      <w:r>
        <w:rPr>
          <w:rFonts w:ascii="Times New Roman" w:hAnsi="Times New Roman" w:eastAsia="宋体"/>
          <w:b w:val="0"/>
          <w:sz w:val="23"/>
        </w:rPr>
        <w:t>g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阻</w:t>
      </w:r>
      <w:r>
        <w:rPr>
          <w:rFonts w:ascii="Times New Roman" w:hAnsi="Times New Roman" w:eastAsia="宋体"/>
          <w:b w:val="0"/>
          <w:sz w:val="23"/>
        </w:rPr>
        <w:t>分</w:t>
      </w:r>
      <w:r>
        <w:rPr>
          <w:rFonts w:ascii="Times New Roman" w:hAnsi="Times New Roman" w:eastAsia="宋体"/>
          <w:b w:val="0"/>
          <w:sz w:val="23"/>
        </w:rPr>
        <w:t>别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R</w:t>
      </w:r>
      <w:r>
        <w:rPr>
          <w:rFonts w:ascii="Times New Roman" w:hAnsi="Times New Roman" w:eastAsia="宋体"/>
          <w:b w:val="0"/>
          <w:sz w:val="23"/>
          <w:vertAlign w:val="subscript"/>
        </w:rPr>
        <w:t>a</w:t>
      </w:r>
      <w:r>
        <w:rPr>
          <w:rFonts w:ascii="Times New Roman" w:hAnsi="Times New Roman" w:eastAsia="宋体"/>
          <w:b w:val="0"/>
          <w:sz w:val="23"/>
        </w:rPr>
        <w:t>=</w:t>
      </w:r>
      <w:r>
        <w:rPr>
          <w:rFonts w:ascii="Times New Roman" w:hAnsi="Times New Roman" w:eastAsia="宋体"/>
          <w:b w:val="0"/>
          <w:sz w:val="23"/>
        </w:rPr>
        <w:t>1</w:t>
      </w:r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Ω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i/>
          <w:sz w:val="23"/>
        </w:rPr>
        <w:t>R</w:t>
      </w:r>
      <w:r>
        <w:rPr>
          <w:rFonts w:ascii="Times New Roman" w:hAnsi="Times New Roman" w:eastAsia="宋体"/>
          <w:b w:val="0"/>
          <w:sz w:val="23"/>
          <w:vertAlign w:val="subscript"/>
        </w:rPr>
        <w:t>b</w:t>
      </w:r>
      <w:r>
        <w:rPr>
          <w:rFonts w:ascii="Times New Roman" w:hAnsi="Times New Roman" w:eastAsia="宋体"/>
          <w:b w:val="0"/>
          <w:sz w:val="23"/>
        </w:rPr>
        <w:t>=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Ω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棒</w:t>
      </w:r>
      <w:r>
        <w:rPr>
          <w:rFonts w:ascii="Times New Roman" w:hAnsi="Times New Roman" w:eastAsia="宋体"/>
          <w:b w:val="0"/>
          <w:sz w:val="23"/>
        </w:rPr>
        <w:t>静</w:t>
      </w:r>
      <w:r>
        <w:rPr>
          <w:rFonts w:ascii="Times New Roman" w:hAnsi="Times New Roman" w:eastAsia="宋体"/>
          <w:b w:val="0"/>
          <w:sz w:val="23"/>
        </w:rPr>
        <w:t>止</w:t>
      </w:r>
      <w:r>
        <w:rPr>
          <w:rFonts w:ascii="Times New Roman" w:hAnsi="Times New Roman" w:eastAsia="宋体"/>
          <w:b w:val="0"/>
          <w:sz w:val="23"/>
        </w:rPr>
        <w:t>于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轨</w:t>
      </w:r>
      <w:r>
        <w:rPr>
          <w:rFonts w:ascii="Times New Roman" w:hAnsi="Times New Roman" w:eastAsia="宋体"/>
          <w:b w:val="0"/>
          <w:sz w:val="23"/>
        </w:rPr>
        <w:t>水</w:t>
      </w:r>
      <w:r>
        <w:rPr>
          <w:rFonts w:ascii="Times New Roman" w:hAnsi="Times New Roman" w:eastAsia="宋体"/>
          <w:b w:val="0"/>
          <w:sz w:val="23"/>
        </w:rPr>
        <w:t>平</w:t>
      </w:r>
      <w:r>
        <w:rPr>
          <w:rFonts w:ascii="Times New Roman" w:hAnsi="Times New Roman" w:eastAsia="宋体"/>
          <w:b w:val="0"/>
          <w:sz w:val="23"/>
        </w:rPr>
        <w:t>部</w:t>
      </w:r>
      <w:r>
        <w:rPr>
          <w:rFonts w:ascii="Times New Roman" w:hAnsi="Times New Roman" w:eastAsia="宋体"/>
          <w:b w:val="0"/>
          <w:sz w:val="23"/>
        </w:rPr>
        <w:t>分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现</w:t>
      </w:r>
      <w:r>
        <w:rPr>
          <w:rFonts w:ascii="Times New Roman" w:hAnsi="Times New Roman" w:eastAsia="宋体"/>
          <w:b w:val="0"/>
          <w:sz w:val="23"/>
        </w:rPr>
        <w:t>将</w:t>
      </w:r>
      <w:r>
        <w:rPr>
          <w:rFonts w:ascii="Times New Roman" w:hAnsi="Times New Roman" w:eastAsia="宋体"/>
          <w:b w:val="0"/>
          <w:sz w:val="23"/>
        </w:rPr>
        <w:t>a</w:t>
      </w:r>
      <w:r>
        <w:rPr>
          <w:rFonts w:ascii="Times New Roman" w:hAnsi="Times New Roman" w:eastAsia="宋体"/>
          <w:b w:val="0"/>
          <w:sz w:val="23"/>
        </w:rPr>
        <w:t>棒</w:t>
      </w:r>
      <w:r>
        <w:rPr>
          <w:rFonts w:ascii="Times New Roman" w:hAnsi="Times New Roman" w:eastAsia="宋体"/>
          <w:b w:val="0"/>
          <w:sz w:val="23"/>
        </w:rPr>
        <w:t>从</w:t>
      </w:r>
      <w:r>
        <w:rPr>
          <w:rFonts w:ascii="Times New Roman" w:hAnsi="Times New Roman" w:eastAsia="宋体"/>
          <w:b w:val="0"/>
          <w:i/>
          <w:sz w:val="23"/>
        </w:rPr>
        <w:t>h</w:t>
      </w:r>
      <w:r>
        <w:rPr>
          <w:rFonts w:ascii="Times New Roman" w:hAnsi="Times New Roman" w:eastAsia="宋体"/>
          <w:b w:val="0"/>
          <w:sz w:val="23"/>
        </w:rPr>
        <w:t>=</w:t>
      </w:r>
      <w:r>
        <w:rPr>
          <w:rFonts w:ascii="Times New Roman" w:hAnsi="Times New Roman" w:eastAsia="宋体"/>
          <w:b w:val="0"/>
          <w:sz w:val="23"/>
        </w:rPr>
        <w:t>1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8</w:t>
      </w:r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m</w:t>
      </w:r>
      <w:r>
        <w:rPr>
          <w:rFonts w:ascii="Times New Roman" w:hAnsi="Times New Roman" w:eastAsia="宋体"/>
          <w:b w:val="0"/>
          <w:sz w:val="23"/>
        </w:rPr>
        <w:t>高</w:t>
      </w:r>
      <w:r>
        <w:rPr>
          <w:rFonts w:ascii="Times New Roman" w:hAnsi="Times New Roman" w:eastAsia="宋体"/>
          <w:b w:val="0"/>
          <w:sz w:val="23"/>
        </w:rPr>
        <w:t>处</w:t>
      </w:r>
      <w:r>
        <w:rPr>
          <w:rFonts w:ascii="Times New Roman" w:hAnsi="Times New Roman" w:eastAsia="宋体"/>
          <w:b w:val="0"/>
          <w:sz w:val="23"/>
        </w:rPr>
        <w:t>自</w:t>
      </w:r>
      <w:r>
        <w:rPr>
          <w:rFonts w:ascii="Times New Roman" w:hAnsi="Times New Roman" w:eastAsia="宋体"/>
          <w:b w:val="0"/>
          <w:sz w:val="23"/>
        </w:rPr>
        <w:t>静</w:t>
      </w:r>
      <w:r>
        <w:rPr>
          <w:rFonts w:ascii="Times New Roman" w:hAnsi="Times New Roman" w:eastAsia="宋体"/>
          <w:b w:val="0"/>
          <w:sz w:val="23"/>
        </w:rPr>
        <w:t>止</w:t>
      </w:r>
      <w:r>
        <w:rPr>
          <w:rFonts w:ascii="Times New Roman" w:hAnsi="Times New Roman" w:eastAsia="宋体"/>
          <w:b w:val="0"/>
          <w:sz w:val="23"/>
        </w:rPr>
        <w:t>沿</w:t>
      </w:r>
      <w:r>
        <w:rPr>
          <w:rFonts w:ascii="Times New Roman" w:hAnsi="Times New Roman" w:eastAsia="宋体"/>
          <w:b w:val="0"/>
          <w:sz w:val="23"/>
        </w:rPr>
        <w:t>弧</w:t>
      </w:r>
      <w:r>
        <w:rPr>
          <w:rFonts w:ascii="Times New Roman" w:hAnsi="Times New Roman" w:eastAsia="宋体"/>
          <w:b w:val="0"/>
          <w:sz w:val="23"/>
        </w:rPr>
        <w:t>形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轨</w:t>
      </w:r>
      <w:r>
        <w:rPr>
          <w:rFonts w:ascii="Times New Roman" w:hAnsi="Times New Roman" w:eastAsia="宋体"/>
          <w:b w:val="0"/>
          <w:sz w:val="23"/>
        </w:rPr>
        <w:t>下</w:t>
      </w:r>
      <w:r>
        <w:rPr>
          <w:rFonts w:ascii="Times New Roman" w:hAnsi="Times New Roman" w:eastAsia="宋体"/>
          <w:b w:val="0"/>
          <w:sz w:val="23"/>
        </w:rPr>
        <w:t>滑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通</w:t>
      </w:r>
      <w:r>
        <w:rPr>
          <w:rFonts w:ascii="Times New Roman" w:hAnsi="Times New Roman" w:eastAsia="宋体"/>
          <w:b w:val="0"/>
          <w:sz w:val="23"/>
        </w:rPr>
        <w:t>过</w:t>
      </w:r>
      <w:r>
        <w:rPr>
          <w:rFonts w:ascii="Times New Roman" w:hAnsi="Times New Roman" w:eastAsia="宋体"/>
          <w:b w:val="0"/>
          <w:i/>
          <w:sz w:val="23"/>
        </w:rPr>
        <w:t>C</w:t>
      </w:r>
      <w:r>
        <w:rPr>
          <w:rFonts w:ascii="Times New Roman" w:hAnsi="Times New Roman" w:eastAsia="宋体"/>
          <w:b w:val="0"/>
          <w:sz w:val="23"/>
        </w:rPr>
        <w:t>点</w:t>
      </w:r>
      <w:r>
        <w:rPr>
          <w:rFonts w:ascii="Times New Roman" w:hAnsi="Times New Roman" w:eastAsia="宋体"/>
          <w:b w:val="0"/>
          <w:sz w:val="23"/>
        </w:rPr>
        <w:t>进</w:t>
      </w:r>
      <w:r>
        <w:rPr>
          <w:rFonts w:ascii="Times New Roman" w:hAnsi="Times New Roman" w:eastAsia="宋体"/>
          <w:b w:val="0"/>
          <w:sz w:val="23"/>
        </w:rPr>
        <w:t>入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轨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水</w:t>
      </w:r>
      <w:r>
        <w:rPr>
          <w:rFonts w:ascii="Times New Roman" w:hAnsi="Times New Roman" w:eastAsia="宋体"/>
          <w:b w:val="0"/>
          <w:sz w:val="23"/>
        </w:rPr>
        <w:t>平</w:t>
      </w:r>
      <w:r>
        <w:rPr>
          <w:rFonts w:ascii="Times New Roman" w:hAnsi="Times New Roman" w:eastAsia="宋体"/>
          <w:b w:val="0"/>
          <w:sz w:val="23"/>
        </w:rPr>
        <w:t>部</w:t>
      </w:r>
      <w:r>
        <w:rPr>
          <w:rFonts w:ascii="Times New Roman" w:hAnsi="Times New Roman" w:eastAsia="宋体"/>
          <w:b w:val="0"/>
          <w:sz w:val="23"/>
        </w:rPr>
        <w:t>分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已</w:t>
      </w:r>
      <w:r>
        <w:rPr>
          <w:rFonts w:ascii="Times New Roman" w:hAnsi="Times New Roman" w:eastAsia="宋体"/>
          <w:b w:val="0"/>
          <w:sz w:val="23"/>
        </w:rPr>
        <w:t>知</w:t>
      </w:r>
      <w:r>
        <w:rPr>
          <w:rFonts w:ascii="Times New Roman" w:hAnsi="Times New Roman" w:eastAsia="宋体"/>
          <w:b w:val="0"/>
          <w:sz w:val="23"/>
        </w:rPr>
        <w:t>两</w:t>
      </w:r>
      <w:r>
        <w:rPr>
          <w:rFonts w:ascii="Times New Roman" w:hAnsi="Times New Roman" w:eastAsia="宋体"/>
          <w:b w:val="0"/>
          <w:sz w:val="23"/>
        </w:rPr>
        <w:t>棒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运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过</w:t>
      </w:r>
      <w:r>
        <w:rPr>
          <w:rFonts w:ascii="Times New Roman" w:hAnsi="Times New Roman" w:eastAsia="宋体"/>
          <w:b w:val="0"/>
          <w:sz w:val="23"/>
        </w:rPr>
        <w:t>程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始</w:t>
      </w:r>
      <w:r>
        <w:rPr>
          <w:rFonts w:ascii="Times New Roman" w:hAnsi="Times New Roman" w:eastAsia="宋体"/>
          <w:b w:val="0"/>
          <w:sz w:val="23"/>
        </w:rPr>
        <w:t>终</w:t>
      </w:r>
      <w:r>
        <w:rPr>
          <w:rFonts w:ascii="Times New Roman" w:hAnsi="Times New Roman" w:eastAsia="宋体"/>
          <w:b w:val="0"/>
          <w:sz w:val="23"/>
        </w:rPr>
        <w:t>保</w:t>
      </w:r>
      <w:r>
        <w:rPr>
          <w:rFonts w:ascii="Times New Roman" w:hAnsi="Times New Roman" w:eastAsia="宋体"/>
          <w:b w:val="0"/>
          <w:sz w:val="23"/>
        </w:rPr>
        <w:t>持</w:t>
      </w:r>
      <w:r>
        <w:rPr>
          <w:rFonts w:ascii="Times New Roman" w:hAnsi="Times New Roman" w:eastAsia="宋体"/>
          <w:b w:val="0"/>
          <w:sz w:val="23"/>
        </w:rPr>
        <w:t>与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轨</w:t>
      </w:r>
      <w:r>
        <w:rPr>
          <w:rFonts w:ascii="Times New Roman" w:hAnsi="Times New Roman" w:eastAsia="宋体"/>
          <w:b w:val="0"/>
          <w:sz w:val="23"/>
        </w:rPr>
        <w:t>垂</w:t>
      </w:r>
      <w:r>
        <w:rPr>
          <w:rFonts w:ascii="Times New Roman" w:hAnsi="Times New Roman" w:eastAsia="宋体"/>
          <w:b w:val="0"/>
          <w:sz w:val="23"/>
        </w:rPr>
        <w:t>直</w:t>
      </w:r>
      <w:r>
        <w:rPr>
          <w:rFonts w:ascii="Times New Roman" w:hAnsi="Times New Roman" w:eastAsia="宋体"/>
          <w:b w:val="0"/>
          <w:sz w:val="23"/>
        </w:rPr>
        <w:t>且</w:t>
      </w:r>
      <w:r>
        <w:rPr>
          <w:rFonts w:ascii="Times New Roman" w:hAnsi="Times New Roman" w:eastAsia="宋体"/>
          <w:b w:val="0"/>
          <w:sz w:val="23"/>
        </w:rPr>
        <w:t>接</w:t>
      </w:r>
      <w:r>
        <w:rPr>
          <w:rFonts w:ascii="Times New Roman" w:hAnsi="Times New Roman" w:eastAsia="宋体"/>
          <w:b w:val="0"/>
          <w:sz w:val="23"/>
        </w:rPr>
        <w:t>触</w:t>
      </w:r>
      <w:r>
        <w:rPr>
          <w:rFonts w:ascii="Times New Roman" w:hAnsi="Times New Roman" w:eastAsia="宋体"/>
          <w:b w:val="0"/>
          <w:sz w:val="23"/>
        </w:rPr>
        <w:t>良</w:t>
      </w:r>
      <w:r>
        <w:rPr>
          <w:rFonts w:ascii="Times New Roman" w:hAnsi="Times New Roman" w:eastAsia="宋体"/>
          <w:b w:val="0"/>
          <w:sz w:val="23"/>
        </w:rPr>
        <w:t>好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两</w:t>
      </w:r>
      <w:r>
        <w:rPr>
          <w:rFonts w:ascii="Times New Roman" w:hAnsi="Times New Roman" w:eastAsia="宋体"/>
          <w:b w:val="0"/>
          <w:sz w:val="23"/>
        </w:rPr>
        <w:t>棒</w:t>
      </w:r>
      <w:r>
        <w:rPr>
          <w:rFonts w:ascii="Times New Roman" w:hAnsi="Times New Roman" w:eastAsia="宋体"/>
          <w:b w:val="0"/>
          <w:sz w:val="23"/>
        </w:rPr>
        <w:t>始</w:t>
      </w:r>
      <w:r>
        <w:rPr>
          <w:rFonts w:ascii="Times New Roman" w:hAnsi="Times New Roman" w:eastAsia="宋体"/>
          <w:b w:val="0"/>
          <w:sz w:val="23"/>
        </w:rPr>
        <w:t>终</w:t>
      </w:r>
      <w:r>
        <w:rPr>
          <w:rFonts w:ascii="Times New Roman" w:hAnsi="Times New Roman" w:eastAsia="宋体"/>
          <w:b w:val="0"/>
          <w:sz w:val="23"/>
        </w:rPr>
        <w:t>不</w:t>
      </w:r>
      <w:r>
        <w:rPr>
          <w:rFonts w:ascii="Times New Roman" w:hAnsi="Times New Roman" w:eastAsia="宋体"/>
          <w:b w:val="0"/>
          <w:sz w:val="23"/>
        </w:rPr>
        <w:t>相</w:t>
      </w:r>
      <w:r>
        <w:rPr>
          <w:rFonts w:ascii="Times New Roman" w:hAnsi="Times New Roman" w:eastAsia="宋体"/>
          <w:b w:val="0"/>
          <w:sz w:val="23"/>
        </w:rPr>
        <w:t>碰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i/>
          <w:sz w:val="23"/>
        </w:rPr>
        <w:t>g</w:t>
      </w:r>
      <w:r>
        <w:rPr>
          <w:rFonts w:ascii="Times New Roman" w:hAnsi="Times New Roman" w:eastAsia="宋体"/>
          <w:b w:val="0"/>
          <w:sz w:val="23"/>
        </w:rPr>
        <w:t>取</w:t>
      </w:r>
      <w:r>
        <w:rPr>
          <w:rFonts w:ascii="Times New Roman" w:hAnsi="Times New Roman" w:eastAsia="宋体"/>
          <w:b w:val="0"/>
          <w:sz w:val="23"/>
        </w:rPr>
        <w:t>1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m</w:t>
      </w:r>
      <w:r>
        <w:rPr>
          <w:rFonts w:ascii="Times New Roman" w:hAnsi="Times New Roman" w:eastAsia="宋体"/>
          <w:b w:val="0"/>
          <w:sz w:val="23"/>
        </w:rPr>
        <w:t>/</w:t>
      </w:r>
      <w:r>
        <w:rPr>
          <w:rFonts w:ascii="Times New Roman" w:hAnsi="Times New Roman" w:eastAsia="宋体"/>
          <w:b w:val="0"/>
          <w:sz w:val="23"/>
        </w:rPr>
        <w:t>s</w:t>
      </w:r>
      <w:r>
        <w:rPr>
          <w:rFonts w:ascii="Times New Roman" w:hAnsi="Times New Roman" w:eastAsia="宋体"/>
          <w:b w:val="0"/>
          <w:sz w:val="23"/>
          <w:vertAlign w:val="superscript"/>
        </w:rPr>
        <w:t>2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求</w:t>
      </w:r>
      <w:r>
        <w:rPr>
          <w:rFonts w:ascii="Times New Roman" w:hAnsi="Times New Roman" w:eastAsia="宋体"/>
          <w:b w:val="0"/>
          <w:sz w:val="23"/>
        </w:rPr>
        <w:t>：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089404" cy="107289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9404" cy="10728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1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a</w:t>
      </w:r>
      <w:r>
        <w:rPr>
          <w:rFonts w:ascii="Times New Roman" w:hAnsi="Times New Roman" w:eastAsia="宋体"/>
          <w:b w:val="0"/>
          <w:sz w:val="23"/>
        </w:rPr>
        <w:t>棒</w:t>
      </w:r>
      <w:r>
        <w:rPr>
          <w:rFonts w:ascii="Times New Roman" w:hAnsi="Times New Roman" w:eastAsia="宋体"/>
          <w:b w:val="0"/>
          <w:sz w:val="23"/>
        </w:rPr>
        <w:t>刚</w:t>
      </w:r>
      <w:r>
        <w:rPr>
          <w:rFonts w:ascii="Times New Roman" w:hAnsi="Times New Roman" w:eastAsia="宋体"/>
          <w:b w:val="0"/>
          <w:sz w:val="23"/>
        </w:rPr>
        <w:t>进</w:t>
      </w:r>
      <w:r>
        <w:rPr>
          <w:rFonts w:ascii="Times New Roman" w:hAnsi="Times New Roman" w:eastAsia="宋体"/>
          <w:b w:val="0"/>
          <w:sz w:val="23"/>
        </w:rPr>
        <w:t>入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棒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加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从</w:t>
      </w:r>
      <w:r>
        <w:rPr>
          <w:rFonts w:ascii="Times New Roman" w:hAnsi="Times New Roman" w:eastAsia="宋体"/>
          <w:b w:val="0"/>
          <w:sz w:val="23"/>
        </w:rPr>
        <w:t>a</w:t>
      </w:r>
      <w:r>
        <w:rPr>
          <w:rFonts w:ascii="Times New Roman" w:hAnsi="Times New Roman" w:eastAsia="宋体"/>
          <w:b w:val="0"/>
          <w:sz w:val="23"/>
        </w:rPr>
        <w:t>棒</w:t>
      </w:r>
      <w:r>
        <w:rPr>
          <w:rFonts w:ascii="Times New Roman" w:hAnsi="Times New Roman" w:eastAsia="宋体"/>
          <w:b w:val="0"/>
          <w:sz w:val="23"/>
        </w:rPr>
        <w:t>进</w:t>
      </w:r>
      <w:r>
        <w:rPr>
          <w:rFonts w:ascii="Times New Roman" w:hAnsi="Times New Roman" w:eastAsia="宋体"/>
          <w:b w:val="0"/>
          <w:sz w:val="23"/>
        </w:rPr>
        <w:t>入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到</w:t>
      </w:r>
      <w:r>
        <w:rPr>
          <w:rFonts w:ascii="Times New Roman" w:hAnsi="Times New Roman" w:eastAsia="宋体"/>
          <w:b w:val="0"/>
          <w:sz w:val="23"/>
        </w:rPr>
        <w:t>a</w:t>
      </w:r>
      <w:r>
        <w:rPr>
          <w:rFonts w:ascii="Times New Roman" w:hAnsi="Times New Roman" w:eastAsia="宋体"/>
          <w:b w:val="0"/>
          <w:sz w:val="23"/>
        </w:rPr>
        <w:t>棒</w:t>
      </w:r>
      <w:r>
        <w:rPr>
          <w:rFonts w:ascii="Times New Roman" w:hAnsi="Times New Roman" w:eastAsia="宋体"/>
          <w:b w:val="0"/>
          <w:sz w:val="23"/>
        </w:rPr>
        <w:t>匀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运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过</w:t>
      </w:r>
      <w:r>
        <w:rPr>
          <w:rFonts w:ascii="Times New Roman" w:hAnsi="Times New Roman" w:eastAsia="宋体"/>
          <w:b w:val="0"/>
          <w:sz w:val="23"/>
        </w:rPr>
        <w:t>程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流</w:t>
      </w:r>
      <w:r>
        <w:rPr>
          <w:rFonts w:ascii="Times New Roman" w:hAnsi="Times New Roman" w:eastAsia="宋体"/>
          <w:b w:val="0"/>
          <w:sz w:val="23"/>
        </w:rPr>
        <w:t>过</w:t>
      </w:r>
      <w:r>
        <w:rPr>
          <w:rFonts w:ascii="Times New Roman" w:hAnsi="Times New Roman" w:eastAsia="宋体"/>
          <w:b w:val="0"/>
          <w:sz w:val="23"/>
        </w:rPr>
        <w:t>a</w:t>
      </w:r>
      <w:r>
        <w:rPr>
          <w:rFonts w:ascii="Times New Roman" w:hAnsi="Times New Roman" w:eastAsia="宋体"/>
          <w:b w:val="0"/>
          <w:sz w:val="23"/>
        </w:rPr>
        <w:t>棒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荷</w:t>
      </w:r>
      <w:r>
        <w:rPr>
          <w:rFonts w:ascii="Times New Roman" w:hAnsi="Times New Roman" w:eastAsia="宋体"/>
          <w:b w:val="0"/>
          <w:sz w:val="23"/>
        </w:rPr>
        <w:t>量</w:t>
      </w:r>
      <w:r>
        <w:rPr>
          <w:rFonts w:ascii="Times New Roman" w:hAnsi="Times New Roman" w:eastAsia="宋体"/>
          <w:b w:val="0"/>
          <w:sz w:val="23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3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从</w:t>
      </w:r>
      <w:r>
        <w:rPr>
          <w:rFonts w:ascii="Times New Roman" w:hAnsi="Times New Roman" w:eastAsia="宋体"/>
          <w:b w:val="0"/>
          <w:sz w:val="23"/>
        </w:rPr>
        <w:t>a</w:t>
      </w:r>
      <w:r>
        <w:rPr>
          <w:rFonts w:ascii="Times New Roman" w:hAnsi="Times New Roman" w:eastAsia="宋体"/>
          <w:b w:val="0"/>
          <w:sz w:val="23"/>
        </w:rPr>
        <w:t>棒</w:t>
      </w:r>
      <w:r>
        <w:rPr>
          <w:rFonts w:ascii="Times New Roman" w:hAnsi="Times New Roman" w:eastAsia="宋体"/>
          <w:b w:val="0"/>
          <w:sz w:val="23"/>
        </w:rPr>
        <w:t>进</w:t>
      </w:r>
      <w:r>
        <w:rPr>
          <w:rFonts w:ascii="Times New Roman" w:hAnsi="Times New Roman" w:eastAsia="宋体"/>
          <w:b w:val="0"/>
          <w:sz w:val="23"/>
        </w:rPr>
        <w:t>入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到</w:t>
      </w:r>
      <w:r>
        <w:rPr>
          <w:rFonts w:ascii="Times New Roman" w:hAnsi="Times New Roman" w:eastAsia="宋体"/>
          <w:b w:val="0"/>
          <w:sz w:val="23"/>
        </w:rPr>
        <w:t>a</w:t>
      </w:r>
      <w:r>
        <w:rPr>
          <w:rFonts w:ascii="Times New Roman" w:hAnsi="Times New Roman" w:eastAsia="宋体"/>
          <w:b w:val="0"/>
          <w:sz w:val="23"/>
        </w:rPr>
        <w:t>棒</w:t>
      </w:r>
      <w:r>
        <w:rPr>
          <w:rFonts w:ascii="Times New Roman" w:hAnsi="Times New Roman" w:eastAsia="宋体"/>
          <w:b w:val="0"/>
          <w:sz w:val="23"/>
        </w:rPr>
        <w:t>匀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运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过</w:t>
      </w:r>
      <w:r>
        <w:rPr>
          <w:rFonts w:ascii="Times New Roman" w:hAnsi="Times New Roman" w:eastAsia="宋体"/>
          <w:b w:val="0"/>
          <w:sz w:val="23"/>
        </w:rPr>
        <w:t>程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a</w:t>
      </w:r>
      <w:r>
        <w:rPr>
          <w:rFonts w:ascii="Times New Roman" w:hAnsi="Times New Roman" w:eastAsia="宋体"/>
          <w:b w:val="0"/>
          <w:sz w:val="23"/>
        </w:rPr>
        <w:t>棒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产</w:t>
      </w:r>
      <w:r>
        <w:rPr>
          <w:rFonts w:ascii="Times New Roman" w:hAnsi="Times New Roman" w:eastAsia="宋体"/>
          <w:b w:val="0"/>
          <w:sz w:val="23"/>
        </w:rPr>
        <w:t>生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焦</w:t>
      </w:r>
      <w:r>
        <w:rPr>
          <w:rFonts w:ascii="Times New Roman" w:hAnsi="Times New Roman" w:eastAsia="宋体"/>
          <w:b w:val="0"/>
          <w:sz w:val="23"/>
        </w:rPr>
        <w:t>耳</w:t>
      </w:r>
      <w:r>
        <w:rPr>
          <w:rFonts w:ascii="Times New Roman" w:hAnsi="Times New Roman" w:eastAsia="宋体"/>
          <w:b w:val="0"/>
          <w:sz w:val="23"/>
        </w:rPr>
        <w:t>热</w:t>
      </w:r>
      <w:r>
        <w:rPr>
          <w:rFonts w:ascii="Times New Roman" w:hAnsi="Times New Roman" w:eastAsia="宋体"/>
          <w:b w:val="0"/>
          <w:sz w:val="23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