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media/image2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20232144K4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广</w:t>
      </w:r>
      <w:r>
        <w:rPr>
          <w:rFonts w:ascii="Times New Roman" w:hAnsi="Times New Roman" w:eastAsia="宋体"/>
          <w:b w:val="0"/>
        </w:rPr>
        <w:t>东</w:t>
      </w:r>
      <w:r>
        <w:rPr>
          <w:rFonts w:ascii="Times New Roman" w:hAnsi="Times New Roman" w:eastAsia="宋体"/>
          <w:b w:val="0"/>
        </w:rPr>
        <w:t>佛</w:t>
      </w:r>
      <w:r>
        <w:rPr>
          <w:rFonts w:ascii="Times New Roman" w:hAnsi="Times New Roman" w:eastAsia="宋体"/>
          <w:b w:val="0"/>
        </w:rPr>
        <w:t>山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某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习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组</w:t>
      </w:r>
      <w:r>
        <w:rPr>
          <w:rFonts w:ascii="Times New Roman" w:hAnsi="Times New Roman" w:eastAsia="宋体"/>
          <w:b w:val="0"/>
        </w:rPr>
        <w:t>利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双</w:t>
      </w:r>
      <w:r>
        <w:rPr>
          <w:rFonts w:ascii="Times New Roman" w:hAnsi="Times New Roman" w:eastAsia="宋体"/>
          <w:b w:val="0"/>
        </w:rPr>
        <w:t>缝</w:t>
      </w:r>
      <w:r>
        <w:rPr>
          <w:rFonts w:ascii="Times New Roman" w:hAnsi="Times New Roman" w:eastAsia="宋体"/>
          <w:b w:val="0"/>
        </w:rPr>
        <w:t>干</w:t>
      </w:r>
      <w:r>
        <w:rPr>
          <w:rFonts w:ascii="Times New Roman" w:hAnsi="Times New Roman" w:eastAsia="宋体"/>
          <w:b w:val="0"/>
        </w:rPr>
        <w:t>涉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步</w:t>
      </w:r>
      <w:r>
        <w:rPr>
          <w:rFonts w:ascii="Times New Roman" w:hAnsi="Times New Roman" w:eastAsia="宋体"/>
          <w:b w:val="0"/>
        </w:rPr>
        <w:t>骤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：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2193036" cy="183489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93036" cy="183489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2793492" cy="85344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93492" cy="8534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按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安</w:t>
      </w:r>
      <w:r>
        <w:rPr>
          <w:rFonts w:ascii="Times New Roman" w:hAnsi="Times New Roman" w:eastAsia="宋体"/>
          <w:b w:val="0"/>
        </w:rPr>
        <w:t>装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装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白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照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单</w:t>
      </w:r>
      <w:r>
        <w:rPr>
          <w:rFonts w:ascii="Times New Roman" w:hAnsi="Times New Roman" w:eastAsia="宋体"/>
          <w:b w:val="0"/>
        </w:rPr>
        <w:t>缝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调</w:t>
      </w:r>
      <w:r>
        <w:rPr>
          <w:rFonts w:ascii="Times New Roman" w:hAnsi="Times New Roman" w:eastAsia="宋体"/>
          <w:b w:val="0"/>
        </w:rPr>
        <w:t>整</w:t>
      </w:r>
      <w:r>
        <w:rPr>
          <w:rFonts w:ascii="Times New Roman" w:hAnsi="Times New Roman" w:eastAsia="宋体"/>
          <w:b w:val="0"/>
        </w:rPr>
        <w:t>仪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获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了</w:t>
      </w:r>
      <w:r>
        <w:rPr>
          <w:rFonts w:ascii="Times New Roman" w:hAnsi="Times New Roman" w:eastAsia="宋体"/>
          <w:b w:val="0"/>
        </w:rPr>
        <w:t>清</w:t>
      </w:r>
      <w:r>
        <w:rPr>
          <w:rFonts w:ascii="Times New Roman" w:hAnsi="Times New Roman" w:eastAsia="宋体"/>
          <w:b w:val="0"/>
        </w:rPr>
        <w:t>晰</w:t>
      </w:r>
      <w:r>
        <w:rPr>
          <w:rFonts w:ascii="Times New Roman" w:hAnsi="Times New Roman" w:eastAsia="宋体"/>
          <w:b w:val="0"/>
        </w:rPr>
        <w:t>彩</w:t>
      </w:r>
      <w:r>
        <w:rPr>
          <w:rFonts w:ascii="Times New Roman" w:hAnsi="Times New Roman" w:eastAsia="宋体"/>
          <w:b w:val="0"/>
        </w:rPr>
        <w:t>色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单</w:t>
      </w:r>
      <w:r>
        <w:rPr>
          <w:rFonts w:ascii="Times New Roman" w:hAnsi="Times New Roman" w:eastAsia="宋体"/>
          <w:b w:val="0"/>
        </w:rPr>
        <w:t>缝</w:t>
      </w:r>
      <w:r>
        <w:rPr>
          <w:rFonts w:ascii="Times New Roman" w:hAnsi="Times New Roman" w:eastAsia="宋体"/>
          <w:b w:val="0"/>
        </w:rPr>
        <w:t>前</w:t>
      </w:r>
      <w:r>
        <w:rPr>
          <w:rFonts w:ascii="Times New Roman" w:hAnsi="Times New Roman" w:eastAsia="宋体"/>
          <w:b w:val="0"/>
        </w:rPr>
        <w:t>插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填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</w:rPr>
        <w:t>蓝</w:t>
      </w:r>
      <w:r>
        <w:rPr>
          <w:rFonts w:ascii="Times New Roman" w:hAnsi="Times New Roman" w:eastAsia="宋体"/>
          <w:b w:val="0"/>
        </w:rPr>
        <w:t>色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或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</w:rPr>
        <w:t>红</w:t>
      </w:r>
      <w:r>
        <w:rPr>
          <w:rFonts w:ascii="Times New Roman" w:hAnsi="Times New Roman" w:eastAsia="宋体"/>
          <w:b w:val="0"/>
        </w:rPr>
        <w:t>色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滤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片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获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蓝</w:t>
      </w:r>
      <w:r>
        <w:rPr>
          <w:rFonts w:ascii="Times New Roman" w:hAnsi="Times New Roman" w:eastAsia="宋体"/>
          <w:b w:val="0"/>
        </w:rPr>
        <w:t>色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继</w:t>
      </w:r>
      <w:r>
        <w:rPr>
          <w:rFonts w:ascii="Times New Roman" w:hAnsi="Times New Roman" w:eastAsia="宋体"/>
          <w:b w:val="0"/>
        </w:rPr>
        <w:t>续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单</w:t>
      </w:r>
      <w:r>
        <w:rPr>
          <w:rFonts w:ascii="Times New Roman" w:hAnsi="Times New Roman" w:eastAsia="宋体"/>
          <w:b w:val="0"/>
        </w:rPr>
        <w:t>缝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插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填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</w:rPr>
        <w:t>单</w:t>
      </w:r>
      <w:r>
        <w:rPr>
          <w:rFonts w:ascii="Times New Roman" w:hAnsi="Times New Roman" w:eastAsia="宋体"/>
          <w:b w:val="0"/>
        </w:rPr>
        <w:t>缝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或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</w:rPr>
        <w:t>双</w:t>
      </w:r>
      <w:r>
        <w:rPr>
          <w:rFonts w:ascii="Times New Roman" w:hAnsi="Times New Roman" w:eastAsia="宋体"/>
          <w:b w:val="0"/>
        </w:rPr>
        <w:t>缝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获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宽</w:t>
      </w:r>
      <w:r>
        <w:rPr>
          <w:rFonts w:ascii="Times New Roman" w:hAnsi="Times New Roman" w:eastAsia="宋体"/>
          <w:b w:val="0"/>
        </w:rPr>
        <w:t>蓝</w:t>
      </w:r>
      <w:r>
        <w:rPr>
          <w:rFonts w:ascii="Times New Roman" w:hAnsi="Times New Roman" w:eastAsia="宋体"/>
          <w:b w:val="0"/>
        </w:rPr>
        <w:t>色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已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单</w:t>
      </w:r>
      <w:r>
        <w:rPr>
          <w:rFonts w:ascii="Times New Roman" w:hAnsi="Times New Roman" w:eastAsia="宋体"/>
          <w:b w:val="0"/>
        </w:rPr>
        <w:t>缝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双</w:t>
      </w:r>
      <w:r>
        <w:rPr>
          <w:rFonts w:ascii="Times New Roman" w:hAnsi="Times New Roman" w:eastAsia="宋体"/>
          <w:b w:val="0"/>
        </w:rPr>
        <w:t>缝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双</w:t>
      </w:r>
      <w:r>
        <w:rPr>
          <w:rFonts w:ascii="Times New Roman" w:hAnsi="Times New Roman" w:eastAsia="宋体"/>
          <w:b w:val="0"/>
        </w:rPr>
        <w:t>缝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屏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双</w:t>
      </w:r>
      <w:r>
        <w:rPr>
          <w:rFonts w:ascii="Times New Roman" w:hAnsi="Times New Roman" w:eastAsia="宋体"/>
          <w:b w:val="0"/>
        </w:rPr>
        <w:t>缝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头</w:t>
      </w:r>
      <w:r>
        <w:rPr>
          <w:rFonts w:ascii="Times New Roman" w:hAnsi="Times New Roman" w:eastAsia="宋体"/>
          <w:b w:val="0"/>
        </w:rPr>
        <w:t>来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邻</w:t>
      </w:r>
      <w:r>
        <w:rPr>
          <w:rFonts w:ascii="Times New Roman" w:hAnsi="Times New Roman" w:eastAsia="宋体"/>
          <w:b w:val="0"/>
        </w:rPr>
        <w:t>亮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纹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让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划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刻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准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亮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读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丙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手</w:t>
      </w:r>
      <w:r>
        <w:rPr>
          <w:rFonts w:ascii="Times New Roman" w:hAnsi="Times New Roman" w:eastAsia="宋体"/>
          <w:b w:val="0"/>
        </w:rPr>
        <w:t>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划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刻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准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亮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读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丁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被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保</w:t>
      </w:r>
      <w:r>
        <w:rPr>
          <w:rFonts w:ascii="Times New Roman" w:hAnsi="Times New Roman" w:eastAsia="宋体"/>
          <w:b w:val="0"/>
        </w:rPr>
        <w:t>留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效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字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调</w:t>
      </w:r>
      <w:r>
        <w:rPr>
          <w:rFonts w:ascii="Times New Roman" w:hAnsi="Times New Roman" w:eastAsia="宋体"/>
          <w:b w:val="0"/>
        </w:rPr>
        <w:t>节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观</w:t>
      </w:r>
      <w:r>
        <w:rPr>
          <w:rFonts w:ascii="Times New Roman" w:hAnsi="Times New Roman" w:eastAsia="宋体"/>
          <w:b w:val="0"/>
        </w:rPr>
        <w:t>察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戊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干</w:t>
      </w:r>
      <w:r>
        <w:rPr>
          <w:rFonts w:ascii="Times New Roman" w:hAnsi="Times New Roman" w:eastAsia="宋体"/>
          <w:b w:val="0"/>
        </w:rPr>
        <w:t>涉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这</w:t>
      </w:r>
      <w:r>
        <w:rPr>
          <w:rFonts w:ascii="Times New Roman" w:hAnsi="Times New Roman" w:eastAsia="宋体"/>
          <w:b w:val="0"/>
        </w:rPr>
        <w:t>种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象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因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单</w:t>
      </w:r>
      <w:r>
        <w:rPr>
          <w:rFonts w:ascii="Times New Roman" w:hAnsi="Times New Roman" w:eastAsia="宋体"/>
          <w:b w:val="0"/>
        </w:rPr>
        <w:t>缝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双</w:t>
      </w:r>
      <w:r>
        <w:rPr>
          <w:rFonts w:ascii="Times New Roman" w:hAnsi="Times New Roman" w:eastAsia="宋体"/>
          <w:b w:val="0"/>
        </w:rPr>
        <w:t>缝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行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单</w:t>
      </w:r>
      <w:r>
        <w:rPr>
          <w:rFonts w:ascii="Times New Roman" w:hAnsi="Times New Roman" w:eastAsia="宋体"/>
          <w:b w:val="0"/>
        </w:rPr>
        <w:t>缝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双</w:t>
      </w:r>
      <w:r>
        <w:rPr>
          <w:rFonts w:ascii="Times New Roman" w:hAnsi="Times New Roman" w:eastAsia="宋体"/>
          <w:b w:val="0"/>
        </w:rPr>
        <w:t>缝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太</w:t>
      </w:r>
      <w:r>
        <w:rPr>
          <w:rFonts w:ascii="Times New Roman" w:hAnsi="Times New Roman" w:eastAsia="宋体"/>
          <w:b w:val="0"/>
        </w:rPr>
        <w:t>近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备</w:t>
      </w:r>
      <w:r>
        <w:rPr>
          <w:rFonts w:ascii="Times New Roman" w:hAnsi="Times New Roman" w:eastAsia="宋体"/>
          <w:b w:val="0"/>
        </w:rPr>
        <w:t>安</w:t>
      </w:r>
      <w:r>
        <w:rPr>
          <w:rFonts w:ascii="Times New Roman" w:hAnsi="Times New Roman" w:eastAsia="宋体"/>
          <w:b w:val="0"/>
        </w:rPr>
        <w:t>装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没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调</w:t>
      </w:r>
      <w:r>
        <w:rPr>
          <w:rFonts w:ascii="Times New Roman" w:hAnsi="Times New Roman" w:eastAsia="宋体"/>
          <w:b w:val="0"/>
        </w:rPr>
        <w:t>节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把</w:t>
      </w:r>
      <w:r>
        <w:rPr>
          <w:rFonts w:ascii="Times New Roman" w:hAnsi="Times New Roman" w:eastAsia="宋体"/>
          <w:b w:val="0"/>
        </w:rPr>
        <w:t>整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屏</w:t>
      </w:r>
      <w:r>
        <w:rPr>
          <w:rFonts w:ascii="Times New Roman" w:hAnsi="Times New Roman" w:eastAsia="宋体"/>
          <w:b w:val="0"/>
        </w:rPr>
        <w:t>都</w:t>
      </w:r>
      <w:r>
        <w:rPr>
          <w:rFonts w:ascii="Times New Roman" w:hAnsi="Times New Roman" w:eastAsia="宋体"/>
          <w:b w:val="0"/>
        </w:rPr>
        <w:t>照</w:t>
      </w:r>
      <w:r>
        <w:rPr>
          <w:rFonts w:ascii="Times New Roman" w:hAnsi="Times New Roman" w:eastAsia="宋体"/>
          <w:b w:val="0"/>
        </w:rPr>
        <w:t>亮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