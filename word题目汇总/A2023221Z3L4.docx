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菱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OP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PC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Bd</m:t>
            </m:r>
          </m:den>
        </m:f>
      </m:oMath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Bd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d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2352" cy="9235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9235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