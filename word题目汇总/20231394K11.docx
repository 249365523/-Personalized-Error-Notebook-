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20231394K11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垫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蔽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92324" cy="5410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2324" cy="5410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