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BEl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m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)</m:t>
            </m:r>
          </m:den>
        </m:f>
      </m:oMath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BEl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m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)</m:t>
            </m:r>
          </m:den>
        </m:f>
      </m:oMath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93064" cy="5989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3064" cy="5989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