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54352" cy="480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48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