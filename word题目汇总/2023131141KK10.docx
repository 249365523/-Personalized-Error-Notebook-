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54380" cy="5547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554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