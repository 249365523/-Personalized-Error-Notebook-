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2023221Z3L3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汕</w:t>
      </w:r>
      <w:r>
        <w:rPr>
          <w:rFonts w:ascii="Times New Roman" w:hAnsi="Times New Roman" w:eastAsia="宋体"/>
          <w:b w:val="0"/>
          <w:sz w:val="23"/>
        </w:rPr>
        <w:t>头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山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学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  <w:vertAlign w:val="subscript"/>
        </w:rPr>
        <w:t>a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  <w:vertAlign w:val="subscript"/>
        </w:rPr>
        <w:t>b</w:t>
      </w:r>
      <w:r>
        <w:rPr>
          <w:rFonts w:ascii="Times New Roman" w:hAnsi="Times New Roman" w:eastAsia="宋体"/>
          <w:b w:val="0"/>
          <w:sz w:val="23"/>
        </w:rPr>
        <w:t>对</w:t>
      </w:r>
      <w:r>
        <w:rPr>
          <w:rFonts w:ascii="Times New Roman" w:hAnsi="Times New Roman" w:eastAsia="宋体"/>
          <w:b w:val="0"/>
          <w:sz w:val="23"/>
        </w:rPr>
        <w:t>准</w:t>
      </w:r>
      <w:r>
        <w:rPr>
          <w:rFonts w:ascii="Times New Roman" w:hAnsi="Times New Roman" w:eastAsia="宋体"/>
          <w:b w:val="0"/>
          <w:sz w:val="23"/>
        </w:rPr>
        <w:t>圆</w:t>
      </w:r>
      <w:r>
        <w:rPr>
          <w:rFonts w:ascii="Times New Roman" w:hAnsi="Times New Roman" w:eastAsia="宋体"/>
          <w:b w:val="0"/>
          <w:sz w:val="23"/>
        </w:rPr>
        <w:t>心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着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里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圆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域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偏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角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别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°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6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°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迹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95756" cy="883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756" cy="883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负</w:t>
      </w:r>
      <w:r>
        <w:rPr>
          <w:rFonts w:ascii="Times New Roman" w:hAnsi="Times New Roman" w:eastAsia="宋体"/>
          <w:b w:val="0"/>
          <w:sz w:val="23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  <w:vertAlign w:val="subscript"/>
        </w:rPr>
        <w:t>a</w:t>
      </w:r>
      <w:r>
        <w:rPr>
          <w:rFonts w:ascii="Times New Roman" w:hAnsi="Times New Roman" w:eastAsia="宋体"/>
          <w:b w:val="0"/>
          <w:sz w:val="23"/>
        </w:rPr>
        <w:t>∶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  <w:vertAlign w:val="subscript"/>
        </w:rPr>
        <w:t>b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∶</w:t>
      </w:r>
      <w:r>
        <w:rPr>
          <w:rFonts w:ascii="Times New Roman" w:hAnsi="Times New Roman" w:eastAsia="宋体"/>
          <w:b w:val="0"/>
          <w:sz w:val="23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a</w:t>
      </w:r>
      <w:r>
        <w:rPr>
          <w:rFonts w:ascii="Times New Roman" w:hAnsi="Times New Roman" w:eastAsia="宋体"/>
          <w:b w:val="0"/>
          <w:sz w:val="23"/>
        </w:rPr>
        <w:t>∶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b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∶</w:t>
      </w:r>
      <w:r>
        <w:rPr>
          <w:rFonts w:ascii="Times New Roman" w:hAnsi="Times New Roman" w:eastAsia="宋体"/>
          <w:b w:val="0"/>
          <w:sz w:val="23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将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来</w:t>
      </w:r>
      <w:r>
        <w:rPr>
          <w:rFonts w:ascii="Times New Roman" w:hAnsi="Times New Roman" w:eastAsia="宋体"/>
          <w:b w:val="0"/>
          <w:sz w:val="23"/>
        </w:rPr>
        <w:t>的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他</w:t>
      </w:r>
      <w:r>
        <w:rPr>
          <w:rFonts w:ascii="Times New Roman" w:hAnsi="Times New Roman" w:eastAsia="宋体"/>
          <w:b w:val="0"/>
          <w:sz w:val="23"/>
        </w:rPr>
        <w:t>条</w:t>
      </w:r>
      <w:r>
        <w:rPr>
          <w:rFonts w:ascii="Times New Roman" w:hAnsi="Times New Roman" w:eastAsia="宋体"/>
          <w:b w:val="0"/>
          <w:sz w:val="23"/>
        </w:rPr>
        <w:t>件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将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来</w:t>
      </w:r>
      <w:r>
        <w:rPr>
          <w:rFonts w:ascii="Times New Roman" w:hAnsi="Times New Roman" w:eastAsia="宋体"/>
          <w:b w:val="0"/>
          <w:sz w:val="23"/>
        </w:rPr>
        <w:t>的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