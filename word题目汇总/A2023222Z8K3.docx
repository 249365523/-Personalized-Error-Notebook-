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A2023222Z8K3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S</m:t>
            </m:r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B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写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S·</m:t>
            </m:r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B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|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0-0.5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0.5-(-0.5)</m:t>
            </m:r>
          </m:den>
        </m:f>
      </m:oMath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