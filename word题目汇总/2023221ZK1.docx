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7152" cy="10598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7152" cy="1059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10744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1074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