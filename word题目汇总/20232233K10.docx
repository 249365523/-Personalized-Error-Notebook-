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20232233K10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10317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1031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∶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∶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