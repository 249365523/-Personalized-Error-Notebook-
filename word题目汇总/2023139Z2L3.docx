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3648" cy="9220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3648" cy="922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kQ,nr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kQ,n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抵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 xml:space="preserve"> 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Q,n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27988" cy="9067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7988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3268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32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