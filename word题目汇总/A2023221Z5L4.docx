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+1)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-1)π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4856" cy="1100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110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Qy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+1)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2π-2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-1)π</m:t>
            </m:r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