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A2023131142KL1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2.97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0.003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  <w:vertAlign w:val="subscript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