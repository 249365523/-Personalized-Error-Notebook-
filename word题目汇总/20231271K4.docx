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20231271K4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颗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另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卫</w:t>
      </w:r>
      <w:r>
        <w:rPr>
          <w:rFonts w:ascii="Times New Roman" w:hAnsi="Times New Roman" w:eastAsia="宋体"/>
          <w:b w:val="0"/>
        </w:rPr>
        <w:t>星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道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径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倍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P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Q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</w:rPr>
        <w:t>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