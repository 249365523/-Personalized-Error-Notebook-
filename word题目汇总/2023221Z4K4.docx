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欲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办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94944" cy="630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630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Bq</m:t>
            </m:r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5Bq</m:t>
            </m:r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Bq</m:t>
            </m:r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Bq</m:t>
            </m:r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5Bq</m:t>
            </m:r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