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2023131142KK7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腾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八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5760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5760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