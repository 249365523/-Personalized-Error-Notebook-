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5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15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15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E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15</m:t>
                </m:r>
                <m:rad>
                  <m:radPr>
                    <m:degHide m:val="1"/>
                  </m:radPr>
                  <m:e/>
                </m:rad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3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