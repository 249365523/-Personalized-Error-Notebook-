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枕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9076" cy="438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076" cy="438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