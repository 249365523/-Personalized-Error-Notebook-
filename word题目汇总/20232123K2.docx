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20232123K2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39340" cy="94640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9464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39340" cy="9509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95097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