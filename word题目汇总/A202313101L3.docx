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A202313101L3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穷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∞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∞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</w:instrText>
      </w:r>
      <w:r>
        <w:rPr>
          <w:rFonts w:ascii="Times New Roman" w:hAnsi="Times New Roman" w:eastAsia="宋体"/>
          <w:b w:val="0"/>
          <w:vertAlign w:val="subscript"/>
        </w:rPr>
        <w:instrText xml:space="preserve">∞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9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J</w:instrText>
      </w:r>
      <w:r>
        <w:rPr>
          <w:rFonts w:ascii="Times New Roman" w:hAnsi="Times New Roman" w:eastAsia="宋体"/>
          <w:b w:val="0"/>
          <w:i/>
        </w:rPr>
        <w:instrText xml:space="preserve">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  <w:vertAlign w:val="subscript"/>
        </w:rPr>
        <w:t>∞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N</w:instrText>
      </w:r>
      <w:r>
        <w:rPr>
          <w:rFonts w:ascii="Times New Roman" w:hAnsi="Times New Roman" w:eastAsia="宋体"/>
          <w:b w:val="0"/>
          <w:vertAlign w:val="subscript"/>
        </w:rPr>
        <w:instrText xml:space="preserve">∞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9</w:instrText>
      </w:r>
      <w:r>
        <w:rPr>
          <w:rFonts w:ascii="Times New Roman" w:hAnsi="Times New Roman" w:eastAsia="宋体"/>
          <w:b w:val="0"/>
        </w:rPr>
        <w:instrText xml:space="preserve">J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