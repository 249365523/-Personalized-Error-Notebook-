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汾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336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336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4940" cy="3535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5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