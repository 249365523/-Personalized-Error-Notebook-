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2023211Z3K4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7968" cy="4251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7968" cy="4251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