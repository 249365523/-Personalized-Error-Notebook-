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A2023131232KK6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V</w:instrText>
      </w:r>
      <w:r>
        <w:rPr>
          <w:rFonts w:ascii="Times New Roman" w:hAnsi="Times New Roman" w:eastAsia="宋体"/>
          <w:b w:val="0"/>
          <w:i/>
        </w:rPr>
        <w:instrText xml:space="preserve">,ER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V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,E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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V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</w:rPr>
        <w:instrText xml:space="preserve"></w:instrText>
      </w:r>
      <w:r>
        <w:rPr>
          <w:rFonts w:ascii="Times New Roman" w:hAnsi="Times New Roman" w:eastAsia="宋体"/>
          <w:b w:val="0"/>
          <w:i/>
        </w:rPr>
        <w:instrText xml:space="preserve">r,ER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V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避</w:t>
      </w:r>
      <w:r>
        <w:rPr>
          <w:rFonts w:ascii="Times New Roman" w:hAnsi="Times New Roman" w:eastAsia="宋体"/>
          <w:b w:val="0"/>
        </w:rPr>
        <w:t>免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被</w:t>
      </w:r>
      <w:r>
        <w:rPr>
          <w:rFonts w:ascii="Times New Roman" w:hAnsi="Times New Roman" w:eastAsia="宋体"/>
          <w:b w:val="0"/>
        </w:rPr>
        <w:t>烧</w:t>
      </w:r>
      <w:r>
        <w:rPr>
          <w:rFonts w:ascii="Times New Roman" w:hAnsi="Times New Roman" w:eastAsia="宋体"/>
          <w:b w:val="0"/>
        </w:rPr>
        <w:t>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满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U</w:instrText>
      </w:r>
      <w:r>
        <w:rPr>
          <w:rFonts w:ascii="Times New Roman" w:hAnsi="Times New Roman" w:eastAsia="宋体"/>
          <w:b w:val="0"/>
          <w:vertAlign w:val="subscript"/>
        </w:rPr>
        <w:instrText xml:space="preserve">m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\f(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V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V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E</w:instrText>
      </w:r>
      <w:r>
        <w:rPr>
          <w:rFonts w:ascii="Times New Roman" w:hAnsi="Times New Roman" w:eastAsia="宋体"/>
          <w:b w:val="0"/>
        </w:rPr>
        <w:instrText xml:space="preserve">－</w:instrText>
      </w:r>
      <w:r>
        <w:rPr>
          <w:rFonts w:ascii="Times New Roman" w:hAnsi="Times New Roman" w:eastAsia="宋体"/>
          <w:b w:val="0"/>
          <w:i/>
        </w:rPr>
        <w:instrText xml:space="preserve">U</w:instrText>
      </w:r>
      <w:r>
        <w:rPr>
          <w:rFonts w:ascii="Times New Roman" w:hAnsi="Times New Roman" w:eastAsia="宋体"/>
          <w:b w:val="0"/>
          <w:vertAlign w:val="subscript"/>
        </w:rPr>
        <w:instrText xml:space="preserve">m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代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欧</w:t>
      </w:r>
      <w:r>
        <w:rPr>
          <w:rFonts w:ascii="Times New Roman" w:hAnsi="Times New Roman" w:eastAsia="宋体"/>
          <w:b w:val="0"/>
        </w:rPr>
        <w:t>姆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U,</w:instrText>
      </w:r>
      <w:r>
        <w:rPr>
          <w:rFonts w:ascii="Times New Roman" w:hAnsi="Times New Roman" w:eastAsia="宋体"/>
          <w:b w:val="0"/>
        </w:rPr>
        <w:instrText xml:space="preserve">\f(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V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V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f(1</w:instrText>
      </w:r>
      <w:r>
        <w:rPr>
          <w:rFonts w:ascii="Times New Roman" w:hAnsi="Times New Roman" w:eastAsia="宋体"/>
          <w:b w:val="0"/>
          <w:i/>
        </w:rPr>
        <w:instrText xml:space="preserve">,U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V</w:instrText>
      </w:r>
      <w:r>
        <w:rPr>
          <w:rFonts w:ascii="Times New Roman" w:hAnsi="Times New Roman" w:eastAsia="宋体"/>
          <w:b w:val="0"/>
          <w:i/>
        </w:rPr>
        <w:instrText xml:space="preserve">,ER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V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f(1</w:instrText>
      </w:r>
      <w:r>
        <w:rPr>
          <w:rFonts w:ascii="Times New Roman" w:hAnsi="Times New Roman" w:eastAsia="宋体"/>
          <w:b w:val="0"/>
          <w:i/>
        </w:rPr>
        <w:instrText xml:space="preserve">,E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V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  <w:i/>
        </w:rPr>
        <w:instrText xml:space="preserve">,ER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V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公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V</w:instrText>
      </w:r>
      <w:r>
        <w:rPr>
          <w:rFonts w:ascii="Times New Roman" w:hAnsi="Times New Roman" w:eastAsia="宋体"/>
          <w:b w:val="0"/>
          <w:i/>
        </w:rPr>
        <w:instrText xml:space="preserve">,ER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V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19</w:instrText>
      </w:r>
      <w:r>
        <w:rPr>
          <w:rFonts w:ascii="Times New Roman" w:hAnsi="Times New Roman" w:eastAsia="宋体"/>
          <w:b w:val="0"/>
          <w:i/>
        </w:rPr>
        <w:instrText xml:space="preserve">E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f(1</w:instrText>
      </w:r>
      <w:r>
        <w:rPr>
          <w:rFonts w:ascii="Times New Roman" w:hAnsi="Times New Roman" w:eastAsia="宋体"/>
          <w:b w:val="0"/>
          <w:i/>
        </w:rPr>
        <w:instrText xml:space="preserve">,E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V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  <w:i/>
        </w:rPr>
        <w:instrText xml:space="preserve">,ER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V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f(1</w:instrText>
      </w:r>
      <w:r>
        <w:rPr>
          <w:rFonts w:ascii="Times New Roman" w:hAnsi="Times New Roman" w:eastAsia="宋体"/>
          <w:b w:val="0"/>
          <w:i/>
        </w:rPr>
        <w:instrText xml:space="preserve">,E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r,</w:instrText>
      </w:r>
      <w:r>
        <w:rPr>
          <w:rFonts w:ascii="Times New Roman" w:hAnsi="Times New Roman" w:eastAsia="宋体"/>
          <w:b w:val="0"/>
        </w:rPr>
        <w:instrText xml:space="preserve">19</w:instrText>
      </w:r>
      <w:r>
        <w:rPr>
          <w:rFonts w:ascii="Times New Roman" w:hAnsi="Times New Roman" w:eastAsia="宋体"/>
          <w:b w:val="0"/>
          <w:i/>
        </w:rPr>
        <w:instrText xml:space="preserve">E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f(1</w:instrText>
      </w:r>
      <w:r>
        <w:rPr>
          <w:rFonts w:ascii="Times New Roman" w:hAnsi="Times New Roman" w:eastAsia="宋体"/>
          <w:b w:val="0"/>
          <w:i/>
        </w:rPr>
        <w:instrText xml:space="preserve">,U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算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</w:rPr>
        <w:t>≈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1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1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代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≈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≈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果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想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有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f(1</w:instrText>
      </w:r>
      <w:r>
        <w:rPr>
          <w:rFonts w:ascii="Times New Roman" w:hAnsi="Times New Roman" w:eastAsia="宋体"/>
          <w:b w:val="0"/>
          <w:i/>
        </w:rPr>
        <w:instrText xml:space="preserve">,U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f(1</w:instrText>
      </w:r>
      <w:r>
        <w:rPr>
          <w:rFonts w:ascii="Times New Roman" w:hAnsi="Times New Roman" w:eastAsia="宋体"/>
          <w:b w:val="0"/>
          <w:i/>
        </w:rPr>
        <w:instrText xml:space="preserve">,E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r,ER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f(1</w:instrText>
      </w:r>
      <w:r>
        <w:rPr>
          <w:rFonts w:ascii="Times New Roman" w:hAnsi="Times New Roman" w:eastAsia="宋体"/>
          <w:b w:val="0"/>
          <w:i/>
        </w:rPr>
        <w:instrText xml:space="preserve">,ER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R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20</w:instrText>
      </w:r>
      <w:r>
        <w:rPr>
          <w:rFonts w:ascii="Times New Roman" w:hAnsi="Times New Roman" w:eastAsia="宋体"/>
          <w:b w:val="0"/>
          <w:i/>
        </w:rPr>
        <w:instrText xml:space="preserve">k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差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η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|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f(\f(1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20</w:instrText>
      </w:r>
      <w:r>
        <w:rPr>
          <w:rFonts w:ascii="Times New Roman" w:hAnsi="Times New Roman" w:eastAsia="宋体"/>
          <w:b w:val="0"/>
          <w:i/>
        </w:rPr>
        <w:instrText xml:space="preserve">k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instrText xml:space="preserve">－</w:instrText>
      </w:r>
      <w:r>
        <w:rPr>
          <w:rFonts w:ascii="Times New Roman" w:hAnsi="Times New Roman" w:eastAsia="宋体"/>
          <w:b w:val="0"/>
        </w:rPr>
        <w:instrText xml:space="preserve">\f(1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19</w:instrText>
      </w:r>
      <w:r>
        <w:rPr>
          <w:rFonts w:ascii="Times New Roman" w:hAnsi="Times New Roman" w:eastAsia="宋体"/>
          <w:b w:val="0"/>
          <w:i/>
        </w:rPr>
        <w:instrText xml:space="preserve">k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\f(1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19</w:instrText>
      </w:r>
      <w:r>
        <w:rPr>
          <w:rFonts w:ascii="Times New Roman" w:hAnsi="Times New Roman" w:eastAsia="宋体"/>
          <w:b w:val="0"/>
          <w:i/>
        </w:rPr>
        <w:instrText xml:space="preserve">k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|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%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%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