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攀</w:t>
      </w:r>
      <w:r>
        <w:rPr>
          <w:rFonts w:ascii="Times New Roman" w:hAnsi="Times New Roman" w:eastAsia="宋体"/>
          <w:b w:val="0"/>
        </w:rPr>
        <w:t>枝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8183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183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82143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2143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