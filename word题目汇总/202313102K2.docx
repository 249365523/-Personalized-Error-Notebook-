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202313102K2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海</w:t>
      </w:r>
      <w:r>
        <w:rPr>
          <w:rFonts w:ascii="Times New Roman" w:hAnsi="Times New Roman" w:eastAsia="宋体"/>
          <w:b w:val="0"/>
        </w:rPr>
        <w:t>奉</w:t>
      </w:r>
      <w:r>
        <w:rPr>
          <w:rFonts w:ascii="Times New Roman" w:hAnsi="Times New Roman" w:eastAsia="宋体"/>
          <w:b w:val="0"/>
        </w:rPr>
        <w:t>贤</w:t>
      </w:r>
      <w:r>
        <w:rPr>
          <w:rFonts w:ascii="Times New Roman" w:hAnsi="Times New Roman" w:eastAsia="宋体"/>
          <w:b w:val="0"/>
        </w:rPr>
        <w:t>区</w:t>
      </w:r>
      <w:r>
        <w:rPr>
          <w:rFonts w:ascii="Times New Roman" w:hAnsi="Times New Roman" w:eastAsia="宋体"/>
          <w:b w:val="0"/>
        </w:rPr>
        <w:t>致</w:t>
      </w:r>
      <w:r>
        <w:rPr>
          <w:rFonts w:ascii="Times New Roman" w:hAnsi="Times New Roman" w:eastAsia="宋体"/>
          <w:b w:val="0"/>
        </w:rPr>
        <w:t>远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级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把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－</w:t>
      </w:r>
      <w:r>
        <w:rPr>
          <w:rFonts w:ascii="Times New Roman" w:hAnsi="Times New Roman" w:eastAsia="宋体"/>
          <w:b w:val="0"/>
          <w:vertAlign w:val="superscript"/>
        </w:rPr>
        <w:t>6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－</w:t>
      </w:r>
      <w:r>
        <w:rPr>
          <w:rFonts w:ascii="Times New Roman" w:hAnsi="Times New Roman" w:eastAsia="宋体"/>
          <w:b w:val="0"/>
          <w:vertAlign w:val="superscript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J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把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样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克</w:t>
      </w:r>
      <w:r>
        <w:rPr>
          <w:rFonts w:ascii="Times New Roman" w:hAnsi="Times New Roman" w:eastAsia="宋体"/>
          <w:b w:val="0"/>
        </w:rPr>
        <w:t>服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－</w:t>
      </w:r>
      <w:r>
        <w:rPr>
          <w:rFonts w:ascii="Times New Roman" w:hAnsi="Times New Roman" w:eastAsia="宋体"/>
          <w:b w:val="0"/>
          <w:vertAlign w:val="superscript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J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三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φ</w:t>
      </w:r>
      <w:r>
        <w:rPr>
          <w:rFonts w:ascii="Times New Roman" w:hAnsi="Times New Roman" w:eastAsia="宋体"/>
          <w:b w:val="0"/>
          <w:i/>
          <w:vertAlign w:val="subscript"/>
        </w:rPr>
        <w:t>B</w:t>
      </w:r>
      <w:r>
        <w:rPr>
          <w:rFonts w:ascii="Times New Roman" w:hAnsi="Times New Roman" w:eastAsia="宋体"/>
          <w:b w:val="0"/>
        </w:rPr>
        <w:t>&gt;</w:t>
      </w:r>
      <w:r>
        <w:rPr>
          <w:rFonts w:ascii="Times New Roman" w:hAnsi="Times New Roman" w:eastAsia="宋体"/>
          <w:b w:val="0"/>
          <w:i/>
        </w:rPr>
        <w:t>φ</w:t>
      </w:r>
      <w:r>
        <w:rPr>
          <w:rFonts w:ascii="Times New Roman" w:hAnsi="Times New Roman" w:eastAsia="宋体"/>
          <w:b w:val="0"/>
          <w:i/>
          <w:vertAlign w:val="subscript"/>
        </w:rPr>
        <w:t>C</w:t>
      </w:r>
      <w:r>
        <w:rPr>
          <w:rFonts w:ascii="Times New Roman" w:hAnsi="Times New Roman" w:eastAsia="宋体"/>
          <w:b w:val="0"/>
        </w:rPr>
        <w:t>&gt;</w:t>
      </w:r>
      <w:r>
        <w:rPr>
          <w:rFonts w:ascii="Times New Roman" w:hAnsi="Times New Roman" w:eastAsia="宋体"/>
          <w:b w:val="0"/>
          <w:i/>
        </w:rPr>
        <w:t>φ</w:t>
      </w:r>
      <w:r>
        <w:rPr>
          <w:rFonts w:ascii="Times New Roman" w:hAnsi="Times New Roman" w:eastAsia="宋体"/>
          <w:b w:val="0"/>
          <w:i/>
          <w:vertAlign w:val="subscript"/>
        </w:rPr>
        <w:t>A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φ</w:t>
      </w:r>
      <w:r>
        <w:rPr>
          <w:rFonts w:ascii="Times New Roman" w:hAnsi="Times New Roman" w:eastAsia="宋体"/>
          <w:b w:val="0"/>
          <w:i/>
          <w:vertAlign w:val="subscript"/>
        </w:rPr>
        <w:t>A</w:t>
      </w:r>
      <w:r>
        <w:rPr>
          <w:rFonts w:ascii="Times New Roman" w:hAnsi="Times New Roman" w:eastAsia="宋体"/>
          <w:b w:val="0"/>
        </w:rPr>
        <w:t>&gt;</w:t>
      </w:r>
      <w:r>
        <w:rPr>
          <w:rFonts w:ascii="Times New Roman" w:hAnsi="Times New Roman" w:eastAsia="宋体"/>
          <w:b w:val="0"/>
          <w:i/>
        </w:rPr>
        <w:t>φ</w:t>
      </w:r>
      <w:r>
        <w:rPr>
          <w:rFonts w:ascii="Times New Roman" w:hAnsi="Times New Roman" w:eastAsia="宋体"/>
          <w:b w:val="0"/>
          <w:i/>
          <w:vertAlign w:val="subscript"/>
        </w:rPr>
        <w:t>C</w:t>
      </w:r>
      <w:r>
        <w:rPr>
          <w:rFonts w:ascii="Times New Roman" w:hAnsi="Times New Roman" w:eastAsia="宋体"/>
          <w:b w:val="0"/>
        </w:rPr>
        <w:t>&gt;</w:t>
      </w:r>
      <w:r>
        <w:rPr>
          <w:rFonts w:ascii="Times New Roman" w:hAnsi="Times New Roman" w:eastAsia="宋体"/>
          <w:b w:val="0"/>
          <w:i/>
        </w:rPr>
        <w:t>φ</w:t>
      </w:r>
      <w:r>
        <w:rPr>
          <w:rFonts w:ascii="Times New Roman" w:hAnsi="Times New Roman" w:eastAsia="宋体"/>
          <w:b w:val="0"/>
          <w:i/>
          <w:vertAlign w:val="subscript"/>
        </w:rPr>
        <w:t>B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φ</w:t>
      </w:r>
      <w:r>
        <w:rPr>
          <w:rFonts w:ascii="Times New Roman" w:hAnsi="Times New Roman" w:eastAsia="宋体"/>
          <w:b w:val="0"/>
          <w:i/>
          <w:vertAlign w:val="subscript"/>
        </w:rPr>
        <w:t>C</w:t>
      </w:r>
      <w:r>
        <w:rPr>
          <w:rFonts w:ascii="Times New Roman" w:hAnsi="Times New Roman" w:eastAsia="宋体"/>
          <w:b w:val="0"/>
        </w:rPr>
        <w:t>&gt;</w:t>
      </w:r>
      <w:r>
        <w:rPr>
          <w:rFonts w:ascii="Times New Roman" w:hAnsi="Times New Roman" w:eastAsia="宋体"/>
          <w:b w:val="0"/>
          <w:i/>
        </w:rPr>
        <w:t>φ</w:t>
      </w:r>
      <w:r>
        <w:rPr>
          <w:rFonts w:ascii="Times New Roman" w:hAnsi="Times New Roman" w:eastAsia="宋体"/>
          <w:b w:val="0"/>
          <w:i/>
          <w:vertAlign w:val="subscript"/>
        </w:rPr>
        <w:t>A</w:t>
      </w:r>
      <w:r>
        <w:rPr>
          <w:rFonts w:ascii="Times New Roman" w:hAnsi="Times New Roman" w:eastAsia="宋体"/>
          <w:b w:val="0"/>
        </w:rPr>
        <w:t>&gt;</w:t>
      </w:r>
      <w:r>
        <w:rPr>
          <w:rFonts w:ascii="Times New Roman" w:hAnsi="Times New Roman" w:eastAsia="宋体"/>
          <w:b w:val="0"/>
          <w:i/>
        </w:rPr>
        <w:t>φ</w:t>
      </w:r>
      <w:r>
        <w:rPr>
          <w:rFonts w:ascii="Times New Roman" w:hAnsi="Times New Roman" w:eastAsia="宋体"/>
          <w:b w:val="0"/>
          <w:i/>
          <w:vertAlign w:val="subscript"/>
        </w:rPr>
        <w:t>B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φ</w:t>
      </w:r>
      <w:r>
        <w:rPr>
          <w:rFonts w:ascii="Times New Roman" w:hAnsi="Times New Roman" w:eastAsia="宋体"/>
          <w:b w:val="0"/>
          <w:i/>
          <w:vertAlign w:val="subscript"/>
        </w:rPr>
        <w:t>B</w:t>
      </w:r>
      <w:r>
        <w:rPr>
          <w:rFonts w:ascii="Times New Roman" w:hAnsi="Times New Roman" w:eastAsia="宋体"/>
          <w:b w:val="0"/>
        </w:rPr>
        <w:t>&gt;</w:t>
      </w:r>
      <w:r>
        <w:rPr>
          <w:rFonts w:ascii="Times New Roman" w:hAnsi="Times New Roman" w:eastAsia="宋体"/>
          <w:b w:val="0"/>
          <w:i/>
        </w:rPr>
        <w:t>φ</w:t>
      </w:r>
      <w:r>
        <w:rPr>
          <w:rFonts w:ascii="Times New Roman" w:hAnsi="Times New Roman" w:eastAsia="宋体"/>
          <w:b w:val="0"/>
          <w:i/>
          <w:vertAlign w:val="subscript"/>
        </w:rPr>
        <w:t>A</w:t>
      </w:r>
      <w:r>
        <w:rPr>
          <w:rFonts w:ascii="Times New Roman" w:hAnsi="Times New Roman" w:eastAsia="宋体"/>
          <w:b w:val="0"/>
        </w:rPr>
        <w:t>&gt;</w:t>
      </w:r>
      <w:r>
        <w:rPr>
          <w:rFonts w:ascii="Times New Roman" w:hAnsi="Times New Roman" w:eastAsia="宋体"/>
          <w:b w:val="0"/>
          <w:i/>
        </w:rPr>
        <w:t>φ</w:t>
      </w:r>
      <w:r>
        <w:rPr>
          <w:rFonts w:ascii="Times New Roman" w:hAnsi="Times New Roman" w:eastAsia="宋体"/>
          <w:b w:val="0"/>
          <w:i/>
          <w:vertAlign w:val="subscript"/>
        </w:rPr>
        <w:t>C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