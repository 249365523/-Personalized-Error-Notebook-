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A2023131051KK6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my,qE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Ey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Ey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pM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pN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Ey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  <w:i/>
        </w:rPr>
        <w:instrText xml:space="preserve">Ey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