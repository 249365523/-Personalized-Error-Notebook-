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w:rPr>
                    <w:rFonts w:ascii="Times New Roman" w:eastAsia="宋体"/>
                  </w:rPr>
                  <m:t>1</m:t>
                </m:r>
                <w:bookmarkStart w:id="" w:name="_GoBack"/>
                <w:bookmarkEnd w:id="0"/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L1</m:t>
                </m:r>
              </m:sub>
            </m:sSub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4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等效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L2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