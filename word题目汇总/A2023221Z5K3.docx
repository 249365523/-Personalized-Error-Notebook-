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A2023221Z5K3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Bq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qL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·r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qE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  <m:r>
          <m:rPr>
            <m:sty m:val="p"/>
          </m:rPr>
          <w:rPr>
            <w:rFonts w:ascii="Times New Roman" w:eastAsia="宋体"/>
          </w:rPr>
          <m:t>(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8</m:t>
            </m:r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qL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717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71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8</m:t>
            </m:r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z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Eq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ad>
                  <m:radPr>
                    <m:degHide m:val="1"/>
                  </m:radPr>
                  <m:e/>
                </m:rad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6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·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ad>
                  <m:radPr>
                    <m:degHide m:val="1"/>
                  </m:radPr>
                  <m:e/>
                </m:rad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6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ad>
                  <m:radPr>
                    <m:degHide m:val="1"/>
                  </m:radPr>
                  <m:e/>
                </m:rad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6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