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丽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0620" cy="720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