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74976" cy="1059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1059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74976" cy="9006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