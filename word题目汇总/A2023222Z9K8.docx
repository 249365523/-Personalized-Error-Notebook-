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A2023222Z9K8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腰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割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Blv</m:t>
            </m:r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割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