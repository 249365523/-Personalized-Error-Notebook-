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20232223L2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“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铝</w:t>
      </w:r>
      <w:r>
        <w:rPr>
          <w:rFonts w:ascii="Times New Roman" w:hAnsi="Times New Roman" w:eastAsia="宋体"/>
          <w:b w:val="0"/>
          <w:sz w:val="23"/>
        </w:rPr>
        <w:t>箔</w:t>
      </w:r>
      <w:r>
        <w:rPr>
          <w:rFonts w:ascii="Times New Roman" w:hAnsi="Times New Roman" w:eastAsia="宋体"/>
          <w:b w:val="0"/>
          <w:sz w:val="23"/>
        </w:rPr>
        <w:t>封</w:t>
      </w:r>
      <w:r>
        <w:rPr>
          <w:rFonts w:ascii="Times New Roman" w:hAnsi="Times New Roman" w:eastAsia="宋体"/>
          <w:b w:val="0"/>
          <w:sz w:val="23"/>
        </w:rPr>
        <w:t>口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”</w:t>
      </w:r>
      <w:r>
        <w:rPr>
          <w:rFonts w:ascii="Times New Roman" w:hAnsi="Times New Roman" w:eastAsia="宋体"/>
          <w:b w:val="0"/>
          <w:sz w:val="23"/>
        </w:rPr>
        <w:t>被</w:t>
      </w:r>
      <w:r>
        <w:rPr>
          <w:rFonts w:ascii="Times New Roman" w:hAnsi="Times New Roman" w:eastAsia="宋体"/>
          <w:b w:val="0"/>
          <w:sz w:val="23"/>
        </w:rPr>
        <w:t>广</w:t>
      </w:r>
      <w:r>
        <w:rPr>
          <w:rFonts w:ascii="Times New Roman" w:hAnsi="Times New Roman" w:eastAsia="宋体"/>
          <w:b w:val="0"/>
          <w:sz w:val="23"/>
        </w:rPr>
        <w:t>泛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医</w:t>
      </w:r>
      <w:r>
        <w:rPr>
          <w:rFonts w:ascii="Times New Roman" w:hAnsi="Times New Roman" w:eastAsia="宋体"/>
          <w:b w:val="0"/>
          <w:sz w:val="23"/>
        </w:rPr>
        <w:t>药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食</w:t>
      </w:r>
      <w:r>
        <w:rPr>
          <w:rFonts w:ascii="Times New Roman" w:hAnsi="Times New Roman" w:eastAsia="宋体"/>
          <w:b w:val="0"/>
          <w:sz w:val="23"/>
        </w:rPr>
        <w:t>品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工</w:t>
      </w:r>
      <w:r>
        <w:rPr>
          <w:rFonts w:ascii="Times New Roman" w:hAnsi="Times New Roman" w:eastAsia="宋体"/>
          <w:b w:val="0"/>
          <w:sz w:val="23"/>
        </w:rPr>
        <w:t>等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业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品</w:t>
      </w:r>
      <w:r>
        <w:rPr>
          <w:rFonts w:ascii="Times New Roman" w:hAnsi="Times New Roman" w:eastAsia="宋体"/>
          <w:b w:val="0"/>
          <w:sz w:val="23"/>
        </w:rPr>
        <w:t>封</w:t>
      </w:r>
      <w:r>
        <w:rPr>
          <w:rFonts w:ascii="Times New Roman" w:hAnsi="Times New Roman" w:eastAsia="宋体"/>
          <w:b w:val="0"/>
          <w:sz w:val="23"/>
        </w:rPr>
        <w:t>口</w:t>
      </w:r>
      <w:r>
        <w:rPr>
          <w:rFonts w:ascii="Times New Roman" w:hAnsi="Times New Roman" w:eastAsia="宋体"/>
          <w:b w:val="0"/>
          <w:sz w:val="23"/>
        </w:rPr>
        <w:t>环</w:t>
      </w:r>
      <w:r>
        <w:rPr>
          <w:rFonts w:ascii="Times New Roman" w:hAnsi="Times New Roman" w:eastAsia="宋体"/>
          <w:b w:val="0"/>
          <w:sz w:val="23"/>
        </w:rPr>
        <w:t>节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它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工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：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封</w:t>
      </w:r>
      <w:r>
        <w:rPr>
          <w:rFonts w:ascii="Times New Roman" w:hAnsi="Times New Roman" w:eastAsia="宋体"/>
          <w:b w:val="0"/>
          <w:sz w:val="23"/>
        </w:rPr>
        <w:t>口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工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套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瓶</w:t>
      </w:r>
      <w:r>
        <w:rPr>
          <w:rFonts w:ascii="Times New Roman" w:hAnsi="Times New Roman" w:eastAsia="宋体"/>
          <w:b w:val="0"/>
          <w:sz w:val="23"/>
        </w:rPr>
        <w:t>口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封</w:t>
      </w:r>
      <w:r>
        <w:rPr>
          <w:rFonts w:ascii="Times New Roman" w:hAnsi="Times New Roman" w:eastAsia="宋体"/>
          <w:b w:val="0"/>
          <w:sz w:val="23"/>
        </w:rPr>
        <w:t>口</w:t>
      </w:r>
      <w:r>
        <w:rPr>
          <w:rFonts w:ascii="Times New Roman" w:hAnsi="Times New Roman" w:eastAsia="宋体"/>
          <w:b w:val="0"/>
          <w:sz w:val="23"/>
        </w:rPr>
        <w:t>头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致</w:t>
      </w:r>
      <w:r>
        <w:rPr>
          <w:rFonts w:ascii="Times New Roman" w:hAnsi="Times New Roman" w:eastAsia="宋体"/>
          <w:b w:val="0"/>
          <w:sz w:val="23"/>
        </w:rPr>
        <w:t>使</w:t>
      </w:r>
      <w:r>
        <w:rPr>
          <w:rFonts w:ascii="Times New Roman" w:hAnsi="Times New Roman" w:eastAsia="宋体"/>
          <w:b w:val="0"/>
          <w:sz w:val="23"/>
        </w:rPr>
        <w:t>靠</w:t>
      </w:r>
      <w:r>
        <w:rPr>
          <w:rFonts w:ascii="Times New Roman" w:hAnsi="Times New Roman" w:eastAsia="宋体"/>
          <w:b w:val="0"/>
          <w:sz w:val="23"/>
        </w:rPr>
        <w:t>近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但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绝</w:t>
      </w:r>
      <w:r>
        <w:rPr>
          <w:rFonts w:ascii="Times New Roman" w:hAnsi="Times New Roman" w:eastAsia="宋体"/>
          <w:b w:val="0"/>
          <w:sz w:val="23"/>
        </w:rPr>
        <w:t>缘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铝</w:t>
      </w:r>
      <w:r>
        <w:rPr>
          <w:rFonts w:ascii="Times New Roman" w:hAnsi="Times New Roman" w:eastAsia="宋体"/>
          <w:b w:val="0"/>
          <w:sz w:val="23"/>
        </w:rPr>
        <w:t>箔</w:t>
      </w:r>
      <w:r>
        <w:rPr>
          <w:rFonts w:ascii="Times New Roman" w:hAnsi="Times New Roman" w:eastAsia="宋体"/>
          <w:b w:val="0"/>
          <w:sz w:val="23"/>
        </w:rPr>
        <w:t>自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快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熔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复</w:t>
      </w:r>
      <w:r>
        <w:rPr>
          <w:rFonts w:ascii="Times New Roman" w:hAnsi="Times New Roman" w:eastAsia="宋体"/>
          <w:b w:val="0"/>
          <w:sz w:val="23"/>
        </w:rPr>
        <w:t>合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铝</w:t>
      </w:r>
      <w:r>
        <w:rPr>
          <w:rFonts w:ascii="Times New Roman" w:hAnsi="Times New Roman" w:eastAsia="宋体"/>
          <w:b w:val="0"/>
          <w:sz w:val="23"/>
        </w:rPr>
        <w:t>箔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溶</w:t>
      </w:r>
      <w:r>
        <w:rPr>
          <w:rFonts w:ascii="Times New Roman" w:hAnsi="Times New Roman" w:eastAsia="宋体"/>
          <w:b w:val="0"/>
          <w:sz w:val="23"/>
        </w:rPr>
        <w:t>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而</w:t>
      </w:r>
      <w:r>
        <w:rPr>
          <w:rFonts w:ascii="Times New Roman" w:hAnsi="Times New Roman" w:eastAsia="宋体"/>
          <w:b w:val="0"/>
          <w:sz w:val="23"/>
        </w:rPr>
        <w:t>粘</w:t>
      </w:r>
      <w:r>
        <w:rPr>
          <w:rFonts w:ascii="Times New Roman" w:hAnsi="Times New Roman" w:eastAsia="宋体"/>
          <w:b w:val="0"/>
          <w:sz w:val="23"/>
        </w:rPr>
        <w:t>贴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被</w:t>
      </w:r>
      <w:r>
        <w:rPr>
          <w:rFonts w:ascii="Times New Roman" w:hAnsi="Times New Roman" w:eastAsia="宋体"/>
          <w:b w:val="0"/>
          <w:sz w:val="23"/>
        </w:rPr>
        <w:t>封</w:t>
      </w:r>
      <w:r>
        <w:rPr>
          <w:rFonts w:ascii="Times New Roman" w:hAnsi="Times New Roman" w:eastAsia="宋体"/>
          <w:b w:val="0"/>
          <w:sz w:val="23"/>
        </w:rPr>
        <w:t>容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瓶</w:t>
      </w:r>
      <w:r>
        <w:rPr>
          <w:rFonts w:ascii="Times New Roman" w:hAnsi="Times New Roman" w:eastAsia="宋体"/>
          <w:b w:val="0"/>
          <w:sz w:val="23"/>
        </w:rPr>
        <w:t>口</w:t>
      </w:r>
      <w:r>
        <w:rPr>
          <w:rFonts w:ascii="Times New Roman" w:hAnsi="Times New Roman" w:eastAsia="宋体"/>
          <w:b w:val="0"/>
          <w:sz w:val="23"/>
        </w:rPr>
        <w:t>处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达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迅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封</w:t>
      </w:r>
      <w:r>
        <w:rPr>
          <w:rFonts w:ascii="Times New Roman" w:hAnsi="Times New Roman" w:eastAsia="宋体"/>
          <w:b w:val="0"/>
          <w:sz w:val="23"/>
        </w:rPr>
        <w:t>口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封</w:t>
      </w:r>
      <w:r>
        <w:rPr>
          <w:rFonts w:ascii="Times New Roman" w:hAnsi="Times New Roman" w:eastAsia="宋体"/>
          <w:b w:val="0"/>
          <w:sz w:val="23"/>
        </w:rPr>
        <w:t>口</w:t>
      </w:r>
      <w:r>
        <w:rPr>
          <w:rFonts w:ascii="Times New Roman" w:hAnsi="Times New Roman" w:eastAsia="宋体"/>
          <w:b w:val="0"/>
          <w:sz w:val="23"/>
        </w:rPr>
        <w:t>材</w:t>
      </w:r>
      <w:r>
        <w:rPr>
          <w:rFonts w:ascii="Times New Roman" w:hAnsi="Times New Roman" w:eastAsia="宋体"/>
          <w:b w:val="0"/>
          <w:sz w:val="23"/>
        </w:rPr>
        <w:t>料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普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塑</w:t>
      </w:r>
      <w:r>
        <w:rPr>
          <w:rFonts w:ascii="Times New Roman" w:hAnsi="Times New Roman" w:eastAsia="宋体"/>
          <w:b w:val="0"/>
          <w:sz w:val="23"/>
        </w:rPr>
        <w:t>料</w:t>
      </w:r>
      <w:r>
        <w:rPr>
          <w:rFonts w:ascii="Times New Roman" w:hAnsi="Times New Roman" w:eastAsia="宋体"/>
          <w:b w:val="0"/>
          <w:sz w:val="23"/>
        </w:rPr>
        <w:t>来</w:t>
      </w:r>
      <w:r>
        <w:rPr>
          <w:rFonts w:ascii="Times New Roman" w:hAnsi="Times New Roman" w:eastAsia="宋体"/>
          <w:b w:val="0"/>
          <w:sz w:val="23"/>
        </w:rPr>
        <w:t>代</w:t>
      </w:r>
      <w:r>
        <w:rPr>
          <w:rFonts w:ascii="Times New Roman" w:hAnsi="Times New Roman" w:eastAsia="宋体"/>
          <w:b w:val="0"/>
          <w:sz w:val="23"/>
        </w:rPr>
        <w:t>替</w:t>
      </w:r>
      <w:r>
        <w:rPr>
          <w:rFonts w:ascii="Times New Roman" w:hAnsi="Times New Roman" w:eastAsia="宋体"/>
          <w:b w:val="0"/>
          <w:sz w:val="23"/>
        </w:rPr>
        <w:t>铝</w:t>
      </w:r>
      <w:r>
        <w:rPr>
          <w:rFonts w:ascii="Times New Roman" w:hAnsi="Times New Roman" w:eastAsia="宋体"/>
          <w:b w:val="0"/>
          <w:sz w:val="23"/>
        </w:rPr>
        <w:t>箔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该</w:t>
      </w:r>
      <w:r>
        <w:rPr>
          <w:rFonts w:ascii="Times New Roman" w:hAnsi="Times New Roman" w:eastAsia="宋体"/>
          <w:b w:val="0"/>
          <w:sz w:val="23"/>
        </w:rPr>
        <w:t>封</w:t>
      </w:r>
      <w:r>
        <w:rPr>
          <w:rFonts w:ascii="Times New Roman" w:hAnsi="Times New Roman" w:eastAsia="宋体"/>
          <w:b w:val="0"/>
          <w:sz w:val="23"/>
        </w:rPr>
        <w:t>口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干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池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源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便</w:t>
      </w:r>
      <w:r>
        <w:rPr>
          <w:rFonts w:ascii="Times New Roman" w:hAnsi="Times New Roman" w:eastAsia="宋体"/>
          <w:b w:val="0"/>
          <w:sz w:val="23"/>
        </w:rPr>
        <w:t>携</w:t>
      </w:r>
      <w:r>
        <w:rPr>
          <w:rFonts w:ascii="Times New Roman" w:hAnsi="Times New Roman" w:eastAsia="宋体"/>
          <w:b w:val="0"/>
          <w:sz w:val="23"/>
        </w:rPr>
        <w:t>带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封</w:t>
      </w:r>
      <w:r>
        <w:rPr>
          <w:rFonts w:ascii="Times New Roman" w:hAnsi="Times New Roman" w:eastAsia="宋体"/>
          <w:b w:val="0"/>
          <w:sz w:val="23"/>
        </w:rPr>
        <w:t>口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温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适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sz w:val="23"/>
        </w:rPr>
        <w:t>减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频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来</w:t>
      </w:r>
      <w:r>
        <w:rPr>
          <w:rFonts w:ascii="Times New Roman" w:hAnsi="Times New Roman" w:eastAsia="宋体"/>
          <w:b w:val="0"/>
          <w:sz w:val="23"/>
        </w:rPr>
        <w:t>解</w:t>
      </w:r>
      <w:r>
        <w:rPr>
          <w:rFonts w:ascii="Times New Roman" w:hAnsi="Times New Roman" w:eastAsia="宋体"/>
          <w:b w:val="0"/>
          <w:sz w:val="23"/>
        </w:rPr>
        <w:t>决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该</w:t>
      </w:r>
      <w:r>
        <w:rPr>
          <w:rFonts w:ascii="Times New Roman" w:hAnsi="Times New Roman" w:eastAsia="宋体"/>
          <w:b w:val="0"/>
          <w:sz w:val="23"/>
        </w:rPr>
        <w:t>封</w:t>
      </w:r>
      <w:r>
        <w:rPr>
          <w:rFonts w:ascii="Times New Roman" w:hAnsi="Times New Roman" w:eastAsia="宋体"/>
          <w:b w:val="0"/>
          <w:sz w:val="23"/>
        </w:rPr>
        <w:t>口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适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玻</w:t>
      </w:r>
      <w:r>
        <w:rPr>
          <w:rFonts w:ascii="Times New Roman" w:hAnsi="Times New Roman" w:eastAsia="宋体"/>
          <w:b w:val="0"/>
          <w:sz w:val="23"/>
        </w:rPr>
        <w:t>璃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塑</w:t>
      </w:r>
      <w:r>
        <w:rPr>
          <w:rFonts w:ascii="Times New Roman" w:hAnsi="Times New Roman" w:eastAsia="宋体"/>
          <w:b w:val="0"/>
          <w:sz w:val="23"/>
        </w:rPr>
        <w:t>料</w:t>
      </w:r>
      <w:r>
        <w:rPr>
          <w:rFonts w:ascii="Times New Roman" w:hAnsi="Times New Roman" w:eastAsia="宋体"/>
          <w:b w:val="0"/>
          <w:sz w:val="23"/>
        </w:rPr>
        <w:t>等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种</w:t>
      </w:r>
      <w:r>
        <w:rPr>
          <w:rFonts w:ascii="Times New Roman" w:hAnsi="Times New Roman" w:eastAsia="宋体"/>
          <w:b w:val="0"/>
          <w:sz w:val="23"/>
        </w:rPr>
        <w:t>材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容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封</w:t>
      </w:r>
      <w:r>
        <w:rPr>
          <w:rFonts w:ascii="Times New Roman" w:hAnsi="Times New Roman" w:eastAsia="宋体"/>
          <w:b w:val="0"/>
          <w:sz w:val="23"/>
        </w:rPr>
        <w:t>口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但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适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容</w:t>
      </w:r>
      <w:r>
        <w:rPr>
          <w:rFonts w:ascii="Times New Roman" w:hAnsi="Times New Roman" w:eastAsia="宋体"/>
          <w:b w:val="0"/>
          <w:sz w:val="23"/>
        </w:rPr>
        <w:t>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封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封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封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封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封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塑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  <w:sz w:val="27"/>
        </w:rPr>
        <w:t>三</w:t>
      </w:r>
      <w:r>
        <w:rPr>
          <w:rFonts w:ascii="Times New Roman" w:hAnsi="Times New Roman" w:eastAsia="宋体"/>
          <w:b w:val="0"/>
          <w:sz w:val="27"/>
        </w:rPr>
        <w:t>、</w:t>
      </w:r>
      <w:r>
        <w:rPr>
          <w:rFonts w:ascii="Times New Roman" w:hAnsi="Times New Roman" w:eastAsia="宋体"/>
          <w:b w:val="0"/>
          <w:sz w:val="27"/>
        </w:rPr>
        <w:t>电</w:t>
      </w:r>
      <w:r>
        <w:rPr>
          <w:rFonts w:ascii="Times New Roman" w:hAnsi="Times New Roman" w:eastAsia="宋体"/>
          <w:b w:val="0"/>
          <w:sz w:val="27"/>
        </w:rPr>
        <w:t>磁</w:t>
      </w:r>
      <w:r>
        <w:rPr>
          <w:rFonts w:ascii="Times New Roman" w:hAnsi="Times New Roman" w:eastAsia="宋体"/>
          <w:b w:val="0"/>
          <w:sz w:val="27"/>
        </w:rPr>
        <w:t>阻</w:t>
      </w:r>
      <w:r>
        <w:rPr>
          <w:rFonts w:ascii="Times New Roman" w:hAnsi="Times New Roman" w:eastAsia="宋体"/>
          <w:b w:val="0"/>
          <w:sz w:val="27"/>
        </w:rPr>
        <w:t>尼</w:t>
      </w:r>
      <w:r>
        <w:rPr>
          <w:rFonts w:ascii="Times New Roman" w:hAnsi="Times New Roman" w:eastAsia="宋体"/>
          <w:b w:val="0"/>
          <w:sz w:val="27"/>
        </w:rPr>
        <w:t>和</w:t>
      </w:r>
      <w:r>
        <w:rPr>
          <w:rFonts w:ascii="Times New Roman" w:hAnsi="Times New Roman" w:eastAsia="宋体"/>
          <w:b w:val="0"/>
          <w:sz w:val="27"/>
        </w:rPr>
        <w:t>电</w:t>
      </w:r>
      <w:r>
        <w:rPr>
          <w:rFonts w:ascii="Times New Roman" w:hAnsi="Times New Roman" w:eastAsia="宋体"/>
          <w:b w:val="0"/>
          <w:sz w:val="27"/>
        </w:rPr>
        <w:t>磁</w:t>
      </w:r>
      <w:r>
        <w:rPr>
          <w:rFonts w:ascii="Times New Roman" w:hAnsi="Times New Roman" w:eastAsia="宋体"/>
          <w:b w:val="0"/>
          <w:sz w:val="27"/>
        </w:rPr>
        <w:t>驱</w:t>
      </w:r>
      <w:r>
        <w:rPr>
          <w:rFonts w:ascii="Times New Roman" w:hAnsi="Times New Roman" w:eastAsia="宋体"/>
          <w:b w:val="0"/>
          <w:sz w:val="27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怎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13655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136550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