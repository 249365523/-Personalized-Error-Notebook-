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20232146K4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5913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591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57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57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