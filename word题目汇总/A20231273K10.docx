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A20231273K10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D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t,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8</w:instrText>
      </w:r>
      <w:r>
        <w:rPr>
          <w:rFonts w:ascii="Times New Roman" w:hAnsi="Times New Roman" w:eastAsia="宋体"/>
          <w:b w:val="0"/>
          <w:i/>
        </w:rPr>
        <w:instrText xml:space="preserve">h,t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钢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万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引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GMm,R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又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ρ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4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3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π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perscript"/>
        </w:rPr>
        <w:t>3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联</w:t>
      </w:r>
      <w:r>
        <w:rPr>
          <w:rFonts w:ascii="Times New Roman" w:hAnsi="Times New Roman" w:eastAsia="宋体"/>
          <w:b w:val="0"/>
        </w:rPr>
        <w:t>立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密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ρ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6</w:instrText>
      </w:r>
      <w:r>
        <w:rPr>
          <w:rFonts w:ascii="Times New Roman" w:hAnsi="Times New Roman" w:eastAsia="宋体"/>
          <w:b w:val="0"/>
          <w:i/>
        </w:rPr>
        <w:instrText xml:space="preserve">h,</w:instrText>
      </w:r>
      <w:r>
        <w:rPr>
          <w:rFonts w:ascii="Times New Roman" w:hAnsi="Times New Roman" w:eastAsia="宋体"/>
          <w:b w:val="0"/>
        </w:rPr>
        <w:instrText xml:space="preserve">π</w:instrText>
      </w:r>
      <w:r>
        <w:rPr>
          <w:rFonts w:ascii="Times New Roman" w:hAnsi="Times New Roman" w:eastAsia="宋体"/>
          <w:b w:val="0"/>
          <w:i/>
        </w:rPr>
        <w:instrText xml:space="preserve">Gt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R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