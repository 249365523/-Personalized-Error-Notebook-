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×4×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ct'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×2×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(6×</m:t>
                </m:r>
                <m:sSup>
                  <m:sSupPr/>
                  <m:e/>
                  <m:sup/>
                </m:sSup>
                <m:sSup>
                  <m:sSupPr/>
                  <m:e/>
                  <m:sup/>
                </m:sSup>
                <m:r>
                  <m:rPr>
                    <m:sty m:val="p"/>
                  </m:rPr>
                  <w:rPr>
                    <w:rFonts w:ascii="Times New Roman" w:eastAsia="宋体"/>
                  </w:rPr>
                  <m:t>-(3×</m:t>
                </m:r>
                <m:sSup>
                  <m:sSupPr/>
                  <m:e/>
                  <m:sup/>
                </m:sSup>
                <m:sSup>
                  <m:sSupPr/>
                  <m:e/>
                  <m:sup/>
                </m:sSup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170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