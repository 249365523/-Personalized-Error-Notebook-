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2023223Z1L3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一</w:t>
      </w:r>
      <w:r>
        <w:rPr>
          <w:rFonts w:ascii="Times New Roman" w:hAnsi="Times New Roman" w:eastAsia="宋体"/>
          <w:b w:val="0"/>
          <w:sz w:val="23"/>
        </w:rPr>
        <w:t>含</w:t>
      </w:r>
      <w:r>
        <w:rPr>
          <w:rFonts w:ascii="Times New Roman" w:hAnsi="Times New Roman" w:eastAsia="宋体"/>
          <w:b w:val="0"/>
          <w:sz w:val="23"/>
        </w:rPr>
        <w:t>有</w:t>
      </w:r>
      <w:r>
        <w:rPr>
          <w:rFonts w:ascii="Times New Roman" w:hAnsi="Times New Roman" w:eastAsia="宋体"/>
          <w:b w:val="0"/>
          <w:sz w:val="23"/>
        </w:rPr>
        <w:t>理</w:t>
      </w:r>
      <w:r>
        <w:rPr>
          <w:rFonts w:ascii="Times New Roman" w:hAnsi="Times New Roman" w:eastAsia="宋体"/>
          <w:b w:val="0"/>
          <w:sz w:val="23"/>
        </w:rPr>
        <w:t>想</w:t>
      </w:r>
      <w:r>
        <w:rPr>
          <w:rFonts w:ascii="Times New Roman" w:hAnsi="Times New Roman" w:eastAsia="宋体"/>
          <w:b w:val="0"/>
          <w:sz w:val="23"/>
        </w:rPr>
        <w:t>变</w:t>
      </w:r>
      <w:r>
        <w:rPr>
          <w:rFonts w:ascii="Times New Roman" w:hAnsi="Times New Roman" w:eastAsia="宋体"/>
          <w:b w:val="0"/>
          <w:sz w:val="23"/>
        </w:rPr>
        <w:t>压</w:t>
      </w:r>
      <w:r>
        <w:rPr>
          <w:rFonts w:ascii="Times New Roman" w:hAnsi="Times New Roman" w:eastAsia="宋体"/>
          <w:b w:val="0"/>
          <w:sz w:val="23"/>
        </w:rPr>
        <w:t>器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路</w:t>
      </w:r>
      <w:r>
        <w:rPr>
          <w:rFonts w:ascii="Times New Roman" w:hAnsi="Times New Roman" w:eastAsia="宋体"/>
          <w:b w:val="0"/>
          <w:sz w:val="23"/>
        </w:rPr>
        <w:t>如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所</w:t>
      </w:r>
      <w:r>
        <w:rPr>
          <w:rFonts w:ascii="Times New Roman" w:hAnsi="Times New Roman" w:eastAsia="宋体"/>
          <w:b w:val="0"/>
          <w:sz w:val="23"/>
        </w:rPr>
        <w:t>示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阻</w:t>
      </w:r>
      <w:r>
        <w:rPr>
          <w:rFonts w:ascii="Times New Roman" w:hAnsi="Times New Roman" w:eastAsia="宋体"/>
          <w:b w:val="0"/>
          <w:i/>
          <w:sz w:val="23"/>
        </w:rPr>
        <w:t>R</w:t>
      </w:r>
      <w:r>
        <w:rPr>
          <w:rFonts w:ascii="Times New Roman" w:hAnsi="Times New Roman" w:eastAsia="宋体"/>
          <w:b w:val="0"/>
          <w:sz w:val="23"/>
          <w:vertAlign w:val="subscript"/>
        </w:rPr>
        <w:t>1</w:t>
      </w:r>
      <w:r>
        <w:rPr>
          <w:rFonts w:ascii="Times New Roman" w:hAnsi="Times New Roman" w:eastAsia="宋体"/>
          <w:b w:val="0"/>
          <w:sz w:val="23"/>
        </w:rPr>
        <w:t>、</w:t>
      </w:r>
      <w:r>
        <w:rPr>
          <w:rFonts w:ascii="Times New Roman" w:hAnsi="Times New Roman" w:eastAsia="宋体"/>
          <w:b w:val="0"/>
          <w:i/>
          <w:sz w:val="23"/>
        </w:rPr>
        <w:t>R</w:t>
      </w:r>
      <w:r>
        <w:rPr>
          <w:rFonts w:ascii="Times New Roman" w:hAnsi="Times New Roman" w:eastAsia="宋体"/>
          <w:b w:val="0"/>
          <w:sz w:val="23"/>
          <w:vertAlign w:val="subscript"/>
        </w:rPr>
        <w:t>2</w:t>
      </w:r>
      <w:r>
        <w:rPr>
          <w:rFonts w:ascii="Times New Roman" w:hAnsi="Times New Roman" w:eastAsia="宋体"/>
          <w:b w:val="0"/>
          <w:sz w:val="23"/>
        </w:rPr>
        <w:t>和</w:t>
      </w:r>
      <w:r>
        <w:rPr>
          <w:rFonts w:ascii="Times New Roman" w:hAnsi="Times New Roman" w:eastAsia="宋体"/>
          <w:b w:val="0"/>
          <w:i/>
          <w:sz w:val="23"/>
        </w:rPr>
        <w:t>R</w:t>
      </w:r>
      <w:r>
        <w:rPr>
          <w:rFonts w:ascii="Times New Roman" w:hAnsi="Times New Roman" w:eastAsia="宋体"/>
          <w:b w:val="0"/>
          <w:sz w:val="23"/>
          <w:vertAlign w:val="subscript"/>
        </w:rPr>
        <w:t>3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阻</w:t>
      </w:r>
      <w:r>
        <w:rPr>
          <w:rFonts w:ascii="Times New Roman" w:hAnsi="Times New Roman" w:eastAsia="宋体"/>
          <w:b w:val="0"/>
          <w:sz w:val="23"/>
        </w:rPr>
        <w:t>值</w:t>
      </w:r>
      <w:r>
        <w:rPr>
          <w:rFonts w:ascii="Times New Roman" w:hAnsi="Times New Roman" w:eastAsia="宋体"/>
          <w:b w:val="0"/>
          <w:sz w:val="23"/>
        </w:rPr>
        <w:t>分</w:t>
      </w:r>
      <w:r>
        <w:rPr>
          <w:rFonts w:ascii="Times New Roman" w:hAnsi="Times New Roman" w:eastAsia="宋体"/>
          <w:b w:val="0"/>
          <w:sz w:val="23"/>
        </w:rPr>
        <w:t>别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sz w:val="23"/>
        </w:rPr>
        <w:t>3</w:t>
      </w:r>
      <w:r>
        <w:rPr>
          <w:rFonts w:ascii="Times New Roman" w:hAnsi="Times New Roman" w:eastAsia="宋体"/>
          <w:b w:val="0"/>
          <w:sz w:val="23"/>
        </w:rPr>
        <w:t xml:space="preserve"> </w:t>
      </w:r>
      <w:r>
        <w:rPr>
          <w:rFonts w:ascii="Times New Roman" w:hAnsi="Times New Roman" w:eastAsia="宋体"/>
          <w:b w:val="0"/>
          <w:sz w:val="23"/>
        </w:rPr>
        <w:t>Ω</w:t>
      </w:r>
      <w:r>
        <w:rPr>
          <w:rFonts w:ascii="Times New Roman" w:hAnsi="Times New Roman" w:eastAsia="宋体"/>
          <w:b w:val="0"/>
          <w:sz w:val="23"/>
        </w:rPr>
        <w:t>、</w:t>
      </w:r>
      <w:r>
        <w:rPr>
          <w:rFonts w:ascii="Times New Roman" w:hAnsi="Times New Roman" w:eastAsia="宋体"/>
          <w:b w:val="0"/>
          <w:sz w:val="23"/>
        </w:rPr>
        <w:t>1</w:t>
      </w:r>
      <w:r>
        <w:rPr>
          <w:rFonts w:ascii="Times New Roman" w:hAnsi="Times New Roman" w:eastAsia="宋体"/>
          <w:b w:val="0"/>
          <w:sz w:val="23"/>
        </w:rPr>
        <w:t xml:space="preserve"> </w:t>
      </w:r>
      <w:r>
        <w:rPr>
          <w:rFonts w:ascii="Times New Roman" w:hAnsi="Times New Roman" w:eastAsia="宋体"/>
          <w:b w:val="0"/>
          <w:sz w:val="23"/>
        </w:rPr>
        <w:t>Ω</w:t>
      </w:r>
      <w:r>
        <w:rPr>
          <w:rFonts w:ascii="Times New Roman" w:hAnsi="Times New Roman" w:eastAsia="宋体"/>
          <w:b w:val="0"/>
          <w:sz w:val="23"/>
        </w:rPr>
        <w:t>和</w:t>
      </w:r>
      <w:r>
        <w:rPr>
          <w:rFonts w:ascii="Times New Roman" w:hAnsi="Times New Roman" w:eastAsia="宋体"/>
          <w:b w:val="0"/>
          <w:sz w:val="23"/>
        </w:rPr>
        <w:t>4</w:t>
      </w:r>
      <w:r>
        <w:rPr>
          <w:rFonts w:ascii="Times New Roman" w:hAnsi="Times New Roman" w:eastAsia="宋体"/>
          <w:b w:val="0"/>
          <w:sz w:val="23"/>
        </w:rPr>
        <w:t xml:space="preserve"> </w:t>
      </w:r>
      <w:r>
        <w:rPr>
          <w:rFonts w:ascii="Times New Roman" w:hAnsi="Times New Roman" w:eastAsia="宋体"/>
          <w:b w:val="0"/>
          <w:sz w:val="23"/>
        </w:rPr>
        <w:t>Ω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sz w:val="23"/>
        </w:rPr>
        <w:t>理</w:t>
      </w:r>
      <w:r>
        <w:rPr>
          <w:rFonts w:ascii="Times New Roman" w:hAnsi="Times New Roman" w:eastAsia="宋体"/>
          <w:b w:val="0"/>
          <w:sz w:val="23"/>
        </w:rPr>
        <w:t>想</w:t>
      </w:r>
      <w:r>
        <w:rPr>
          <w:rFonts w:ascii="Times New Roman" w:hAnsi="Times New Roman" w:eastAsia="宋体"/>
          <w:b w:val="0"/>
          <w:sz w:val="23"/>
        </w:rPr>
        <w:t>交</w:t>
      </w:r>
      <w:r>
        <w:rPr>
          <w:rFonts w:ascii="Times New Roman" w:hAnsi="Times New Roman" w:eastAsia="宋体"/>
          <w:b w:val="0"/>
          <w:sz w:val="23"/>
        </w:rPr>
        <w:t>流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流</w:t>
      </w:r>
      <w:r>
        <w:rPr>
          <w:rFonts w:ascii="Times New Roman" w:hAnsi="Times New Roman" w:eastAsia="宋体"/>
          <w:b w:val="0"/>
          <w:sz w:val="23"/>
        </w:rPr>
        <w:t>表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i/>
          <w:sz w:val="23"/>
        </w:rPr>
        <w:t>U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sz w:val="23"/>
        </w:rPr>
        <w:t>正</w:t>
      </w:r>
      <w:r>
        <w:rPr>
          <w:rFonts w:ascii="Times New Roman" w:hAnsi="Times New Roman" w:eastAsia="宋体"/>
          <w:b w:val="0"/>
          <w:sz w:val="23"/>
        </w:rPr>
        <w:t>弦</w:t>
      </w:r>
      <w:r>
        <w:rPr>
          <w:rFonts w:ascii="Times New Roman" w:hAnsi="Times New Roman" w:eastAsia="宋体"/>
          <w:b w:val="0"/>
          <w:sz w:val="23"/>
        </w:rPr>
        <w:t>交</w:t>
      </w:r>
      <w:r>
        <w:rPr>
          <w:rFonts w:ascii="Times New Roman" w:hAnsi="Times New Roman" w:eastAsia="宋体"/>
          <w:b w:val="0"/>
          <w:sz w:val="23"/>
        </w:rPr>
        <w:t>流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源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输</w:t>
      </w:r>
      <w:r>
        <w:rPr>
          <w:rFonts w:ascii="Times New Roman" w:hAnsi="Times New Roman" w:eastAsia="宋体"/>
          <w:b w:val="0"/>
          <w:sz w:val="23"/>
        </w:rPr>
        <w:t>出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压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有</w:t>
      </w:r>
      <w:r>
        <w:rPr>
          <w:rFonts w:ascii="Times New Roman" w:hAnsi="Times New Roman" w:eastAsia="宋体"/>
          <w:b w:val="0"/>
          <w:sz w:val="23"/>
        </w:rPr>
        <w:t>效</w:t>
      </w:r>
      <w:r>
        <w:rPr>
          <w:rFonts w:ascii="Times New Roman" w:hAnsi="Times New Roman" w:eastAsia="宋体"/>
          <w:b w:val="0"/>
          <w:sz w:val="23"/>
        </w:rPr>
        <w:t>值</w:t>
      </w:r>
      <w:r>
        <w:rPr>
          <w:rFonts w:ascii="Times New Roman" w:hAnsi="Times New Roman" w:eastAsia="宋体"/>
          <w:b w:val="0"/>
          <w:sz w:val="23"/>
        </w:rPr>
        <w:t>恒</w:t>
      </w:r>
      <w:r>
        <w:rPr>
          <w:rFonts w:ascii="Times New Roman" w:hAnsi="Times New Roman" w:eastAsia="宋体"/>
          <w:b w:val="0"/>
          <w:sz w:val="23"/>
        </w:rPr>
        <w:t>定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当</w:t>
      </w:r>
      <w:r>
        <w:rPr>
          <w:rFonts w:ascii="Times New Roman" w:hAnsi="Times New Roman" w:eastAsia="宋体"/>
          <w:b w:val="0"/>
          <w:sz w:val="23"/>
        </w:rPr>
        <w:t>开</w:t>
      </w:r>
      <w:r>
        <w:rPr>
          <w:rFonts w:ascii="Times New Roman" w:hAnsi="Times New Roman" w:eastAsia="宋体"/>
          <w:b w:val="0"/>
          <w:sz w:val="23"/>
        </w:rPr>
        <w:t>关</w:t>
      </w:r>
      <w:r>
        <w:rPr>
          <w:rFonts w:ascii="Times New Roman" w:hAnsi="Times New Roman" w:eastAsia="宋体"/>
          <w:b w:val="0"/>
          <w:sz w:val="23"/>
        </w:rPr>
        <w:t>S</w:t>
      </w:r>
      <w:r>
        <w:rPr>
          <w:rFonts w:ascii="Times New Roman" w:hAnsi="Times New Roman" w:eastAsia="宋体"/>
          <w:b w:val="0"/>
          <w:sz w:val="23"/>
        </w:rPr>
        <w:t>断</w:t>
      </w:r>
      <w:r>
        <w:rPr>
          <w:rFonts w:ascii="Times New Roman" w:hAnsi="Times New Roman" w:eastAsia="宋体"/>
          <w:b w:val="0"/>
          <w:sz w:val="23"/>
        </w:rPr>
        <w:t>开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流</w:t>
      </w:r>
      <w:r>
        <w:rPr>
          <w:rFonts w:ascii="Times New Roman" w:hAnsi="Times New Roman" w:eastAsia="宋体"/>
          <w:b w:val="0"/>
          <w:sz w:val="23"/>
        </w:rPr>
        <w:t>表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示</w:t>
      </w:r>
      <w:r>
        <w:rPr>
          <w:rFonts w:ascii="Times New Roman" w:hAnsi="Times New Roman" w:eastAsia="宋体"/>
          <w:b w:val="0"/>
          <w:sz w:val="23"/>
        </w:rPr>
        <w:t>数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I</w:t>
      </w:r>
      <w:r>
        <w:rPr>
          <w:rFonts w:ascii="Times New Roman" w:hAnsi="Times New Roman" w:eastAsia="宋体"/>
          <w:b w:val="0"/>
          <w:sz w:val="23"/>
        </w:rPr>
        <w:t>；</w:t>
      </w:r>
      <w:r>
        <w:rPr>
          <w:rFonts w:ascii="Times New Roman" w:hAnsi="Times New Roman" w:eastAsia="宋体"/>
          <w:b w:val="0"/>
          <w:sz w:val="23"/>
        </w:rPr>
        <w:t>当</w:t>
      </w:r>
      <w:r>
        <w:rPr>
          <w:rFonts w:ascii="Times New Roman" w:hAnsi="Times New Roman" w:eastAsia="宋体"/>
          <w:b w:val="0"/>
          <w:sz w:val="23"/>
        </w:rPr>
        <w:t>S</w:t>
      </w:r>
      <w:r>
        <w:rPr>
          <w:rFonts w:ascii="Times New Roman" w:hAnsi="Times New Roman" w:eastAsia="宋体"/>
          <w:b w:val="0"/>
          <w:sz w:val="23"/>
        </w:rPr>
        <w:t>闭</w:t>
      </w:r>
      <w:r>
        <w:rPr>
          <w:rFonts w:ascii="Times New Roman" w:hAnsi="Times New Roman" w:eastAsia="宋体"/>
          <w:b w:val="0"/>
          <w:sz w:val="23"/>
        </w:rPr>
        <w:t>合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流</w:t>
      </w:r>
      <w:r>
        <w:rPr>
          <w:rFonts w:ascii="Times New Roman" w:hAnsi="Times New Roman" w:eastAsia="宋体"/>
          <w:b w:val="0"/>
          <w:sz w:val="23"/>
        </w:rPr>
        <w:t>表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示</w:t>
      </w:r>
      <w:r>
        <w:rPr>
          <w:rFonts w:ascii="Times New Roman" w:hAnsi="Times New Roman" w:eastAsia="宋体"/>
          <w:b w:val="0"/>
          <w:sz w:val="23"/>
        </w:rPr>
        <w:t>数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sz w:val="23"/>
        </w:rPr>
        <w:t>4</w:t>
      </w:r>
      <w:r>
        <w:rPr>
          <w:rFonts w:ascii="Times New Roman" w:hAnsi="Times New Roman" w:eastAsia="宋体"/>
          <w:b w:val="0"/>
          <w:i/>
          <w:sz w:val="23"/>
        </w:rPr>
        <w:t>I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该</w:t>
      </w:r>
      <w:r>
        <w:rPr>
          <w:rFonts w:ascii="Times New Roman" w:hAnsi="Times New Roman" w:eastAsia="宋体"/>
          <w:b w:val="0"/>
          <w:sz w:val="23"/>
        </w:rPr>
        <w:t>变</w:t>
      </w:r>
      <w:r>
        <w:rPr>
          <w:rFonts w:ascii="Times New Roman" w:hAnsi="Times New Roman" w:eastAsia="宋体"/>
          <w:b w:val="0"/>
          <w:sz w:val="23"/>
        </w:rPr>
        <w:t>压</w:t>
      </w:r>
      <w:r>
        <w:rPr>
          <w:rFonts w:ascii="Times New Roman" w:hAnsi="Times New Roman" w:eastAsia="宋体"/>
          <w:b w:val="0"/>
          <w:sz w:val="23"/>
        </w:rPr>
        <w:t>器</w:t>
      </w:r>
      <w:r>
        <w:rPr>
          <w:rFonts w:ascii="Times New Roman" w:hAnsi="Times New Roman" w:eastAsia="宋体"/>
          <w:b w:val="0"/>
          <w:sz w:val="23"/>
        </w:rPr>
        <w:t>原</w:t>
      </w:r>
      <w:r>
        <w:rPr>
          <w:rFonts w:ascii="Times New Roman" w:hAnsi="Times New Roman" w:eastAsia="宋体"/>
          <w:b w:val="0"/>
          <w:sz w:val="23"/>
        </w:rPr>
        <w:t>、</w:t>
      </w:r>
      <w:r>
        <w:rPr>
          <w:rFonts w:ascii="Times New Roman" w:hAnsi="Times New Roman" w:eastAsia="宋体"/>
          <w:b w:val="0"/>
          <w:sz w:val="23"/>
        </w:rPr>
        <w:t>副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圈</w:t>
      </w:r>
      <w:r>
        <w:rPr>
          <w:rFonts w:ascii="Times New Roman" w:hAnsi="Times New Roman" w:eastAsia="宋体"/>
          <w:b w:val="0"/>
          <w:sz w:val="23"/>
        </w:rPr>
        <w:t>匝</w:t>
      </w:r>
      <w:r>
        <w:rPr>
          <w:rFonts w:ascii="Times New Roman" w:hAnsi="Times New Roman" w:eastAsia="宋体"/>
          <w:b w:val="0"/>
          <w:sz w:val="23"/>
        </w:rPr>
        <w:t>数</w:t>
      </w:r>
      <w:r>
        <w:rPr>
          <w:rFonts w:ascii="Times New Roman" w:hAnsi="Times New Roman" w:eastAsia="宋体"/>
          <w:b w:val="0"/>
          <w:sz w:val="23"/>
        </w:rPr>
        <w:t>比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444752" cy="72085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44752" cy="7208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A</w:t>
      </w:r>
      <w:r>
        <w:rPr>
          <w:rFonts w:ascii="Times New Roman" w:hAnsi="Times New Roman" w:eastAsia="宋体"/>
          <w:b w:val="0"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ab/>
      </w:r>
      <w:r>
        <w:rPr>
          <w:rFonts w:ascii="Times New Roman" w:hAnsi="Times New Roman" w:eastAsia="宋体"/>
          <w:b w:val="0"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3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C</w:t>
      </w:r>
      <w:r>
        <w:rPr>
          <w:rFonts w:ascii="Times New Roman" w:hAnsi="Times New Roman" w:eastAsia="宋体"/>
          <w:b w:val="0"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4</w:t>
      </w:r>
      <w:r>
        <w:rPr>
          <w:rFonts w:ascii="Times New Roman" w:hAnsi="Times New Roman" w:eastAsia="宋体"/>
          <w:b w:val="0"/>
          <w:sz w:val="23"/>
        </w:rPr>
        <w:tab/>
      </w:r>
      <w:r>
        <w:rPr>
          <w:rFonts w:ascii="Times New Roman" w:hAnsi="Times New Roman" w:eastAsia="宋体"/>
          <w:b w:val="0"/>
          <w:sz w:val="23"/>
        </w:rPr>
        <w:t>D</w:t>
      </w:r>
      <w:r>
        <w:rPr>
          <w:rFonts w:ascii="Times New Roman" w:hAnsi="Times New Roman" w:eastAsia="宋体"/>
          <w:b w:val="0"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