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A2023221Z5L2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qL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qB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qL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8408" cy="10195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1019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w:rPr>
                    <w:rFonts w:ascii="Times New Roman" w:eastAsia="宋体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cos53°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qB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