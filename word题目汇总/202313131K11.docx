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虞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024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0240" cy="944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