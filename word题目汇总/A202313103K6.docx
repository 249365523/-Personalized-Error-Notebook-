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A202313103K6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疏</w:t>
      </w:r>
      <w:r>
        <w:rPr>
          <w:rFonts w:ascii="Times New Roman" w:hAnsi="Times New Roman" w:eastAsia="宋体"/>
          <w:b w:val="0"/>
        </w:rPr>
        <w:t>密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i/>
          <w:vertAlign w:val="subscript"/>
        </w:rPr>
        <w:t>A</w:t>
      </w:r>
      <w:r>
        <w:rPr>
          <w:rFonts w:ascii="Times New Roman" w:hAnsi="Times New Roman" w:eastAsia="宋体"/>
          <w:b w:val="0"/>
        </w:rPr>
        <w:t>&gt;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i/>
          <w:vertAlign w:val="subscript"/>
        </w:rPr>
        <w:t>B</w:t>
      </w:r>
      <w:r>
        <w:rPr>
          <w:rFonts w:ascii="Times New Roman" w:hAnsi="Times New Roman" w:eastAsia="宋体"/>
          <w:b w:val="0"/>
        </w:rPr>
        <w:t>&gt;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i/>
          <w:vertAlign w:val="subscript"/>
        </w:rPr>
        <w:t>C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着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逐</w:t>
      </w:r>
      <w:r>
        <w:rPr>
          <w:rFonts w:ascii="Times New Roman" w:hAnsi="Times New Roman" w:eastAsia="宋体"/>
          <w:b w:val="0"/>
        </w:rPr>
        <w:t>渐</w:t>
      </w:r>
      <w:r>
        <w:rPr>
          <w:rFonts w:ascii="Times New Roman" w:hAnsi="Times New Roman" w:eastAsia="宋体"/>
          <w:b w:val="0"/>
        </w:rPr>
        <w:t>降</w:t>
      </w:r>
      <w:r>
        <w:rPr>
          <w:rFonts w:ascii="Times New Roman" w:hAnsi="Times New Roman" w:eastAsia="宋体"/>
          <w:b w:val="0"/>
        </w:rPr>
        <w:t>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φ</w:t>
      </w:r>
      <w:r>
        <w:rPr>
          <w:rFonts w:ascii="Times New Roman" w:hAnsi="Times New Roman" w:eastAsia="宋体"/>
          <w:b w:val="0"/>
          <w:i/>
          <w:vertAlign w:val="subscript"/>
        </w:rPr>
        <w:t>A</w:t>
      </w:r>
      <w:r>
        <w:rPr>
          <w:rFonts w:ascii="Times New Roman" w:hAnsi="Times New Roman" w:eastAsia="宋体"/>
          <w:b w:val="0"/>
        </w:rPr>
        <w:t>&gt;</w:t>
      </w:r>
      <w:r>
        <w:rPr>
          <w:rFonts w:ascii="Times New Roman" w:hAnsi="Times New Roman" w:eastAsia="宋体"/>
          <w:b w:val="0"/>
          <w:i/>
        </w:rPr>
        <w:t>φ</w:t>
      </w:r>
      <w:r>
        <w:rPr>
          <w:rFonts w:ascii="Times New Roman" w:hAnsi="Times New Roman" w:eastAsia="宋体"/>
          <w:b w:val="0"/>
          <w:i/>
          <w:vertAlign w:val="subscript"/>
        </w:rPr>
        <w:t>B</w:t>
      </w:r>
      <w:r>
        <w:rPr>
          <w:rFonts w:ascii="Times New Roman" w:hAnsi="Times New Roman" w:eastAsia="宋体"/>
          <w:b w:val="0"/>
        </w:rPr>
        <w:t>&gt;</w:t>
      </w:r>
      <w:r>
        <w:rPr>
          <w:rFonts w:ascii="Times New Roman" w:hAnsi="Times New Roman" w:eastAsia="宋体"/>
          <w:b w:val="0"/>
          <w:i/>
        </w:rPr>
        <w:t>φ</w:t>
      </w:r>
      <w:r>
        <w:rPr>
          <w:rFonts w:ascii="Times New Roman" w:hAnsi="Times New Roman" w:eastAsia="宋体"/>
          <w:b w:val="0"/>
          <w:i/>
          <w:vertAlign w:val="subscript"/>
        </w:rPr>
        <w:t>C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密</w:t>
      </w:r>
      <w:r>
        <w:rPr>
          <w:rFonts w:ascii="Times New Roman" w:hAnsi="Times New Roman" w:eastAsia="宋体"/>
          <w:b w:val="0"/>
        </w:rPr>
        <w:t>集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降</w:t>
      </w:r>
      <w:r>
        <w:rPr>
          <w:rFonts w:ascii="Times New Roman" w:hAnsi="Times New Roman" w:eastAsia="宋体"/>
          <w:b w:val="0"/>
        </w:rPr>
        <w:t>低</w:t>
      </w:r>
      <w:r>
        <w:rPr>
          <w:rFonts w:ascii="Times New Roman" w:hAnsi="Times New Roman" w:eastAsia="宋体"/>
          <w:b w:val="0"/>
        </w:rPr>
        <w:t>较</w:t>
      </w:r>
      <w:r>
        <w:rPr>
          <w:rFonts w:ascii="Times New Roman" w:hAnsi="Times New Roman" w:eastAsia="宋体"/>
          <w:b w:val="0"/>
        </w:rPr>
        <w:t>快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i/>
          <w:vertAlign w:val="subscript"/>
        </w:rPr>
        <w:t>A</w:t>
      </w:r>
      <w:r>
        <w:rPr>
          <w:rFonts w:ascii="Times New Roman" w:hAnsi="Times New Roman" w:eastAsia="宋体"/>
          <w:b w:val="0"/>
          <w:i/>
          <w:vertAlign w:val="subscript"/>
        </w:rPr>
        <w:t>B</w:t>
      </w:r>
      <w:r>
        <w:rPr>
          <w:rFonts w:ascii="Times New Roman" w:hAnsi="Times New Roman" w:eastAsia="宋体"/>
          <w:b w:val="0"/>
        </w:rPr>
        <w:t>&gt;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i/>
          <w:vertAlign w:val="subscript"/>
        </w:rPr>
        <w:t>B</w:t>
      </w:r>
      <w:r>
        <w:rPr>
          <w:rFonts w:ascii="Times New Roman" w:hAnsi="Times New Roman" w:eastAsia="宋体"/>
          <w:b w:val="0"/>
          <w:i/>
          <w:vertAlign w:val="subscript"/>
        </w:rPr>
        <w:t>C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