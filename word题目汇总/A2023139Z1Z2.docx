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A2023139Z1Z2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62228" cy="8260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2228" cy="8260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库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库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库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库</w:instrText>
      </w:r>
      <w:r>
        <w:rPr>
          <w:rFonts w:ascii="Times New Roman" w:hAnsi="Times New Roman" w:eastAsia="宋体"/>
          <w:b w:val="0"/>
          <w:i/>
        </w:rPr>
        <w:instrText xml:space="preserve">,F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Ta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库</w:instrText>
      </w:r>
      <w:r>
        <w:rPr>
          <w:rFonts w:ascii="Times New Roman" w:hAnsi="Times New Roman" w:eastAsia="宋体"/>
          <w:b w:val="0"/>
          <w:i/>
        </w:rPr>
        <w:instrText xml:space="preserve">,F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Tb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