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06880" cy="10012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0012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