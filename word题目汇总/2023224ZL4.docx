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盐</w:t>
      </w:r>
      <w:r>
        <w:rPr>
          <w:rFonts w:ascii="Times New Roman" w:hAnsi="Times New Roman" w:eastAsia="宋体"/>
          <w:b w:val="0"/>
          <w:sz w:val="23"/>
        </w:rPr>
        <w:t>城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台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验</w:t>
      </w:r>
      <w:r>
        <w:rPr>
          <w:rFonts w:ascii="Times New Roman" w:hAnsi="Times New Roman" w:eastAsia="宋体"/>
          <w:b w:val="0"/>
          <w:sz w:val="23"/>
        </w:rPr>
        <w:t>室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  <w:vertAlign w:val="superscript"/>
        </w:rPr>
        <w:t>-</w:t>
      </w:r>
      <w:r>
        <w:rPr>
          <w:rFonts w:ascii="Times New Roman" w:hAnsi="Times New Roman" w:eastAsia="宋体"/>
          <w:b w:val="0"/>
          <w:sz w:val="23"/>
          <w:vertAlign w:val="superscript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粉</w:t>
      </w:r>
      <w:r>
        <w:rPr>
          <w:rFonts w:ascii="Times New Roman" w:hAnsi="Times New Roman" w:eastAsia="宋体"/>
          <w:b w:val="0"/>
          <w:sz w:val="23"/>
        </w:rPr>
        <w:t>尘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还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  <w:vertAlign w:val="superscript"/>
        </w:rPr>
        <w:t>-</w:t>
      </w:r>
      <w:r>
        <w:rPr>
          <w:rFonts w:ascii="Times New Roman" w:hAnsi="Times New Roman" w:eastAsia="宋体"/>
          <w:b w:val="0"/>
          <w:sz w:val="23"/>
          <w:vertAlign w:val="superscript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32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答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π</w:t>
      </w:r>
      <w:r>
        <w:rPr>
          <w:rFonts w:ascii="Times New Roman" w:hAnsi="Times New Roman" w:eastAsia="宋体"/>
          <w:b w:val="0"/>
          <w:sz w:val="23"/>
        </w:rPr>
        <w:t>×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  <w:vertAlign w:val="superscript"/>
        </w:rPr>
        <w:t>-</w:t>
      </w:r>
      <w:r>
        <w:rPr>
          <w:rFonts w:ascii="Times New Roman" w:hAnsi="Times New Roman" w:eastAsia="宋体"/>
          <w:b w:val="0"/>
          <w:sz w:val="23"/>
          <w:vertAlign w:val="superscript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粉</w:t>
      </w:r>
      <w:r>
        <w:rPr>
          <w:rFonts w:ascii="Times New Roman" w:hAnsi="Times New Roman" w:eastAsia="宋体"/>
          <w:b w:val="0"/>
          <w:sz w:val="23"/>
        </w:rPr>
        <w:t>尘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假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粉</w:t>
      </w:r>
      <w:r>
        <w:rPr>
          <w:rFonts w:ascii="Times New Roman" w:hAnsi="Times New Roman" w:eastAsia="宋体"/>
          <w:b w:val="0"/>
          <w:sz w:val="23"/>
        </w:rPr>
        <w:t>尘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粉</w:t>
      </w:r>
      <w:r>
        <w:rPr>
          <w:rFonts w:ascii="Times New Roman" w:hAnsi="Times New Roman" w:eastAsia="宋体"/>
          <w:b w:val="0"/>
          <w:sz w:val="23"/>
        </w:rPr>
        <w:t>尘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假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粉</w:t>
      </w:r>
      <w:r>
        <w:rPr>
          <w:rFonts w:ascii="Times New Roman" w:hAnsi="Times New Roman" w:eastAsia="宋体"/>
          <w:b w:val="0"/>
          <w:sz w:val="23"/>
        </w:rPr>
        <w:t>尘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