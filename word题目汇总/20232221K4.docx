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预</w:t>
      </w:r>
      <w:r>
        <w:rPr>
          <w:rFonts w:ascii="Times New Roman" w:hAnsi="Times New Roman" w:eastAsia="宋体"/>
          <w:b w:val="0"/>
        </w:rPr>
        <w:t>言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寻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574548" cy="1258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