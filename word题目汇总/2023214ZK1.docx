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2023214ZK1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技</w:t>
      </w:r>
      <w:r>
        <w:rPr>
          <w:rFonts w:ascii="Times New Roman" w:hAnsi="Times New Roman" w:eastAsia="宋体"/>
          <w:b w:val="0"/>
        </w:rPr>
        <w:t>术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广</w:t>
      </w:r>
      <w:r>
        <w:rPr>
          <w:rFonts w:ascii="Times New Roman" w:hAnsi="Times New Roman" w:eastAsia="宋体"/>
          <w:b w:val="0"/>
        </w:rPr>
        <w:t>泛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符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纤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送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散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透</w:t>
      </w:r>
      <w:r>
        <w:rPr>
          <w:rFonts w:ascii="Times New Roman" w:hAnsi="Times New Roman" w:eastAsia="宋体"/>
          <w:b w:val="0"/>
        </w:rPr>
        <w:t>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振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全</w:t>
      </w:r>
      <w:r>
        <w:rPr>
          <w:rFonts w:ascii="Times New Roman" w:hAnsi="Times New Roman" w:eastAsia="宋体"/>
          <w:b w:val="0"/>
        </w:rPr>
        <w:t>息</w:t>
      </w:r>
      <w:r>
        <w:rPr>
          <w:rFonts w:ascii="Times New Roman" w:hAnsi="Times New Roman" w:eastAsia="宋体"/>
          <w:b w:val="0"/>
        </w:rPr>
        <w:t>照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棱</w:t>
      </w:r>
      <w:r>
        <w:rPr>
          <w:rFonts w:ascii="Times New Roman" w:hAnsi="Times New Roman" w:eastAsia="宋体"/>
          <w:b w:val="0"/>
        </w:rPr>
        <w:t>镜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白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彩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利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