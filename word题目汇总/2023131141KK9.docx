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2415" cy="588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5" cy="58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