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西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盘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盘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盘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块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盘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盘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往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盘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6780" cy="9768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76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盘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故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→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→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→</w:t>
      </w:r>
      <w:r>
        <w:rPr>
          <w:rFonts w:ascii="Times New Roman" w:hAnsi="Times New Roman" w:eastAsia="宋体"/>
          <w:b w:val="0"/>
          <w:i/>
          <w:sz w:val="23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盘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倍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