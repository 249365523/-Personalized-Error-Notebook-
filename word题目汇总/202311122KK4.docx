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55776" cy="982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776" cy="982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迟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