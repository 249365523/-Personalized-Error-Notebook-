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tif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A20232244K8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A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G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频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更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λ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频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越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越</w:t>
      </w:r>
      <w:r>
        <w:rPr>
          <w:rFonts w:ascii="Times New Roman" w:hAnsi="Times New Roman" w:eastAsia="宋体"/>
          <w:b w:val="0"/>
        </w:rPr>
        <w:t>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衍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越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明</w:t>
      </w:r>
      <w:r>
        <w:rPr>
          <w:rFonts w:ascii="Times New Roman" w:hAnsi="Times New Roman" w:eastAsia="宋体"/>
          <w:b w:val="0"/>
        </w:rPr>
        <w:t>显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真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他</w:t>
      </w:r>
      <w:r>
        <w:rPr>
          <w:rFonts w:ascii="Times New Roman" w:hAnsi="Times New Roman" w:eastAsia="宋体"/>
          <w:b w:val="0"/>
        </w:rPr>
        <w:t>介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传</w:t>
      </w:r>
      <w:r>
        <w:rPr>
          <w:rFonts w:ascii="Times New Roman" w:hAnsi="Times New Roman" w:eastAsia="宋体"/>
          <w:b w:val="0"/>
        </w:rPr>
        <w:t>播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w:rPr>
                <w:rFonts w:ascii="Times New Roman" w:eastAsia="宋体"/>
              </w:rPr>
              <m:t>c</m:t>
            </m:r>
          </m:num>
          <m:den>
            <m:r>
              <w:rPr>
                <w:rFonts w:ascii="Times New Roman" w:eastAsia="宋体"/>
              </w:rPr>
              <m:t>n</m:t>
            </m:r>
          </m:den>
        </m:f>
      </m:oMath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频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越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折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越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传</w:t>
      </w:r>
      <w:r>
        <w:rPr>
          <w:rFonts w:ascii="Times New Roman" w:hAnsi="Times New Roman" w:eastAsia="宋体"/>
          <w:b w:val="0"/>
        </w:rPr>
        <w:t>播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越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80516" cy="381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80516" cy="381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每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9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共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分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