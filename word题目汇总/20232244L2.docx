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宁</w:t>
      </w:r>
      <w:r>
        <w:rPr>
          <w:rFonts w:ascii="Times New Roman" w:hAnsi="Times New Roman" w:eastAsia="宋体"/>
          <w:b w:val="0"/>
          <w:sz w:val="23"/>
        </w:rPr>
        <w:t>河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神</w:t>
      </w:r>
      <w:r>
        <w:rPr>
          <w:rFonts w:ascii="Times New Roman" w:hAnsi="Times New Roman" w:eastAsia="宋体"/>
          <w:b w:val="0"/>
          <w:sz w:val="23"/>
        </w:rPr>
        <w:t>舟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六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载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飞</w:t>
      </w:r>
      <w:r>
        <w:rPr>
          <w:rFonts w:ascii="Times New Roman" w:hAnsi="Times New Roman" w:eastAsia="宋体"/>
          <w:b w:val="0"/>
          <w:sz w:val="23"/>
        </w:rPr>
        <w:t>船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年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日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年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日</w:t>
      </w:r>
      <w:r>
        <w:rPr>
          <w:rFonts w:ascii="Times New Roman" w:hAnsi="Times New Roman" w:eastAsia="宋体"/>
          <w:b w:val="0"/>
          <w:sz w:val="23"/>
        </w:rPr>
        <w:t>返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站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飞</w:t>
      </w:r>
      <w:r>
        <w:rPr>
          <w:rFonts w:ascii="Times New Roman" w:hAnsi="Times New Roman" w:eastAsia="宋体"/>
          <w:b w:val="0"/>
          <w:sz w:val="23"/>
        </w:rPr>
        <w:t>船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跟</w:t>
      </w:r>
      <w:r>
        <w:rPr>
          <w:rFonts w:ascii="Times New Roman" w:hAnsi="Times New Roman" w:eastAsia="宋体"/>
          <w:b w:val="0"/>
          <w:sz w:val="23"/>
        </w:rPr>
        <w:t>踪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