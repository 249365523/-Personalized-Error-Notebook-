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6335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335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6335" cy="5928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335" cy="5928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