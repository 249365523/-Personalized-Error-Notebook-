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A20231311ZK16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独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11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11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648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64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 mA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 mA)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f(300 Ω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f(2.30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4.20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