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A202313931KK6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9340" cy="9220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9220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