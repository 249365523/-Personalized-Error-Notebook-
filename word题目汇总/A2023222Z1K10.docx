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A2023222Z1K10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+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v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m:oMath>
        <m:d>
          <m:dPr>
            <m:begChr m:val="|"/>
            <m:endChr m:val="|"/>
            <m:ctrlPr>
              <w:rPr>
                <w:rFonts w:ascii="Times New Roman" w:eastAsia="宋体"/>
              </w:rPr>
            </m:ctrlPr>
          </m:dPr>
          <m:e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E'</m:t>
            </m:r>
          </m:e>
        </m:d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Q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