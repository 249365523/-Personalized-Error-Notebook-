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2023225ZK12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359664" cy="12816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64" cy="12816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