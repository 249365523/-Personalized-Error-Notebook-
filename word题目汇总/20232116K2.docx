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20232116K2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沙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田</w:t>
      </w:r>
      <w:r>
        <w:rPr>
          <w:rFonts w:ascii="Times New Roman" w:hAnsi="Times New Roman" w:eastAsia="宋体"/>
          <w:b w:val="0"/>
        </w:rPr>
        <w:t>家</w:t>
      </w:r>
      <w:r>
        <w:rPr>
          <w:rFonts w:ascii="Times New Roman" w:hAnsi="Times New Roman" w:eastAsia="宋体"/>
          <w:b w:val="0"/>
        </w:rPr>
        <w:t>炳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月</w:t>
      </w:r>
      <w:r>
        <w:rPr>
          <w:rFonts w:ascii="Times New Roman" w:hAnsi="Times New Roman" w:eastAsia="宋体"/>
          <w:b w:val="0"/>
        </w:rPr>
        <w:t>考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人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冰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欲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冰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踢</w:t>
      </w:r>
      <w:r>
        <w:rPr>
          <w:rFonts w:ascii="Times New Roman" w:hAnsi="Times New Roman" w:eastAsia="宋体"/>
          <w:b w:val="0"/>
        </w:rPr>
        <w:t>腿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甩</w:t>
      </w:r>
      <w:r>
        <w:rPr>
          <w:rFonts w:ascii="Times New Roman" w:hAnsi="Times New Roman" w:eastAsia="宋体"/>
          <w:b w:val="0"/>
        </w:rPr>
        <w:t>手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脱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衣</w:t>
      </w:r>
      <w:r>
        <w:rPr>
          <w:rFonts w:ascii="Times New Roman" w:hAnsi="Times New Roman" w:eastAsia="宋体"/>
          <w:b w:val="0"/>
        </w:rPr>
        <w:t>服</w:t>
      </w:r>
      <w:r>
        <w:rPr>
          <w:rFonts w:ascii="Times New Roman" w:hAnsi="Times New Roman" w:eastAsia="宋体"/>
          <w:b w:val="0"/>
        </w:rPr>
        <w:t>或</w:t>
      </w:r>
      <w:r>
        <w:rPr>
          <w:rFonts w:ascii="Times New Roman" w:hAnsi="Times New Roman" w:eastAsia="宋体"/>
          <w:b w:val="0"/>
        </w:rPr>
        <w:t>鞋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抛</w:t>
      </w:r>
      <w:r>
        <w:rPr>
          <w:rFonts w:ascii="Times New Roman" w:hAnsi="Times New Roman" w:eastAsia="宋体"/>
          <w:b w:val="0"/>
        </w:rPr>
        <w:t>出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脱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衣</w:t>
      </w:r>
      <w:r>
        <w:rPr>
          <w:rFonts w:ascii="Times New Roman" w:hAnsi="Times New Roman" w:eastAsia="宋体"/>
          <w:b w:val="0"/>
        </w:rPr>
        <w:t>服</w:t>
      </w:r>
      <w:r>
        <w:rPr>
          <w:rFonts w:ascii="Times New Roman" w:hAnsi="Times New Roman" w:eastAsia="宋体"/>
          <w:b w:val="0"/>
        </w:rPr>
        <w:t>或</w:t>
      </w:r>
      <w:r>
        <w:rPr>
          <w:rFonts w:ascii="Times New Roman" w:hAnsi="Times New Roman" w:eastAsia="宋体"/>
          <w:b w:val="0"/>
        </w:rPr>
        <w:t>鞋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抛</w:t>
      </w:r>
      <w:r>
        <w:rPr>
          <w:rFonts w:ascii="Times New Roman" w:hAnsi="Times New Roman" w:eastAsia="宋体"/>
          <w:b w:val="0"/>
        </w:rPr>
        <w:t>出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