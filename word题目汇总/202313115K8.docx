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79704" cy="5044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704" cy="5044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