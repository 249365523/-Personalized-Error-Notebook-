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32</m:t>
            </m:r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32</m:t>
            </m:r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v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eB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≤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占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