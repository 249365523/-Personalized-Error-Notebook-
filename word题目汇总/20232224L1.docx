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20232224L1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多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广</w:t>
      </w:r>
      <w:r>
        <w:rPr>
          <w:rFonts w:ascii="Times New Roman" w:hAnsi="Times New Roman" w:eastAsia="宋体"/>
          <w:b w:val="0"/>
          <w:sz w:val="23"/>
        </w:rPr>
        <w:t>东</w:t>
      </w:r>
      <w:r>
        <w:rPr>
          <w:rFonts w:ascii="Times New Roman" w:hAnsi="Times New Roman" w:eastAsia="宋体"/>
          <w:b w:val="0"/>
          <w:sz w:val="23"/>
        </w:rPr>
        <w:t>省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湾</w:t>
      </w:r>
      <w:r>
        <w:rPr>
          <w:rFonts w:ascii="Times New Roman" w:hAnsi="Times New Roman" w:eastAsia="宋体"/>
          <w:b w:val="0"/>
          <w:sz w:val="23"/>
        </w:rPr>
        <w:t>区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款</w:t>
      </w:r>
      <w:r>
        <w:rPr>
          <w:rFonts w:ascii="Times New Roman" w:hAnsi="Times New Roman" w:eastAsia="宋体"/>
          <w:b w:val="0"/>
          <w:sz w:val="23"/>
        </w:rPr>
        <w:t>无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充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送</w:t>
      </w:r>
      <w:r>
        <w:rPr>
          <w:rFonts w:ascii="Times New Roman" w:hAnsi="Times New Roman" w:eastAsia="宋体"/>
          <w:b w:val="0"/>
          <w:sz w:val="23"/>
        </w:rPr>
        <w:t>餐</w:t>
      </w:r>
      <w:r>
        <w:rPr>
          <w:rFonts w:ascii="Times New Roman" w:hAnsi="Times New Roman" w:eastAsia="宋体"/>
          <w:b w:val="0"/>
          <w:sz w:val="23"/>
        </w:rPr>
        <w:t>机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充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原</w:t>
      </w:r>
      <w:r>
        <w:rPr>
          <w:rFonts w:ascii="Times New Roman" w:hAnsi="Times New Roman" w:eastAsia="宋体"/>
          <w:b w:val="0"/>
          <w:sz w:val="23"/>
        </w:rPr>
        <w:t>理</w:t>
      </w:r>
      <w:r>
        <w:rPr>
          <w:rFonts w:ascii="Times New Roman" w:hAnsi="Times New Roman" w:eastAsia="宋体"/>
          <w:b w:val="0"/>
          <w:sz w:val="23"/>
        </w:rPr>
        <w:t>简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意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地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供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装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将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传</w:t>
      </w:r>
      <w:r>
        <w:rPr>
          <w:rFonts w:ascii="Times New Roman" w:hAnsi="Times New Roman" w:eastAsia="宋体"/>
          <w:b w:val="0"/>
          <w:sz w:val="23"/>
        </w:rPr>
        <w:t>输</w:t>
      </w:r>
      <w:r>
        <w:rPr>
          <w:rFonts w:ascii="Times New Roman" w:hAnsi="Times New Roman" w:eastAsia="宋体"/>
          <w:b w:val="0"/>
          <w:sz w:val="23"/>
        </w:rPr>
        <w:t>至</w:t>
      </w:r>
      <w:r>
        <w:rPr>
          <w:rFonts w:ascii="Times New Roman" w:hAnsi="Times New Roman" w:eastAsia="宋体"/>
          <w:b w:val="0"/>
          <w:sz w:val="23"/>
        </w:rPr>
        <w:t>安</w:t>
      </w:r>
      <w:r>
        <w:rPr>
          <w:rFonts w:ascii="Times New Roman" w:hAnsi="Times New Roman" w:eastAsia="宋体"/>
          <w:b w:val="0"/>
          <w:sz w:val="23"/>
        </w:rPr>
        <w:t>装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机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人</w:t>
      </w:r>
      <w:r>
        <w:rPr>
          <w:rFonts w:ascii="Times New Roman" w:hAnsi="Times New Roman" w:eastAsia="宋体"/>
          <w:b w:val="0"/>
          <w:sz w:val="23"/>
        </w:rPr>
        <w:t>底</w:t>
      </w:r>
      <w:r>
        <w:rPr>
          <w:rFonts w:ascii="Times New Roman" w:hAnsi="Times New Roman" w:eastAsia="宋体"/>
          <w:b w:val="0"/>
          <w:sz w:val="23"/>
        </w:rPr>
        <w:t>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装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sz w:val="23"/>
        </w:rPr>
        <w:t>而</w:t>
      </w:r>
      <w:r>
        <w:rPr>
          <w:rFonts w:ascii="Times New Roman" w:hAnsi="Times New Roman" w:eastAsia="宋体"/>
          <w:b w:val="0"/>
          <w:sz w:val="23"/>
        </w:rPr>
        <w:t>给</w:t>
      </w:r>
      <w:r>
        <w:rPr>
          <w:rFonts w:ascii="Times New Roman" w:hAnsi="Times New Roman" w:eastAsia="宋体"/>
          <w:b w:val="0"/>
          <w:sz w:val="23"/>
        </w:rPr>
        <w:t>机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人</w:t>
      </w:r>
      <w:r>
        <w:rPr>
          <w:rFonts w:ascii="Times New Roman" w:hAnsi="Times New Roman" w:eastAsia="宋体"/>
          <w:b w:val="0"/>
          <w:sz w:val="23"/>
        </w:rPr>
        <w:t>充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说</w:t>
      </w:r>
      <w:r>
        <w:rPr>
          <w:rFonts w:ascii="Times New Roman" w:hAnsi="Times New Roman" w:eastAsia="宋体"/>
          <w:b w:val="0"/>
          <w:sz w:val="23"/>
        </w:rPr>
        <w:t>法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67612" cy="7452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7612" cy="7452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该</w:t>
      </w:r>
      <w:r>
        <w:rPr>
          <w:rFonts w:ascii="Times New Roman" w:hAnsi="Times New Roman" w:eastAsia="宋体"/>
          <w:b w:val="0"/>
          <w:sz w:val="23"/>
        </w:rPr>
        <w:t>无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充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程</w:t>
      </w:r>
      <w:r>
        <w:rPr>
          <w:rFonts w:ascii="Times New Roman" w:hAnsi="Times New Roman" w:eastAsia="宋体"/>
          <w:b w:val="0"/>
          <w:sz w:val="23"/>
        </w:rPr>
        <w:t>利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了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原</w:t>
      </w:r>
      <w:r>
        <w:rPr>
          <w:rFonts w:ascii="Times New Roman" w:hAnsi="Times New Roman" w:eastAsia="宋体"/>
          <w:b w:val="0"/>
          <w:sz w:val="23"/>
        </w:rPr>
        <w:t>理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地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供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装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恒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地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供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装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会</w:t>
      </w:r>
      <w:r>
        <w:rPr>
          <w:rFonts w:ascii="Times New Roman" w:hAnsi="Times New Roman" w:eastAsia="宋体"/>
          <w:b w:val="0"/>
          <w:sz w:val="23"/>
        </w:rPr>
        <w:t>产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随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充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穿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装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恒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