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寿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06168" cy="9997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6168" cy="999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偶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