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0.216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0.264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5.82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1.20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