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秋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1748" cy="10637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1748" cy="1063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