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济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50492" cy="10759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0492" cy="1075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61388" cy="6172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1388" cy="617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61388" cy="6629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388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