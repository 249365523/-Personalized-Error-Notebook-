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剧</w:t>
      </w:r>
      <w:r>
        <w:rPr>
          <w:rFonts w:ascii="Times New Roman" w:hAnsi="Times New Roman" w:eastAsia="宋体"/>
          <w:b w:val="0"/>
        </w:rPr>
        <w:t>《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孙</w:t>
      </w:r>
      <w:r>
        <w:rPr>
          <w:rFonts w:ascii="Times New Roman" w:hAnsi="Times New Roman" w:eastAsia="宋体"/>
          <w:b w:val="0"/>
        </w:rPr>
        <w:t>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腾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驾</w:t>
      </w:r>
      <w:r>
        <w:rPr>
          <w:rFonts w:ascii="Times New Roman" w:hAnsi="Times New Roman" w:eastAsia="宋体"/>
          <w:b w:val="0"/>
        </w:rPr>
        <w:t>雾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背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孙</w:t>
      </w:r>
      <w:r>
        <w:rPr>
          <w:rFonts w:ascii="Times New Roman" w:hAnsi="Times New Roman" w:eastAsia="宋体"/>
          <w:b w:val="0"/>
        </w:rPr>
        <w:t>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展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飘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飘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众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觉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孙</w:t>
      </w:r>
      <w:r>
        <w:rPr>
          <w:rFonts w:ascii="Times New Roman" w:hAnsi="Times New Roman" w:eastAsia="宋体"/>
          <w:b w:val="0"/>
        </w:rPr>
        <w:t>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腾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驾</w:t>
      </w:r>
      <w:r>
        <w:rPr>
          <w:rFonts w:ascii="Times New Roman" w:hAnsi="Times New Roman" w:eastAsia="宋体"/>
          <w:b w:val="0"/>
        </w:rPr>
        <w:t>雾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众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934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93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孙</w:t>
      </w:r>
      <w:r>
        <w:rPr>
          <w:rFonts w:ascii="Times New Roman" w:hAnsi="Times New Roman" w:eastAsia="宋体"/>
          <w:b w:val="0"/>
        </w:rPr>
        <w:t>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飘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众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身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