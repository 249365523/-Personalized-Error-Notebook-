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84504" cy="9936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504" cy="99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