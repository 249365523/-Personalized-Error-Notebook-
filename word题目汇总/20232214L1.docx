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云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名</w:t>
      </w:r>
      <w:r>
        <w:rPr>
          <w:rFonts w:ascii="Times New Roman" w:hAnsi="Times New Roman" w:eastAsia="宋体"/>
          <w:b w:val="0"/>
          <w:sz w:val="23"/>
        </w:rPr>
        <w:t>校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盟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记</w:t>
      </w:r>
      <w:r>
        <w:rPr>
          <w:rFonts w:ascii="Times New Roman" w:hAnsi="Times New Roman" w:eastAsia="宋体"/>
          <w:b w:val="0"/>
          <w:sz w:val="23"/>
        </w:rPr>
        <w:t>录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述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63624" cy="1383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138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