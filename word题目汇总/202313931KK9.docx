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202313931KK9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偶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4212" cy="10347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1034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kq,R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kq,R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kq,R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Nkq,R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