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叶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num>
          <m:den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叶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