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10028" cy="8412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028" cy="8412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