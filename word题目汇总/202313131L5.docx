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抚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64108" cy="691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691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71116" cy="3459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1116" cy="34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71116" cy="7772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11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