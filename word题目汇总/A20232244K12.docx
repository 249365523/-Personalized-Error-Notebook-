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攻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4π</m:t>
                </m:r>
                <m:r>
                  <w:rPr>
                    <w:rFonts w:ascii="Times New Roman" w:eastAsia="宋体"/>
                  </w:rPr>
                  <m:t>P'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4π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'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3×</m:t>
                </m:r>
                <m:sSup>
                  <m:sSupPr/>
                  <m:e/>
                  <m:sup/>
                </m:sSup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4×3.14×250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4π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'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3×</m:t>
                </m:r>
                <m:sSup>
                  <m:sSupPr/>
                  <m:e/>
                  <m:sup/>
                </m:sSup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4×3.14×1000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