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4628" cy="470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4628" cy="470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