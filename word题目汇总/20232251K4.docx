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39724" cy="827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9724" cy="827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