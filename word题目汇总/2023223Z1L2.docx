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i/>
          <w:sz w:val="23"/>
        </w:rPr>
        <w:t>Ⅲ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6832" cy="8580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832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