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A202312812KL2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她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钟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她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她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W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000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60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