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5568" cy="553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553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