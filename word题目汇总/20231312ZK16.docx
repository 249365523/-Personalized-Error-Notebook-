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20231312ZK16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51204" cy="9631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204" cy="96316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