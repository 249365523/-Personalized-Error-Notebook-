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键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4316" cy="11856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1185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