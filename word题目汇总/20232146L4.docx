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20232146L4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夜</w:t>
      </w:r>
      <w:r>
        <w:rPr>
          <w:rFonts w:ascii="Times New Roman" w:hAnsi="Times New Roman" w:eastAsia="宋体"/>
          <w:b w:val="0"/>
        </w:rPr>
        <w:t>晚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迎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驶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司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照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睁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眼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严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影</w:t>
      </w:r>
      <w:r>
        <w:rPr>
          <w:rFonts w:ascii="Times New Roman" w:hAnsi="Times New Roman" w:eastAsia="宋体"/>
          <w:b w:val="0"/>
        </w:rPr>
        <w:t>响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虑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窗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采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透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但</w:t>
      </w:r>
      <w:r>
        <w:rPr>
          <w:rFonts w:ascii="Times New Roman" w:hAnsi="Times New Roman" w:eastAsia="宋体"/>
          <w:b w:val="0"/>
        </w:rPr>
        <w:t>还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清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己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照</w:t>
      </w:r>
      <w:r>
        <w:rPr>
          <w:rFonts w:ascii="Times New Roman" w:hAnsi="Times New Roman" w:eastAsia="宋体"/>
          <w:b w:val="0"/>
        </w:rPr>
        <w:t>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假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窗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按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措</w:t>
      </w:r>
      <w:r>
        <w:rPr>
          <w:rFonts w:ascii="Times New Roman" w:hAnsi="Times New Roman" w:eastAsia="宋体"/>
          <w:b w:val="0"/>
        </w:rPr>
        <w:t>施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窗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透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透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的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窗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透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的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窗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透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透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°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窗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透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°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