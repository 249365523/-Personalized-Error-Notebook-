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OA,OB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60°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30°)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94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940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