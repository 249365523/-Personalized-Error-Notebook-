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20231311ZK16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编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伏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V.TIF"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V.TIF"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V.TIF"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V.TIF"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V.TIF"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A.TIF"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A.TIF"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A.TIF"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A.TIF"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A.TIF"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0620" cy="12207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12207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伏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92324" cy="8153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2324" cy="8153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