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47572" cy="6233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7572" cy="6233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