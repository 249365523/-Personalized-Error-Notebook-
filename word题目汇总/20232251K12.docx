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tif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20232251K12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昆</w:t>
      </w:r>
      <w:r>
        <w:rPr>
          <w:rFonts w:ascii="Times New Roman" w:hAnsi="Times New Roman" w:eastAsia="宋体"/>
          <w:b w:val="0"/>
        </w:rPr>
        <w:t>明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种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人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秤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虚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框</w:t>
      </w:r>
      <w:r>
        <w:rPr>
          <w:rFonts w:ascii="Times New Roman" w:hAnsi="Times New Roman" w:eastAsia="宋体"/>
          <w:b w:val="0"/>
        </w:rPr>
        <w:t>部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它</w:t>
      </w:r>
      <w:r>
        <w:rPr>
          <w:rFonts w:ascii="Times New Roman" w:hAnsi="Times New Roman" w:eastAsia="宋体"/>
          <w:b w:val="0"/>
        </w:rPr>
        <w:t>主</w:t>
      </w:r>
      <w:r>
        <w:rPr>
          <w:rFonts w:ascii="Times New Roman" w:hAnsi="Times New Roman" w:eastAsia="宋体"/>
          <w:b w:val="0"/>
        </w:rPr>
        <w:t>要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三</w:t>
      </w:r>
      <w:r>
        <w:rPr>
          <w:rFonts w:ascii="Times New Roman" w:hAnsi="Times New Roman" w:eastAsia="宋体"/>
          <w:b w:val="0"/>
        </w:rPr>
        <w:t>部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构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：</w:t>
      </w:r>
      <w:r>
        <w:rPr>
          <w:rFonts w:ascii="Times New Roman" w:hAnsi="Times New Roman" w:eastAsia="宋体"/>
          <w:b w:val="0"/>
        </w:rPr>
        <w:t>踏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杠</w:t>
      </w:r>
      <w:r>
        <w:rPr>
          <w:rFonts w:ascii="Times New Roman" w:hAnsi="Times New Roman" w:eastAsia="宋体"/>
          <w:b w:val="0"/>
        </w:rPr>
        <w:t>杆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传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随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而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显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仪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G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∶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∶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已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传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：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331976" cy="94183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31976" cy="94183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踏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杠</w:t>
      </w:r>
      <w:r>
        <w:rPr>
          <w:rFonts w:ascii="Times New Roman" w:hAnsi="Times New Roman" w:eastAsia="宋体"/>
          <w:b w:val="0"/>
        </w:rPr>
        <w:t>杆</w:t>
      </w:r>
      <w:r>
        <w:rPr>
          <w:rFonts w:ascii="Times New Roman" w:hAnsi="Times New Roman" w:eastAsia="宋体"/>
          <w:b w:val="0"/>
        </w:rPr>
        <w:t>组</w:t>
      </w:r>
      <w:r>
        <w:rPr>
          <w:rFonts w:ascii="Times New Roman" w:hAnsi="Times New Roman" w:eastAsia="宋体"/>
          <w:b w:val="0"/>
        </w:rPr>
        <w:t>件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传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：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利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归</w:t>
      </w:r>
      <w:r>
        <w:rPr>
          <w:rFonts w:ascii="Times New Roman" w:hAnsi="Times New Roman" w:eastAsia="宋体"/>
          <w:b w:val="0"/>
        </w:rPr>
        <w:t>纳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随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函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u w:val="single"/>
        </w:rPr>
        <w:t xml:space="preserve">　</w:t>
      </w:r>
      <w:r>
        <w:rPr>
          <w:rFonts w:ascii="Times New Roman" w:hAnsi="Times New Roman" w:eastAsia="宋体"/>
          <w:b w:val="0"/>
          <w:u w:val="single"/>
        </w:rPr>
        <w:t xml:space="preserve">　</w:t>
      </w:r>
      <w:r>
        <w:rPr>
          <w:rFonts w:ascii="Times New Roman" w:hAnsi="Times New Roman" w:eastAsia="宋体"/>
          <w:b w:val="0"/>
          <w:u w:val="single"/>
        </w:rPr>
        <w:t xml:space="preserve">　</w:t>
      </w:r>
      <w:r>
        <w:rPr>
          <w:rFonts w:ascii="Times New Roman" w:hAnsi="Times New Roman" w:eastAsia="宋体"/>
          <w:b w:val="0"/>
          <w:u w:val="single"/>
        </w:rPr>
        <w:t xml:space="preserve">　</w:t>
      </w:r>
      <w:r>
        <w:rPr>
          <w:rFonts w:ascii="Times New Roman" w:hAnsi="Times New Roman" w:eastAsia="宋体"/>
          <w:b w:val="0"/>
          <w:u w:val="single"/>
        </w:rPr>
        <w:t xml:space="preserve">　</w:t>
      </w:r>
      <w:r>
        <w:rPr>
          <w:rFonts w:ascii="Times New Roman" w:hAnsi="Times New Roman" w:eastAsia="宋体"/>
          <w:b w:val="0"/>
          <w:u w:val="single"/>
        </w:rPr>
        <w:t xml:space="preserve">　</w:t>
      </w:r>
      <w:r>
        <w:rPr>
          <w:rFonts w:ascii="Times New Roman" w:hAnsi="Times New Roman" w:eastAsia="宋体"/>
          <w:b w:val="0"/>
          <w:u w:val="single"/>
        </w:rPr>
        <w:t xml:space="preserve">　</w:t>
      </w:r>
      <w:r>
        <w:rPr>
          <w:rFonts w:ascii="Times New Roman" w:hAnsi="Times New Roman" w:eastAsia="宋体"/>
          <w:b w:val="0"/>
          <w:u w:val="single"/>
        </w:rPr>
        <w:t xml:space="preserve">　</w:t>
      </w:r>
      <w:r>
        <w:rPr>
          <w:rFonts w:ascii="Times New Roman" w:hAnsi="Times New Roman" w:eastAsia="宋体"/>
          <w:b w:val="0"/>
          <w:u w:val="single"/>
        </w:rPr>
        <w:t xml:space="preserve">　</w:t>
      </w:r>
      <w:r>
        <w:rPr>
          <w:rFonts w:ascii="Times New Roman" w:hAnsi="Times New Roman" w:eastAsia="宋体"/>
          <w:b w:val="0"/>
          <w:u w:val="single"/>
        </w:rPr>
        <w:t xml:space="preserve">　</w:t>
      </w:r>
      <w:r>
        <w:rPr>
          <w:rFonts w:ascii="Times New Roman" w:hAnsi="Times New Roman" w:eastAsia="宋体"/>
          <w:b w:val="0"/>
          <w:u w:val="single"/>
        </w:rPr>
        <w:t xml:space="preserve">　</w:t>
      </w:r>
      <w:r>
        <w:rPr>
          <w:rFonts w:ascii="Times New Roman" w:hAnsi="Times New Roman" w:eastAsia="宋体"/>
          <w:b w:val="0"/>
          <w:u w:val="single"/>
        </w:rPr>
        <w:t xml:space="preserve">　</w:t>
      </w:r>
      <w:r>
        <w:rPr>
          <w:rFonts w:ascii="Times New Roman" w:hAnsi="Times New Roman" w:eastAsia="宋体"/>
          <w:b w:val="0"/>
          <w:u w:val="single"/>
        </w:rPr>
        <w:t xml:space="preserve">　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 xml:space="preserve"> 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秤</w:t>
      </w:r>
      <w:r>
        <w:rPr>
          <w:rFonts w:ascii="Times New Roman" w:hAnsi="Times New Roman" w:eastAsia="宋体"/>
          <w:b w:val="0"/>
        </w:rPr>
        <w:t>零</w:t>
      </w:r>
      <w:r>
        <w:rPr>
          <w:rFonts w:ascii="Times New Roman" w:hAnsi="Times New Roman" w:eastAsia="宋体"/>
          <w:b w:val="0"/>
        </w:rPr>
        <w:t>刻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即</w:t>
      </w:r>
      <w:r>
        <w:rPr>
          <w:rFonts w:ascii="Times New Roman" w:hAnsi="Times New Roman" w:eastAsia="宋体"/>
          <w:b w:val="0"/>
        </w:rPr>
        <w:t>踏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载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刻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标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刻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盘</w:t>
      </w:r>
      <w:r>
        <w:rPr>
          <w:rFonts w:ascii="Times New Roman" w:hAnsi="Times New Roman" w:eastAsia="宋体"/>
          <w:b w:val="0"/>
          <w:u w:val="single"/>
        </w:rPr>
        <w:t xml:space="preserve">　</w:t>
      </w:r>
      <w:r>
        <w:rPr>
          <w:rFonts w:ascii="Times New Roman" w:hAnsi="Times New Roman" w:eastAsia="宋体"/>
          <w:b w:val="0"/>
          <w:u w:val="single"/>
        </w:rPr>
        <w:t xml:space="preserve">　</w:t>
      </w:r>
      <w:r>
        <w:rPr>
          <w:rFonts w:ascii="Times New Roman" w:hAnsi="Times New Roman" w:eastAsia="宋体"/>
          <w:b w:val="0"/>
          <w:u w:val="single"/>
        </w:rPr>
        <w:t xml:space="preserve">　</w:t>
      </w:r>
      <w:r>
        <w:rPr>
          <w:rFonts w:ascii="Times New Roman" w:hAnsi="Times New Roman" w:eastAsia="宋体"/>
          <w:b w:val="0"/>
          <w:u w:val="single"/>
        </w:rPr>
        <w:t xml:space="preserve">　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 xml:space="preserve"> 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果</w:t>
      </w:r>
      <w:r>
        <w:rPr>
          <w:rFonts w:ascii="Times New Roman" w:hAnsi="Times New Roman" w:eastAsia="宋体"/>
          <w:b w:val="0"/>
        </w:rPr>
        <w:t>某</w:t>
      </w:r>
      <w:r>
        <w:rPr>
          <w:rFonts w:ascii="Times New Roman" w:hAnsi="Times New Roman" w:eastAsia="宋体"/>
          <w:b w:val="0"/>
        </w:rPr>
        <w:t>人</w:t>
      </w:r>
      <w:r>
        <w:rPr>
          <w:rFonts w:ascii="Times New Roman" w:hAnsi="Times New Roman" w:eastAsia="宋体"/>
          <w:b w:val="0"/>
        </w:rPr>
        <w:t>站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踏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刻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盘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这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  <w:u w:val="single"/>
        </w:rPr>
        <w:t xml:space="preserve">　</w:t>
      </w:r>
      <w:r>
        <w:rPr>
          <w:rFonts w:ascii="Times New Roman" w:hAnsi="Times New Roman" w:eastAsia="宋体"/>
          <w:b w:val="0"/>
          <w:u w:val="single"/>
        </w:rPr>
        <w:t xml:space="preserve">　</w:t>
      </w:r>
      <w:r>
        <w:rPr>
          <w:rFonts w:ascii="Times New Roman" w:hAnsi="Times New Roman" w:eastAsia="宋体"/>
          <w:b w:val="0"/>
          <w:u w:val="single"/>
        </w:rPr>
        <w:t xml:space="preserve">　</w:t>
      </w:r>
      <w:r>
        <w:rPr>
          <w:rFonts w:ascii="Times New Roman" w:hAnsi="Times New Roman" w:eastAsia="宋体"/>
          <w:b w:val="0"/>
          <w:u w:val="single"/>
        </w:rPr>
        <w:t xml:space="preserve">　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g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取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 xml:space="preserve"> 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秤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刻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刻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否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  <w:u w:val="single"/>
        </w:rPr>
        <w:t xml:space="preserve">　</w:t>
      </w:r>
      <w:r>
        <w:rPr>
          <w:rFonts w:ascii="Times New Roman" w:hAnsi="Times New Roman" w:eastAsia="宋体"/>
          <w:b w:val="0"/>
          <w:u w:val="single"/>
        </w:rPr>
        <w:t xml:space="preserve">　</w:t>
      </w:r>
      <w:r>
        <w:rPr>
          <w:rFonts w:ascii="Times New Roman" w:hAnsi="Times New Roman" w:eastAsia="宋体"/>
          <w:b w:val="0"/>
          <w:u w:val="single"/>
        </w:rPr>
        <w:t xml:space="preserve">　</w:t>
      </w:r>
      <w:r>
        <w:rPr>
          <w:rFonts w:ascii="Times New Roman" w:hAnsi="Times New Roman" w:eastAsia="宋体"/>
          <w:b w:val="0"/>
          <w:u w:val="single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填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或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 xml:space="preserve"> 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