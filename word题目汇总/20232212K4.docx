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kI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99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evkI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a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evkI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a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evkI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a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evkI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a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