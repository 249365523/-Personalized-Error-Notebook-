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202313115K4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嘉</w:t>
      </w:r>
      <w:r>
        <w:rPr>
          <w:rFonts w:ascii="Times New Roman" w:hAnsi="Times New Roman" w:eastAsia="宋体"/>
          <w:b w:val="0"/>
        </w:rPr>
        <w:t>兴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3014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3014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12313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2313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11780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11780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