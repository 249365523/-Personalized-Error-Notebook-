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蒙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盟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兰</w:t>
      </w:r>
      <w:r>
        <w:rPr>
          <w:rFonts w:ascii="Times New Roman" w:hAnsi="Times New Roman" w:eastAsia="宋体"/>
          <w:b w:val="0"/>
        </w:rPr>
        <w:t>浩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堂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