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沉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7008" cy="797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797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