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20231111K9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步</w:t>
      </w:r>
      <w:r>
        <w:rPr>
          <w:rFonts w:ascii="Times New Roman" w:hAnsi="Times New Roman" w:eastAsia="宋体"/>
          <w:b w:val="0"/>
        </w:rPr>
        <w:t>跳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竞</w:t>
      </w:r>
      <w:r>
        <w:rPr>
          <w:rFonts w:ascii="Times New Roman" w:hAnsi="Times New Roman" w:eastAsia="宋体"/>
          <w:b w:val="0"/>
        </w:rPr>
        <w:t>技</w:t>
      </w:r>
      <w:r>
        <w:rPr>
          <w:rFonts w:ascii="Times New Roman" w:hAnsi="Times New Roman" w:eastAsia="宋体"/>
          <w:b w:val="0"/>
        </w:rPr>
        <w:t>跳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目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赛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名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跳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跳</w:t>
      </w:r>
      <w:r>
        <w:rPr>
          <w:rFonts w:ascii="Times New Roman" w:hAnsi="Times New Roman" w:eastAsia="宋体"/>
          <w:b w:val="0"/>
        </w:rPr>
        <w:t>台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跳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东</w:t>
      </w:r>
      <w:r>
        <w:rPr>
          <w:rFonts w:ascii="Times New Roman" w:hAnsi="Times New Roman" w:eastAsia="宋体"/>
          <w:b w:val="0"/>
        </w:rPr>
        <w:t>京</w:t>
      </w:r>
      <w:r>
        <w:rPr>
          <w:rFonts w:ascii="Times New Roman" w:hAnsi="Times New Roman" w:eastAsia="宋体"/>
          <w:b w:val="0"/>
        </w:rPr>
        <w:t>奥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跳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目</w:t>
      </w:r>
      <w:r>
        <w:rPr>
          <w:rFonts w:ascii="Times New Roman" w:hAnsi="Times New Roman" w:eastAsia="宋体"/>
          <w:b w:val="0"/>
        </w:rPr>
        <w:t>女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米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赛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名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国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夺</w:t>
      </w:r>
      <w:r>
        <w:rPr>
          <w:rFonts w:ascii="Times New Roman" w:hAnsi="Times New Roman" w:eastAsia="宋体"/>
          <w:b w:val="0"/>
        </w:rPr>
        <w:t>冠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她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配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美</w:t>
      </w:r>
      <w:r>
        <w:rPr>
          <w:rFonts w:ascii="Times New Roman" w:hAnsi="Times New Roman" w:eastAsia="宋体"/>
          <w:b w:val="0"/>
        </w:rPr>
        <w:t>默</w:t>
      </w:r>
      <w:r>
        <w:rPr>
          <w:rFonts w:ascii="Times New Roman" w:hAnsi="Times New Roman" w:eastAsia="宋体"/>
          <w:b w:val="0"/>
        </w:rPr>
        <w:t>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复</w:t>
      </w:r>
      <w:r>
        <w:rPr>
          <w:rFonts w:ascii="Times New Roman" w:hAnsi="Times New Roman" w:eastAsia="宋体"/>
          <w:b w:val="0"/>
        </w:rPr>
        <w:t>制</w:t>
      </w:r>
      <w:r>
        <w:rPr>
          <w:rFonts w:ascii="Times New Roman" w:hAnsi="Times New Roman" w:eastAsia="宋体"/>
          <w:b w:val="0"/>
        </w:rPr>
        <w:t>粘</w:t>
      </w:r>
      <w:r>
        <w:rPr>
          <w:rFonts w:ascii="Times New Roman" w:hAnsi="Times New Roman" w:eastAsia="宋体"/>
          <w:b w:val="0"/>
        </w:rPr>
        <w:t>贴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教</w:t>
      </w:r>
      <w:r>
        <w:rPr>
          <w:rFonts w:ascii="Times New Roman" w:hAnsi="Times New Roman" w:eastAsia="宋体"/>
          <w:b w:val="0"/>
        </w:rPr>
        <w:t>练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技</w:t>
      </w:r>
      <w:r>
        <w:rPr>
          <w:rFonts w:ascii="Times New Roman" w:hAnsi="Times New Roman" w:eastAsia="宋体"/>
          <w:b w:val="0"/>
        </w:rPr>
        <w:t>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觉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的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名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觉</w:t>
      </w:r>
      <w:r>
        <w:rPr>
          <w:rFonts w:ascii="Times New Roman" w:hAnsi="Times New Roman" w:eastAsia="宋体"/>
          <w:b w:val="0"/>
        </w:rPr>
        <w:t>另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名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的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众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赛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