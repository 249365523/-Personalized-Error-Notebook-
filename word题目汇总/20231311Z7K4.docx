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泸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18588" cy="121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588" cy="121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