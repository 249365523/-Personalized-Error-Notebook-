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2023127ZK3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湖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师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神</w:t>
      </w:r>
      <w:r>
        <w:rPr>
          <w:rFonts w:ascii="Times New Roman" w:hAnsi="Times New Roman" w:eastAsia="宋体"/>
          <w:b w:val="0"/>
        </w:rPr>
        <w:t>舟</w:t>
      </w:r>
      <w:r>
        <w:rPr>
          <w:rFonts w:ascii="Times New Roman" w:hAnsi="Times New Roman" w:eastAsia="宋体"/>
          <w:b w:val="0"/>
        </w:rPr>
        <w:t>十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展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航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医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航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医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领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义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神</w:t>
      </w:r>
      <w:r>
        <w:rPr>
          <w:rFonts w:ascii="Times New Roman" w:hAnsi="Times New Roman" w:eastAsia="宋体"/>
          <w:b w:val="0"/>
        </w:rPr>
        <w:t>舟</w:t>
      </w:r>
      <w:r>
        <w:rPr>
          <w:rFonts w:ascii="Times New Roman" w:hAnsi="Times New Roman" w:eastAsia="宋体"/>
          <w:b w:val="0"/>
        </w:rPr>
        <w:t>十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似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神</w:t>
      </w:r>
      <w:r>
        <w:rPr>
          <w:rFonts w:ascii="Times New Roman" w:hAnsi="Times New Roman" w:eastAsia="宋体"/>
          <w:b w:val="0"/>
        </w:rPr>
        <w:t>舟</w:t>
      </w:r>
      <w:r>
        <w:rPr>
          <w:rFonts w:ascii="Times New Roman" w:hAnsi="Times New Roman" w:eastAsia="宋体"/>
          <w:b w:val="0"/>
        </w:rPr>
        <w:t>十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神</w:t>
      </w:r>
      <w:r>
        <w:rPr>
          <w:rFonts w:ascii="Times New Roman" w:hAnsi="Times New Roman" w:eastAsia="宋体"/>
          <w:b w:val="0"/>
        </w:rPr>
        <w:t>舟</w:t>
      </w:r>
      <w:r>
        <w:rPr>
          <w:rFonts w:ascii="Times New Roman" w:hAnsi="Times New Roman" w:eastAsia="宋体"/>
          <w:b w:val="0"/>
        </w:rPr>
        <w:t>十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神</w:t>
      </w:r>
      <w:r>
        <w:rPr>
          <w:rFonts w:ascii="Times New Roman" w:hAnsi="Times New Roman" w:eastAsia="宋体"/>
          <w:b w:val="0"/>
        </w:rPr>
        <w:t>舟</w:t>
      </w:r>
      <w:r>
        <w:rPr>
          <w:rFonts w:ascii="Times New Roman" w:hAnsi="Times New Roman" w:eastAsia="宋体"/>
          <w:b w:val="0"/>
        </w:rPr>
        <w:t>十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神</w:t>
      </w:r>
      <w:r>
        <w:rPr>
          <w:rFonts w:ascii="Times New Roman" w:hAnsi="Times New Roman" w:eastAsia="宋体"/>
          <w:b w:val="0"/>
        </w:rPr>
        <w:t>舟</w:t>
      </w:r>
      <w:r>
        <w:rPr>
          <w:rFonts w:ascii="Times New Roman" w:hAnsi="Times New Roman" w:eastAsia="宋体"/>
          <w:b w:val="0"/>
        </w:rPr>
        <w:t>十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宇</w:t>
      </w:r>
      <w:r>
        <w:rPr>
          <w:rFonts w:ascii="Times New Roman" w:hAnsi="Times New Roman" w:eastAsia="宋体"/>
          <w:b w:val="0"/>
        </w:rPr>
        <w:t>宙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宇</w:t>
      </w:r>
      <w:r>
        <w:rPr>
          <w:rFonts w:ascii="Times New Roman" w:hAnsi="Times New Roman" w:eastAsia="宋体"/>
          <w:b w:val="0"/>
        </w:rPr>
        <w:t>宙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