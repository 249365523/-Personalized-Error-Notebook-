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源文件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源文件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福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199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19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