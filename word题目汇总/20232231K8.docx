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3940" cy="9951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9951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9340" cy="8580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8580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9340" cy="8321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