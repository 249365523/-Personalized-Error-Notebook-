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3544" cy="902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8316" cy="6964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