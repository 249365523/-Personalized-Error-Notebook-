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A2023223ZK12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m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NBSω</m:t>
            </m:r>
          </m:num>
          <m:den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U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