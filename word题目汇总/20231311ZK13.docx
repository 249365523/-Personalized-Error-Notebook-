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2726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726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1917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91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