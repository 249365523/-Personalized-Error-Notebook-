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20232234Z2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4</w:t>
      </w:r>
      <w:r>
        <w:rPr>
          <w:rFonts w:ascii="Times New Roman" w:hAnsi="Times New Roman" w:eastAsia="宋体"/>
          <w:b w:val="0"/>
          <w:sz w:val="23"/>
        </w:rPr>
        <w:t>·</w:t>
      </w:r>
      <w:r>
        <w:rPr>
          <w:rFonts w:ascii="Times New Roman" w:hAnsi="Times New Roman" w:eastAsia="宋体"/>
          <w:b w:val="0"/>
          <w:sz w:val="23"/>
        </w:rPr>
        <w:t>石</w:t>
      </w:r>
      <w:r>
        <w:rPr>
          <w:rFonts w:ascii="Times New Roman" w:hAnsi="Times New Roman" w:eastAsia="宋体"/>
          <w:b w:val="0"/>
          <w:sz w:val="23"/>
        </w:rPr>
        <w:t>家</w:t>
      </w:r>
      <w:r>
        <w:rPr>
          <w:rFonts w:ascii="Times New Roman" w:hAnsi="Times New Roman" w:eastAsia="宋体"/>
          <w:b w:val="0"/>
          <w:sz w:val="23"/>
        </w:rPr>
        <w:t>庄</w:t>
      </w:r>
      <w:r>
        <w:rPr>
          <w:rFonts w:ascii="Times New Roman" w:hAnsi="Times New Roman" w:eastAsia="宋体"/>
          <w:b w:val="0"/>
          <w:sz w:val="23"/>
        </w:rPr>
        <w:t>市</w:t>
      </w:r>
      <w:r>
        <w:rPr>
          <w:rFonts w:ascii="Times New Roman" w:hAnsi="Times New Roman" w:eastAsia="宋体"/>
          <w:b w:val="0"/>
          <w:sz w:val="23"/>
        </w:rPr>
        <w:t>高</w:t>
      </w:r>
      <w:r>
        <w:rPr>
          <w:rFonts w:ascii="Times New Roman" w:hAnsi="Times New Roman" w:eastAsia="宋体"/>
          <w:b w:val="0"/>
          <w:sz w:val="23"/>
        </w:rPr>
        <w:t>二</w:t>
      </w:r>
      <w:r>
        <w:rPr>
          <w:rFonts w:ascii="Times New Roman" w:hAnsi="Times New Roman" w:eastAsia="宋体"/>
          <w:b w:val="0"/>
          <w:sz w:val="23"/>
        </w:rPr>
        <w:t>期</w:t>
      </w:r>
      <w:r>
        <w:rPr>
          <w:rFonts w:ascii="Times New Roman" w:hAnsi="Times New Roman" w:eastAsia="宋体"/>
          <w:b w:val="0"/>
          <w:sz w:val="23"/>
        </w:rPr>
        <w:t>末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我</w:t>
      </w:r>
      <w:r>
        <w:rPr>
          <w:rFonts w:ascii="Times New Roman" w:hAnsi="Times New Roman" w:eastAsia="宋体"/>
          <w:b w:val="0"/>
          <w:sz w:val="23"/>
        </w:rPr>
        <w:t>国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超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物</w:t>
      </w:r>
      <w:r>
        <w:rPr>
          <w:rFonts w:ascii="Times New Roman" w:hAnsi="Times New Roman" w:eastAsia="宋体"/>
          <w:b w:val="0"/>
          <w:sz w:val="23"/>
        </w:rPr>
        <w:t>理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研</w:t>
      </w:r>
      <w:r>
        <w:rPr>
          <w:rFonts w:ascii="Times New Roman" w:hAnsi="Times New Roman" w:eastAsia="宋体"/>
          <w:b w:val="0"/>
          <w:sz w:val="23"/>
        </w:rPr>
        <w:t>究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处</w:t>
      </w:r>
      <w:r>
        <w:rPr>
          <w:rFonts w:ascii="Times New Roman" w:hAnsi="Times New Roman" w:eastAsia="宋体"/>
          <w:b w:val="0"/>
          <w:sz w:val="23"/>
        </w:rPr>
        <w:t>于</w:t>
      </w:r>
      <w:r>
        <w:rPr>
          <w:rFonts w:ascii="Times New Roman" w:hAnsi="Times New Roman" w:eastAsia="宋体"/>
          <w:b w:val="0"/>
          <w:sz w:val="23"/>
        </w:rPr>
        <w:t>世</w:t>
      </w:r>
      <w:r>
        <w:rPr>
          <w:rFonts w:ascii="Times New Roman" w:hAnsi="Times New Roman" w:eastAsia="宋体"/>
          <w:b w:val="0"/>
          <w:sz w:val="23"/>
        </w:rPr>
        <w:t>界</w:t>
      </w:r>
      <w:r>
        <w:rPr>
          <w:rFonts w:ascii="Times New Roman" w:hAnsi="Times New Roman" w:eastAsia="宋体"/>
          <w:b w:val="0"/>
          <w:sz w:val="23"/>
        </w:rPr>
        <w:t>领</w:t>
      </w:r>
      <w:r>
        <w:rPr>
          <w:rFonts w:ascii="Times New Roman" w:hAnsi="Times New Roman" w:eastAsia="宋体"/>
          <w:b w:val="0"/>
          <w:sz w:val="23"/>
        </w:rPr>
        <w:t>先</w:t>
      </w:r>
      <w:r>
        <w:rPr>
          <w:rFonts w:ascii="Times New Roman" w:hAnsi="Times New Roman" w:eastAsia="宋体"/>
          <w:b w:val="0"/>
          <w:sz w:val="23"/>
        </w:rPr>
        <w:t>水</w:t>
      </w:r>
      <w:r>
        <w:rPr>
          <w:rFonts w:ascii="Times New Roman" w:hAnsi="Times New Roman" w:eastAsia="宋体"/>
          <w:b w:val="0"/>
          <w:sz w:val="23"/>
        </w:rPr>
        <w:t>平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由</w:t>
      </w:r>
      <w:r>
        <w:rPr>
          <w:rFonts w:ascii="Times New Roman" w:hAnsi="Times New Roman" w:eastAsia="宋体"/>
          <w:b w:val="0"/>
          <w:sz w:val="23"/>
        </w:rPr>
        <w:t>于</w:t>
      </w:r>
      <w:r>
        <w:rPr>
          <w:rFonts w:ascii="Times New Roman" w:hAnsi="Times New Roman" w:eastAsia="宋体"/>
          <w:b w:val="0"/>
          <w:sz w:val="23"/>
        </w:rPr>
        <w:t>超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体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阻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零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如</w:t>
      </w:r>
      <w:r>
        <w:rPr>
          <w:rFonts w:ascii="Times New Roman" w:hAnsi="Times New Roman" w:eastAsia="宋体"/>
          <w:b w:val="0"/>
          <w:sz w:val="23"/>
        </w:rPr>
        <w:t>果</w:t>
      </w:r>
      <w:r>
        <w:rPr>
          <w:rFonts w:ascii="Times New Roman" w:hAnsi="Times New Roman" w:eastAsia="宋体"/>
          <w:b w:val="0"/>
          <w:sz w:val="23"/>
        </w:rPr>
        <w:t>能</w:t>
      </w:r>
      <w:r>
        <w:rPr>
          <w:rFonts w:ascii="Times New Roman" w:hAnsi="Times New Roman" w:eastAsia="宋体"/>
          <w:b w:val="0"/>
          <w:sz w:val="23"/>
        </w:rPr>
        <w:t>够</w:t>
      </w:r>
      <w:r>
        <w:rPr>
          <w:rFonts w:ascii="Times New Roman" w:hAnsi="Times New Roman" w:eastAsia="宋体"/>
          <w:b w:val="0"/>
          <w:sz w:val="23"/>
        </w:rPr>
        <w:t>实</w:t>
      </w:r>
      <w:r>
        <w:rPr>
          <w:rFonts w:ascii="Times New Roman" w:hAnsi="Times New Roman" w:eastAsia="宋体"/>
          <w:b w:val="0"/>
          <w:sz w:val="23"/>
        </w:rPr>
        <w:t>现</w:t>
      </w:r>
      <w:r>
        <w:rPr>
          <w:rFonts w:ascii="Times New Roman" w:hAnsi="Times New Roman" w:eastAsia="宋体"/>
          <w:b w:val="0"/>
          <w:sz w:val="23"/>
        </w:rPr>
        <w:t>常</w:t>
      </w:r>
      <w:r>
        <w:rPr>
          <w:rFonts w:ascii="Times New Roman" w:hAnsi="Times New Roman" w:eastAsia="宋体"/>
          <w:b w:val="0"/>
          <w:sz w:val="23"/>
        </w:rPr>
        <w:t>温</w:t>
      </w:r>
      <w:r>
        <w:rPr>
          <w:rFonts w:ascii="Times New Roman" w:hAnsi="Times New Roman" w:eastAsia="宋体"/>
          <w:b w:val="0"/>
          <w:sz w:val="23"/>
        </w:rPr>
        <w:t>超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用</w:t>
      </w:r>
      <w:r>
        <w:rPr>
          <w:rFonts w:ascii="Times New Roman" w:hAnsi="Times New Roman" w:eastAsia="宋体"/>
          <w:b w:val="0"/>
          <w:sz w:val="23"/>
        </w:rPr>
        <w:t>超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体</w:t>
      </w:r>
      <w:r>
        <w:rPr>
          <w:rFonts w:ascii="Times New Roman" w:hAnsi="Times New Roman" w:eastAsia="宋体"/>
          <w:b w:val="0"/>
          <w:sz w:val="23"/>
        </w:rPr>
        <w:t>代</w:t>
      </w:r>
      <w:r>
        <w:rPr>
          <w:rFonts w:ascii="Times New Roman" w:hAnsi="Times New Roman" w:eastAsia="宋体"/>
          <w:b w:val="0"/>
          <w:sz w:val="23"/>
        </w:rPr>
        <w:t>替</w:t>
      </w:r>
      <w:r>
        <w:rPr>
          <w:rFonts w:ascii="Times New Roman" w:hAnsi="Times New Roman" w:eastAsia="宋体"/>
          <w:b w:val="0"/>
          <w:sz w:val="23"/>
        </w:rPr>
        <w:t>常</w:t>
      </w:r>
      <w:r>
        <w:rPr>
          <w:rFonts w:ascii="Times New Roman" w:hAnsi="Times New Roman" w:eastAsia="宋体"/>
          <w:b w:val="0"/>
          <w:sz w:val="23"/>
        </w:rPr>
        <w:t>规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输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将</w:t>
      </w:r>
      <w:r>
        <w:rPr>
          <w:rFonts w:ascii="Times New Roman" w:hAnsi="Times New Roman" w:eastAsia="宋体"/>
          <w:b w:val="0"/>
          <w:sz w:val="23"/>
        </w:rPr>
        <w:t>会</w:t>
      </w:r>
      <w:r>
        <w:rPr>
          <w:rFonts w:ascii="Times New Roman" w:hAnsi="Times New Roman" w:eastAsia="宋体"/>
          <w:b w:val="0"/>
          <w:sz w:val="23"/>
        </w:rPr>
        <w:t>节</w:t>
      </w:r>
      <w:r>
        <w:rPr>
          <w:rFonts w:ascii="Times New Roman" w:hAnsi="Times New Roman" w:eastAsia="宋体"/>
          <w:b w:val="0"/>
          <w:sz w:val="23"/>
        </w:rPr>
        <w:t>约</w:t>
      </w:r>
      <w:r>
        <w:rPr>
          <w:rFonts w:ascii="Times New Roman" w:hAnsi="Times New Roman" w:eastAsia="宋体"/>
          <w:b w:val="0"/>
          <w:sz w:val="23"/>
        </w:rPr>
        <w:t>大</w:t>
      </w:r>
      <w:r>
        <w:rPr>
          <w:rFonts w:ascii="Times New Roman" w:hAnsi="Times New Roman" w:eastAsia="宋体"/>
          <w:b w:val="0"/>
          <w:sz w:val="23"/>
        </w:rPr>
        <w:t>量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能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如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是</w:t>
      </w:r>
      <w:r>
        <w:rPr>
          <w:rFonts w:ascii="Times New Roman" w:hAnsi="Times New Roman" w:eastAsia="宋体"/>
          <w:b w:val="0"/>
          <w:sz w:val="23"/>
        </w:rPr>
        <w:t>远</w:t>
      </w:r>
      <w:r>
        <w:rPr>
          <w:rFonts w:ascii="Times New Roman" w:hAnsi="Times New Roman" w:eastAsia="宋体"/>
          <w:b w:val="0"/>
          <w:sz w:val="23"/>
        </w:rPr>
        <w:t>距</w:t>
      </w:r>
      <w:r>
        <w:rPr>
          <w:rFonts w:ascii="Times New Roman" w:hAnsi="Times New Roman" w:eastAsia="宋体"/>
          <w:b w:val="0"/>
          <w:sz w:val="23"/>
        </w:rPr>
        <w:t>离</w:t>
      </w:r>
      <w:r>
        <w:rPr>
          <w:rFonts w:ascii="Times New Roman" w:hAnsi="Times New Roman" w:eastAsia="宋体"/>
          <w:b w:val="0"/>
          <w:sz w:val="23"/>
        </w:rPr>
        <w:t>输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意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已</w:t>
      </w:r>
      <w:r>
        <w:rPr>
          <w:rFonts w:ascii="Times New Roman" w:hAnsi="Times New Roman" w:eastAsia="宋体"/>
          <w:b w:val="0"/>
          <w:sz w:val="23"/>
        </w:rPr>
        <w:t>知</w:t>
      </w:r>
      <w:r>
        <w:rPr>
          <w:rFonts w:ascii="Times New Roman" w:hAnsi="Times New Roman" w:eastAsia="宋体"/>
          <w:b w:val="0"/>
          <w:sz w:val="23"/>
        </w:rPr>
        <w:t>发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机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输</w:t>
      </w:r>
      <w:r>
        <w:rPr>
          <w:rFonts w:ascii="Times New Roman" w:hAnsi="Times New Roman" w:eastAsia="宋体"/>
          <w:b w:val="0"/>
          <w:sz w:val="23"/>
        </w:rPr>
        <w:t>出</w:t>
      </w:r>
      <w:r>
        <w:rPr>
          <w:rFonts w:ascii="Times New Roman" w:hAnsi="Times New Roman" w:eastAsia="宋体"/>
          <w:b w:val="0"/>
          <w:sz w:val="23"/>
        </w:rPr>
        <w:t>功</w:t>
      </w:r>
      <w:r>
        <w:rPr>
          <w:rFonts w:ascii="Times New Roman" w:hAnsi="Times New Roman" w:eastAsia="宋体"/>
          <w:b w:val="0"/>
          <w:sz w:val="23"/>
        </w:rPr>
        <w:t>率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3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k</w:t>
      </w:r>
      <w:r>
        <w:rPr>
          <w:rFonts w:ascii="Times New Roman" w:hAnsi="Times New Roman" w:eastAsia="宋体"/>
          <w:b w:val="0"/>
          <w:sz w:val="23"/>
        </w:rPr>
        <w:t>W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发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机</w:t>
      </w:r>
      <w:r>
        <w:rPr>
          <w:rFonts w:ascii="Times New Roman" w:hAnsi="Times New Roman" w:eastAsia="宋体"/>
          <w:b w:val="0"/>
          <w:sz w:val="23"/>
        </w:rPr>
        <w:t>输</w:t>
      </w:r>
      <w:r>
        <w:rPr>
          <w:rFonts w:ascii="Times New Roman" w:hAnsi="Times New Roman" w:eastAsia="宋体"/>
          <w:b w:val="0"/>
          <w:sz w:val="23"/>
        </w:rPr>
        <w:t>出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压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3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V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用</w:t>
      </w:r>
      <w:r>
        <w:rPr>
          <w:rFonts w:ascii="Times New Roman" w:hAnsi="Times New Roman" w:eastAsia="宋体"/>
          <w:b w:val="0"/>
          <w:sz w:val="23"/>
        </w:rPr>
        <w:t>户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压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V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升</w:t>
      </w:r>
      <w:r>
        <w:rPr>
          <w:rFonts w:ascii="Times New Roman" w:hAnsi="Times New Roman" w:eastAsia="宋体"/>
          <w:b w:val="0"/>
          <w:sz w:val="23"/>
        </w:rPr>
        <w:t>压</w:t>
      </w:r>
      <w:r>
        <w:rPr>
          <w:rFonts w:ascii="Times New Roman" w:hAnsi="Times New Roman" w:eastAsia="宋体"/>
          <w:b w:val="0"/>
          <w:sz w:val="23"/>
        </w:rPr>
        <w:t>变</w:t>
      </w:r>
      <w:r>
        <w:rPr>
          <w:rFonts w:ascii="Times New Roman" w:hAnsi="Times New Roman" w:eastAsia="宋体"/>
          <w:b w:val="0"/>
          <w:sz w:val="23"/>
        </w:rPr>
        <w:t>压</w:t>
      </w:r>
      <w:r>
        <w:rPr>
          <w:rFonts w:ascii="Times New Roman" w:hAnsi="Times New Roman" w:eastAsia="宋体"/>
          <w:b w:val="0"/>
          <w:sz w:val="23"/>
        </w:rPr>
        <w:t>器</w:t>
      </w:r>
      <w:r>
        <w:rPr>
          <w:rFonts w:ascii="Times New Roman" w:hAnsi="Times New Roman" w:eastAsia="宋体"/>
          <w:b w:val="0"/>
          <w:sz w:val="23"/>
        </w:rPr>
        <w:t>匝</w:t>
      </w:r>
      <w:r>
        <w:rPr>
          <w:rFonts w:ascii="Times New Roman" w:hAnsi="Times New Roman" w:eastAsia="宋体"/>
          <w:b w:val="0"/>
          <w:sz w:val="23"/>
        </w:rPr>
        <w:t>数</w:t>
      </w:r>
      <w:r>
        <w:rPr>
          <w:rFonts w:ascii="Times New Roman" w:hAnsi="Times New Roman" w:eastAsia="宋体"/>
          <w:b w:val="0"/>
          <w:sz w:val="23"/>
        </w:rPr>
        <w:t>比</w:t>
      </w:r>
      <w:r>
        <w:rPr>
          <w:rFonts w:ascii="Times New Roman" w:hAnsi="Times New Roman" w:eastAsia="宋体"/>
          <w:b w:val="0"/>
          <w:i/>
          <w:sz w:val="23"/>
        </w:rPr>
        <w:t>n</w:t>
      </w:r>
      <w:r>
        <w:rPr>
          <w:rFonts w:ascii="Times New Roman" w:hAnsi="Times New Roman" w:eastAsia="宋体"/>
          <w:b w:val="0"/>
          <w:sz w:val="23"/>
          <w:vertAlign w:val="subscript"/>
        </w:rPr>
        <w:t>1</w:t>
      </w:r>
      <w:r>
        <w:rPr>
          <w:rFonts w:ascii="Times New Roman" w:hAnsi="Times New Roman" w:eastAsia="宋体"/>
          <w:b w:val="0"/>
          <w:sz w:val="23"/>
        </w:rPr>
        <w:t>∶</w:t>
      </w:r>
      <w:r>
        <w:rPr>
          <w:rFonts w:ascii="Times New Roman" w:hAnsi="Times New Roman" w:eastAsia="宋体"/>
          <w:b w:val="0"/>
          <w:i/>
          <w:sz w:val="23"/>
        </w:rPr>
        <w:t>n</w:t>
      </w:r>
      <w:r>
        <w:rPr>
          <w:rFonts w:ascii="Times New Roman" w:hAnsi="Times New Roman" w:eastAsia="宋体"/>
          <w:b w:val="0"/>
          <w:sz w:val="23"/>
          <w:vertAlign w:val="subscript"/>
        </w:rPr>
        <w:t>2</w:t>
      </w:r>
      <w:r>
        <w:rPr>
          <w:rFonts w:ascii="Times New Roman" w:hAnsi="Times New Roman" w:eastAsia="宋体"/>
          <w:b w:val="0"/>
          <w:sz w:val="23"/>
        </w:rPr>
        <w:t>=</w:t>
      </w:r>
      <w:r>
        <w:rPr>
          <w:rFonts w:ascii="Times New Roman" w:hAnsi="Times New Roman" w:eastAsia="宋体"/>
          <w:b w:val="0"/>
          <w:sz w:val="23"/>
        </w:rPr>
        <w:t>1</w:t>
      </w:r>
      <w:r>
        <w:rPr>
          <w:rFonts w:ascii="Times New Roman" w:hAnsi="Times New Roman" w:eastAsia="宋体"/>
          <w:b w:val="0"/>
          <w:sz w:val="23"/>
        </w:rPr>
        <w:t>∶</w:t>
      </w:r>
      <w:r>
        <w:rPr>
          <w:rFonts w:ascii="Times New Roman" w:hAnsi="Times New Roman" w:eastAsia="宋体"/>
          <w:b w:val="0"/>
          <w:sz w:val="23"/>
        </w:rPr>
        <w:t>1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输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总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阻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Ω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变</w:t>
      </w:r>
      <w:r>
        <w:rPr>
          <w:rFonts w:ascii="Times New Roman" w:hAnsi="Times New Roman" w:eastAsia="宋体"/>
          <w:b w:val="0"/>
          <w:sz w:val="23"/>
        </w:rPr>
        <w:t>压</w:t>
      </w:r>
      <w:r>
        <w:rPr>
          <w:rFonts w:ascii="Times New Roman" w:hAnsi="Times New Roman" w:eastAsia="宋体"/>
          <w:b w:val="0"/>
          <w:sz w:val="23"/>
        </w:rPr>
        <w:t>器</w:t>
      </w:r>
      <w:r>
        <w:rPr>
          <w:rFonts w:ascii="Times New Roman" w:hAnsi="Times New Roman" w:eastAsia="宋体"/>
          <w:b w:val="0"/>
          <w:sz w:val="23"/>
        </w:rPr>
        <w:t>可</w:t>
      </w:r>
      <w:r>
        <w:rPr>
          <w:rFonts w:ascii="Times New Roman" w:hAnsi="Times New Roman" w:eastAsia="宋体"/>
          <w:b w:val="0"/>
          <w:sz w:val="23"/>
        </w:rPr>
        <w:t>视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理</w:t>
      </w:r>
      <w:r>
        <w:rPr>
          <w:rFonts w:ascii="Times New Roman" w:hAnsi="Times New Roman" w:eastAsia="宋体"/>
          <w:b w:val="0"/>
          <w:sz w:val="23"/>
        </w:rPr>
        <w:t>想</w:t>
      </w:r>
      <w:r>
        <w:rPr>
          <w:rFonts w:ascii="Times New Roman" w:hAnsi="Times New Roman" w:eastAsia="宋体"/>
          <w:b w:val="0"/>
          <w:sz w:val="23"/>
        </w:rPr>
        <w:t>变</w:t>
      </w:r>
      <w:r>
        <w:rPr>
          <w:rFonts w:ascii="Times New Roman" w:hAnsi="Times New Roman" w:eastAsia="宋体"/>
          <w:b w:val="0"/>
          <w:sz w:val="23"/>
        </w:rPr>
        <w:t>压</w:t>
      </w:r>
      <w:r>
        <w:rPr>
          <w:rFonts w:ascii="Times New Roman" w:hAnsi="Times New Roman" w:eastAsia="宋体"/>
          <w:b w:val="0"/>
          <w:sz w:val="23"/>
        </w:rPr>
        <w:t>器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求</w:t>
      </w:r>
      <w:r>
        <w:rPr>
          <w:rFonts w:ascii="Times New Roman" w:hAnsi="Times New Roman" w:eastAsia="宋体"/>
          <w:b w:val="0"/>
          <w:sz w:val="23"/>
        </w:rPr>
        <w:t>：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110740" cy="81229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10740" cy="81229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1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若</w:t>
      </w:r>
      <w:r>
        <w:rPr>
          <w:rFonts w:ascii="Times New Roman" w:hAnsi="Times New Roman" w:eastAsia="宋体"/>
          <w:b w:val="0"/>
          <w:sz w:val="23"/>
        </w:rPr>
        <w:t>用</w:t>
      </w:r>
      <w:r>
        <w:rPr>
          <w:rFonts w:ascii="Times New Roman" w:hAnsi="Times New Roman" w:eastAsia="宋体"/>
          <w:b w:val="0"/>
          <w:sz w:val="23"/>
        </w:rPr>
        <w:t>超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体</w:t>
      </w:r>
      <w:r>
        <w:rPr>
          <w:rFonts w:ascii="Times New Roman" w:hAnsi="Times New Roman" w:eastAsia="宋体"/>
          <w:b w:val="0"/>
          <w:sz w:val="23"/>
        </w:rPr>
        <w:t>代</w:t>
      </w:r>
      <w:r>
        <w:rPr>
          <w:rFonts w:ascii="Times New Roman" w:hAnsi="Times New Roman" w:eastAsia="宋体"/>
          <w:b w:val="0"/>
          <w:sz w:val="23"/>
        </w:rPr>
        <w:t>替</w:t>
      </w:r>
      <w:r>
        <w:rPr>
          <w:rFonts w:ascii="Times New Roman" w:hAnsi="Times New Roman" w:eastAsia="宋体"/>
          <w:b w:val="0"/>
          <w:sz w:val="23"/>
        </w:rPr>
        <w:t>常</w:t>
      </w:r>
      <w:r>
        <w:rPr>
          <w:rFonts w:ascii="Times New Roman" w:hAnsi="Times New Roman" w:eastAsia="宋体"/>
          <w:b w:val="0"/>
          <w:sz w:val="23"/>
        </w:rPr>
        <w:t>规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可</w:t>
      </w:r>
      <w:r>
        <w:rPr>
          <w:rFonts w:ascii="Times New Roman" w:hAnsi="Times New Roman" w:eastAsia="宋体"/>
          <w:b w:val="0"/>
          <w:sz w:val="23"/>
        </w:rPr>
        <w:t>以</w:t>
      </w:r>
      <w:r>
        <w:rPr>
          <w:rFonts w:ascii="Times New Roman" w:hAnsi="Times New Roman" w:eastAsia="宋体"/>
          <w:b w:val="0"/>
          <w:sz w:val="23"/>
        </w:rPr>
        <w:t>节</w:t>
      </w:r>
      <w:r>
        <w:rPr>
          <w:rFonts w:ascii="Times New Roman" w:hAnsi="Times New Roman" w:eastAsia="宋体"/>
          <w:b w:val="0"/>
          <w:sz w:val="23"/>
        </w:rPr>
        <w:t>省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功</w:t>
      </w:r>
      <w:r>
        <w:rPr>
          <w:rFonts w:ascii="Times New Roman" w:hAnsi="Times New Roman" w:eastAsia="宋体"/>
          <w:b w:val="0"/>
          <w:sz w:val="23"/>
        </w:rPr>
        <w:t>率</w:t>
      </w:r>
      <w:r>
        <w:rPr>
          <w:rFonts w:ascii="Times New Roman" w:hAnsi="Times New Roman" w:eastAsia="宋体"/>
          <w:b w:val="0"/>
          <w:sz w:val="23"/>
        </w:rPr>
        <w:t>是</w:t>
      </w:r>
      <w:r>
        <w:rPr>
          <w:rFonts w:ascii="Times New Roman" w:hAnsi="Times New Roman" w:eastAsia="宋体"/>
          <w:b w:val="0"/>
          <w:sz w:val="23"/>
        </w:rPr>
        <w:t>多</w:t>
      </w:r>
      <w:r>
        <w:rPr>
          <w:rFonts w:ascii="Times New Roman" w:hAnsi="Times New Roman" w:eastAsia="宋体"/>
          <w:b w:val="0"/>
          <w:sz w:val="23"/>
        </w:rPr>
        <w:t>少</w:t>
      </w:r>
      <w:r>
        <w:rPr>
          <w:rFonts w:ascii="Times New Roman" w:hAnsi="Times New Roman" w:eastAsia="宋体"/>
          <w:b w:val="0"/>
          <w:sz w:val="23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降</w:t>
      </w:r>
      <w:r>
        <w:rPr>
          <w:rFonts w:ascii="Times New Roman" w:hAnsi="Times New Roman" w:eastAsia="宋体"/>
          <w:b w:val="0"/>
          <w:sz w:val="23"/>
        </w:rPr>
        <w:t>压</w:t>
      </w:r>
      <w:r>
        <w:rPr>
          <w:rFonts w:ascii="Times New Roman" w:hAnsi="Times New Roman" w:eastAsia="宋体"/>
          <w:b w:val="0"/>
          <w:sz w:val="23"/>
        </w:rPr>
        <w:t>变</w:t>
      </w:r>
      <w:r>
        <w:rPr>
          <w:rFonts w:ascii="Times New Roman" w:hAnsi="Times New Roman" w:eastAsia="宋体"/>
          <w:b w:val="0"/>
          <w:sz w:val="23"/>
        </w:rPr>
        <w:t>压</w:t>
      </w:r>
      <w:r>
        <w:rPr>
          <w:rFonts w:ascii="Times New Roman" w:hAnsi="Times New Roman" w:eastAsia="宋体"/>
          <w:b w:val="0"/>
          <w:sz w:val="23"/>
        </w:rPr>
        <w:t>器</w:t>
      </w:r>
      <w:r>
        <w:rPr>
          <w:rFonts w:ascii="Times New Roman" w:hAnsi="Times New Roman" w:eastAsia="宋体"/>
          <w:b w:val="0"/>
          <w:sz w:val="23"/>
        </w:rPr>
        <w:t>匝</w:t>
      </w:r>
      <w:r>
        <w:rPr>
          <w:rFonts w:ascii="Times New Roman" w:hAnsi="Times New Roman" w:eastAsia="宋体"/>
          <w:b w:val="0"/>
          <w:sz w:val="23"/>
        </w:rPr>
        <w:t>数</w:t>
      </w:r>
      <w:r>
        <w:rPr>
          <w:rFonts w:ascii="Times New Roman" w:hAnsi="Times New Roman" w:eastAsia="宋体"/>
          <w:b w:val="0"/>
          <w:sz w:val="23"/>
        </w:rPr>
        <w:t>比</w:t>
      </w:r>
      <w:r>
        <w:rPr>
          <w:rFonts w:ascii="Times New Roman" w:hAnsi="Times New Roman" w:eastAsia="宋体"/>
          <w:b w:val="0"/>
          <w:i/>
          <w:sz w:val="23"/>
        </w:rPr>
        <w:t>n</w:t>
      </w:r>
      <w:r>
        <w:rPr>
          <w:rFonts w:ascii="Times New Roman" w:hAnsi="Times New Roman" w:eastAsia="宋体"/>
          <w:b w:val="0"/>
          <w:sz w:val="23"/>
          <w:vertAlign w:val="subscript"/>
        </w:rPr>
        <w:t>3</w:t>
      </w:r>
      <w:r>
        <w:rPr>
          <w:rFonts w:ascii="Times New Roman" w:hAnsi="Times New Roman" w:eastAsia="宋体"/>
          <w:b w:val="0"/>
          <w:sz w:val="23"/>
        </w:rPr>
        <w:t>∶</w:t>
      </w:r>
      <w:r>
        <w:rPr>
          <w:rFonts w:ascii="Times New Roman" w:hAnsi="Times New Roman" w:eastAsia="宋体"/>
          <w:b w:val="0"/>
          <w:i/>
          <w:sz w:val="23"/>
        </w:rPr>
        <w:t>n</w:t>
      </w:r>
      <w:r>
        <w:rPr>
          <w:rFonts w:ascii="Times New Roman" w:hAnsi="Times New Roman" w:eastAsia="宋体"/>
          <w:b w:val="0"/>
          <w:sz w:val="23"/>
          <w:vertAlign w:val="subscript"/>
        </w:rPr>
        <w:t>4</w:t>
      </w:r>
      <w:r>
        <w:rPr>
          <w:rFonts w:ascii="Times New Roman" w:hAnsi="Times New Roman" w:eastAsia="宋体"/>
          <w:b w:val="0"/>
          <w:sz w:val="23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