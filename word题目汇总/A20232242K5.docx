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r</m:t>
                </m:r>
              </m:sub>
            </m:sSub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kd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