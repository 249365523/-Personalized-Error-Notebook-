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A2023222Z8K5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ω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2si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θ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ω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si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θ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Ф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B·</m:t>
            </m:r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den>
            </m:f>
            <m:r>
              <w:rPr>
                <w:rFonts w:ascii="Times New Roman" w:eastAsia="宋体"/>
              </w:rPr>
              <m:t>·</m:t>
            </m:r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tan</m:t>
                </m:r>
                <m:r>
                  <w:rPr>
                    <w:rFonts w:ascii="Times New Roman" w:eastAsia="宋体"/>
                  </w:rPr>
                  <m:t>θ</m:t>
                </m:r>
              </m:den>
            </m:f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tan</m:t>
            </m:r>
            <m:r>
              <w:rPr>
                <w:rFonts w:ascii="Times New Roman" w:eastAsia="宋体"/>
              </w:rPr>
              <m:t>θ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