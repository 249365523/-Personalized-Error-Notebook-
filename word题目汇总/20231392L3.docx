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挖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≪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6592" cy="9464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6592" cy="94640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