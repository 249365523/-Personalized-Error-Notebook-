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A20232213K10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R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mv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θ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2π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6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7π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6</m:t>
            </m:r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3940" cy="10134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0134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