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3784" cy="7376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