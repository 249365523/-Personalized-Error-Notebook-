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饶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48512" cy="848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848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%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