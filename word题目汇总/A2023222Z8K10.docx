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A2023222Z8K10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15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5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29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29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R·R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15</m:t>
            </m:r>
            <m:r>
              <w:rPr>
                <w:rFonts w:ascii="Times New Roman" w:eastAsia="宋体"/>
              </w:rPr>
              <m:t>R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配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11</m:t>
                </m:r>
                <m:r>
                  <w:rPr>
                    <w:rFonts w:ascii="Times New Roman" w:eastAsia="宋体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4</m:t>
                </m:r>
              </m:den>
            </m:f>
          </m:num>
          <m:den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15</m:t>
                </m:r>
                <m:r>
                  <w:rPr>
                    <w:rFonts w:ascii="Times New Roman" w:eastAsia="宋体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4</m:t>
                </m:r>
              </m:den>
            </m:f>
          </m:den>
        </m:f>
      </m:oMath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15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29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29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R·</m:t>
            </m:r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R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+3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</m:t>
            </m:r>
            <m:r>
              <w:rPr>
                <w:rFonts w:ascii="Times New Roman" w:eastAsia="宋体"/>
              </w:rPr>
              <m:t>R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  <m:r>
                  <w:rPr>
                    <w:rFonts w:ascii="Times New Roman" w:eastAsia="宋体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5</m:t>
                </m:r>
                <m:r>
                  <w:rPr>
                    <w:rFonts w:ascii="Times New Roman" w:eastAsia="宋体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den>
            </m:f>
          </m:den>
        </m:f>
      </m:oMath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5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5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