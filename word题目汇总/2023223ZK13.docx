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8512" cy="6278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627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