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3980" cy="883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41°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49°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