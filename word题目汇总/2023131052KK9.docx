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氕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1412" cy="8412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1412" cy="84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