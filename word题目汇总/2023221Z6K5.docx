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gl</m:t>
            </m:r>
          </m:e>
        </m:rad>
      </m:oMath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1748" cy="1126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1748" cy="1126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