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15184" cy="9174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917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15184" cy="11186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118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