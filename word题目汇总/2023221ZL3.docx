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四</w:t>
      </w:r>
      <w:r>
        <w:rPr>
          <w:rFonts w:ascii="Times New Roman" w:hAnsi="Times New Roman" w:eastAsia="宋体"/>
          <w:b w:val="0"/>
          <w:sz w:val="23"/>
        </w:rPr>
        <w:t>川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都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模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坐</w:t>
      </w:r>
      <w:r>
        <w:rPr>
          <w:rFonts w:ascii="Times New Roman" w:hAnsi="Times New Roman" w:eastAsia="宋体"/>
          <w:b w:val="0"/>
          <w:sz w:val="23"/>
        </w:rPr>
        <w:t>标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坐</w:t>
      </w:r>
      <w:r>
        <w:rPr>
          <w:rFonts w:ascii="Times New Roman" w:hAnsi="Times New Roman" w:eastAsia="宋体"/>
          <w:b w:val="0"/>
          <w:sz w:val="23"/>
        </w:rPr>
        <w:t>标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象</w:t>
      </w:r>
      <w:r>
        <w:rPr>
          <w:rFonts w:ascii="Times New Roman" w:hAnsi="Times New Roman" w:eastAsia="宋体"/>
          <w:b w:val="0"/>
          <w:sz w:val="23"/>
        </w:rPr>
        <w:t>限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互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心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径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坐</w:t>
      </w:r>
      <w:r>
        <w:rPr>
          <w:rFonts w:ascii="Times New Roman" w:hAnsi="Times New Roman" w:eastAsia="宋体"/>
          <w:b w:val="0"/>
          <w:sz w:val="23"/>
        </w:rPr>
        <w:t>标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未</w:t>
      </w:r>
      <w:r>
        <w:rPr>
          <w:rFonts w:ascii="Times New Roman" w:hAnsi="Times New Roman" w:eastAsia="宋体"/>
          <w:b w:val="0"/>
          <w:sz w:val="23"/>
        </w:rPr>
        <w:t>画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i/>
          <w:sz w:val="23"/>
        </w:rPr>
        <w:t>y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屏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心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初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i/>
          <w:sz w:val="23"/>
        </w:rPr>
        <w:t>y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恰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屏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180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180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qBR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屏</w:t>
      </w:r>
      <w:r>
        <w:rPr>
          <w:rFonts w:ascii="Times New Roman" w:hAnsi="Times New Roman" w:eastAsia="宋体"/>
          <w:b w:val="0"/>
          <w:sz w:val="23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屏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qB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屏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初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夹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满</w:t>
      </w:r>
      <w:r>
        <w:rPr>
          <w:rFonts w:ascii="Times New Roman" w:hAnsi="Times New Roman" w:eastAsia="宋体"/>
          <w:b w:val="0"/>
          <w:sz w:val="23"/>
        </w:rPr>
        <w:t>足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>°</w:t>
      </w:r>
      <w:r>
        <w:rPr>
          <w:rFonts w:ascii="Times New Roman" w:hAnsi="Times New Roman" w:eastAsia="宋体"/>
          <w:b w:val="0"/>
          <w:sz w:val="23"/>
        </w:rPr>
        <w:t>≤</w:t>
      </w:r>
      <w:r>
        <w:rPr>
          <w:rFonts w:ascii="Times New Roman" w:hAnsi="Times New Roman" w:eastAsia="宋体"/>
          <w:b w:val="0"/>
          <w:i/>
          <w:sz w:val="23"/>
        </w:rPr>
        <w:t>θ</w:t>
      </w:r>
      <w:r>
        <w:rPr>
          <w:rFonts w:ascii="Times New Roman" w:hAnsi="Times New Roman" w:eastAsia="宋体"/>
          <w:b w:val="0"/>
          <w:sz w:val="23"/>
        </w:rPr>
        <w:t>≤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>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