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八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八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79676" cy="7345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734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79676" cy="723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723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