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2023128ZK10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倾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α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底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择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参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机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566416" cy="87325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6416" cy="8732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底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k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