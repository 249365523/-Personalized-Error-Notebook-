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沈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叙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0036" cy="7421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0036" cy="742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