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A2023222ZL4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答</w:t>
      </w:r>
      <w:r>
        <w:rPr>
          <w:rFonts w:ascii="Times New Roman" w:hAnsi="Times New Roman" w:eastAsia="宋体"/>
          <w:b w:val="0"/>
          <w:sz w:val="23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大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总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k</m:t>
            </m:r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大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总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k</m:t>
            </m:r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k</m:t>
            </m:r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