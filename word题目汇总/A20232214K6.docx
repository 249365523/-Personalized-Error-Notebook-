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Bq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n</m:t>
            </m:r>
            <m:r>
              <m:rPr>
                <m:sty m:val="p"/>
              </m:rPr>
              <w:rPr>
                <w:rFonts w:ascii="Times New Roman" w:eastAsia="宋体"/>
              </w:rPr>
              <m:t>-1</m:t>
            </m:r>
          </m:e>
        </m:rad>
      </m:oMath>
      <w:r>
        <w:rPr>
          <w:rFonts w:ascii="Times New Roman" w:hAnsi="Times New Roman" w:eastAsia="宋体"/>
          <w:b w:val="0"/>
        </w:rPr>
        <w:t>∶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n</m:t>
            </m:r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mU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