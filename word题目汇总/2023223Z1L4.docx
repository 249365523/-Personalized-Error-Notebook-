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浙</w:t>
      </w:r>
      <w:r>
        <w:rPr>
          <w:rFonts w:ascii="Times New Roman" w:hAnsi="Times New Roman" w:eastAsia="宋体"/>
          <w:b w:val="0"/>
          <w:sz w:val="23"/>
        </w:rPr>
        <w:t>江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浙</w:t>
      </w:r>
      <w:r>
        <w:rPr>
          <w:rFonts w:ascii="Times New Roman" w:hAnsi="Times New Roman" w:eastAsia="宋体"/>
          <w:b w:val="0"/>
          <w:sz w:val="23"/>
        </w:rPr>
        <w:t>南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开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种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见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元</w:t>
      </w:r>
      <w:r>
        <w:rPr>
          <w:rFonts w:ascii="Times New Roman" w:hAnsi="Times New Roman" w:eastAsia="宋体"/>
          <w:b w:val="0"/>
          <w:sz w:val="23"/>
        </w:rPr>
        <w:t>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它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常</w:t>
      </w:r>
      <w:r>
        <w:rPr>
          <w:rFonts w:ascii="Times New Roman" w:hAnsi="Times New Roman" w:eastAsia="宋体"/>
          <w:b w:val="0"/>
          <w:sz w:val="23"/>
        </w:rPr>
        <w:t>由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体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刷</w:t>
      </w:r>
      <w:r>
        <w:rPr>
          <w:rFonts w:ascii="Times New Roman" w:hAnsi="Times New Roman" w:eastAsia="宋体"/>
          <w:b w:val="0"/>
          <w:sz w:val="23"/>
        </w:rPr>
        <w:t>组</w:t>
      </w:r>
      <w:r>
        <w:rPr>
          <w:rFonts w:ascii="Times New Roman" w:hAnsi="Times New Roman" w:eastAsia="宋体"/>
          <w:b w:val="0"/>
          <w:sz w:val="23"/>
        </w:rPr>
        <w:t>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而</w:t>
      </w:r>
      <w:r>
        <w:rPr>
          <w:rFonts w:ascii="Times New Roman" w:hAnsi="Times New Roman" w:eastAsia="宋体"/>
          <w:b w:val="0"/>
          <w:sz w:val="23"/>
        </w:rPr>
        <w:t>改</w:t>
      </w:r>
      <w:r>
        <w:rPr>
          <w:rFonts w:ascii="Times New Roman" w:hAnsi="Times New Roman" w:eastAsia="宋体"/>
          <w:b w:val="0"/>
          <w:sz w:val="23"/>
        </w:rPr>
        <w:t>变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差</w:t>
      </w:r>
      <w:r>
        <w:rPr>
          <w:rFonts w:ascii="Times New Roman" w:hAnsi="Times New Roman" w:eastAsia="宋体"/>
          <w:b w:val="0"/>
          <w:sz w:val="23"/>
        </w:rPr>
        <w:t>或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值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则</w:t>
      </w:r>
      <w:r>
        <w:rPr>
          <w:rFonts w:ascii="Times New Roman" w:hAnsi="Times New Roman" w:eastAsia="宋体"/>
          <w:b w:val="0"/>
          <w:sz w:val="23"/>
        </w:rPr>
        <w:t>当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16736" cy="848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6736" cy="848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路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阻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增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连</w:t>
      </w:r>
      <w:r>
        <w:rPr>
          <w:rFonts w:ascii="Times New Roman" w:hAnsi="Times New Roman" w:eastAsia="宋体"/>
          <w:b w:val="0"/>
          <w:sz w:val="23"/>
        </w:rPr>
        <w:t>接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端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顺</w:t>
      </w:r>
      <w:r>
        <w:rPr>
          <w:rFonts w:ascii="Times New Roman" w:hAnsi="Times New Roman" w:eastAsia="宋体"/>
          <w:b w:val="0"/>
          <w:sz w:val="23"/>
        </w:rPr>
        <w:t>时</w:t>
      </w:r>
      <w:r>
        <w:rPr>
          <w:rFonts w:ascii="Times New Roman" w:hAnsi="Times New Roman" w:eastAsia="宋体"/>
          <w:b w:val="0"/>
          <w:sz w:val="23"/>
        </w:rPr>
        <w:t>针</w:t>
      </w:r>
      <w:r>
        <w:rPr>
          <w:rFonts w:ascii="Times New Roman" w:hAnsi="Times New Roman" w:eastAsia="宋体"/>
          <w:b w:val="0"/>
          <w:sz w:val="23"/>
        </w:rPr>
        <w:t>转</w:t>
      </w:r>
      <w:r>
        <w:rPr>
          <w:rFonts w:ascii="Times New Roman" w:hAnsi="Times New Roman" w:eastAsia="宋体"/>
          <w:b w:val="0"/>
          <w:sz w:val="23"/>
        </w:rPr>
        <w:t>动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刷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输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减</w:t>
      </w:r>
      <w:r>
        <w:rPr>
          <w:rFonts w:ascii="Times New Roman" w:hAnsi="Times New Roman" w:eastAsia="宋体"/>
          <w:b w:val="0"/>
          <w:sz w:val="23"/>
        </w:rPr>
        <w:t>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