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A20231312ZK17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7.5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Ω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</w:instrText>
      </w:r>
      <w:r>
        <w:rPr>
          <w:rFonts w:ascii="Times New Roman" w:hAnsi="Times New Roman" w:eastAsia="宋体"/>
          <w:b w:val="0"/>
        </w:rPr>
        <w:instrText xml:space="preserve">3.5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Ω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3.5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Ω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出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