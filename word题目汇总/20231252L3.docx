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塞</w:t>
      </w:r>
      <w:r>
        <w:rPr>
          <w:rFonts w:ascii="Times New Roman" w:hAnsi="Times New Roman" w:eastAsia="宋体"/>
          <w:b w:val="0"/>
        </w:rPr>
        <w:t>塞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3792" cy="1095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20596" cy="84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596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20596" cy="8107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596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