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A20232233L3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0.02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220</m:t>
            </m:r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220V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110V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1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110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55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110×2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220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