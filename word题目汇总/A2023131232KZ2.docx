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49552" cy="1399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552" cy="1399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5.60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0.40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