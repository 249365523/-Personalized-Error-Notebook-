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0452" cy="783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452" cy="7833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