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20231310Z4K5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多</w:t>
      </w:r>
      <w:r>
        <w:rPr>
          <w:rFonts w:ascii="Times New Roman" w:hAnsi="Times New Roman" w:eastAsia="宋体"/>
          <w:b w:val="0"/>
        </w:rPr>
        <w:t>选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南</w:t>
      </w:r>
      <w:r>
        <w:rPr>
          <w:rFonts w:ascii="Times New Roman" w:hAnsi="Times New Roman" w:eastAsia="宋体"/>
          <w:b w:val="0"/>
        </w:rPr>
        <w:t>靖</w:t>
      </w:r>
      <w:r>
        <w:rPr>
          <w:rFonts w:ascii="Times New Roman" w:hAnsi="Times New Roman" w:eastAsia="宋体"/>
          <w:b w:val="0"/>
        </w:rPr>
        <w:t>县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一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期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在</w:t>
      </w:r>
      <w:r>
        <w:rPr>
          <w:rFonts w:ascii="Times New Roman" w:hAnsi="Times New Roman" w:eastAsia="宋体"/>
          <w:b w:val="0"/>
        </w:rPr>
        <w:t>水</w:t>
      </w:r>
      <w:r>
        <w:rPr>
          <w:rFonts w:ascii="Times New Roman" w:hAnsi="Times New Roman" w:eastAsia="宋体"/>
          <w:b w:val="0"/>
        </w:rPr>
        <w:t>平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右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匀</w:t>
      </w:r>
      <w:r>
        <w:rPr>
          <w:rFonts w:ascii="Times New Roman" w:hAnsi="Times New Roman" w:eastAsia="宋体"/>
          <w:b w:val="0"/>
        </w:rPr>
        <w:t>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质</w:t>
      </w:r>
      <w:r>
        <w:rPr>
          <w:rFonts w:ascii="Times New Roman" w:hAnsi="Times New Roman" w:eastAsia="宋体"/>
          <w:b w:val="0"/>
        </w:rPr>
        <w:t>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带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以</w:t>
      </w:r>
      <w:r>
        <w:rPr>
          <w:rFonts w:ascii="Times New Roman" w:hAnsi="Times New Roman" w:eastAsia="宋体"/>
          <w:b w:val="0"/>
        </w:rPr>
        <w:t>初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竖</w:t>
      </w:r>
      <w:r>
        <w:rPr>
          <w:rFonts w:ascii="Times New Roman" w:hAnsi="Times New Roman" w:eastAsia="宋体"/>
          <w:b w:val="0"/>
        </w:rPr>
        <w:t>直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上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通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点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速</w:t>
      </w:r>
      <w:r>
        <w:rPr>
          <w:rFonts w:ascii="Times New Roman" w:hAnsi="Times New Roman" w:eastAsia="宋体"/>
          <w:b w:val="0"/>
        </w:rPr>
        <w:t>度</w:t>
      </w:r>
      <w:r>
        <w:rPr>
          <w:rFonts w:ascii="Times New Roman" w:hAnsi="Times New Roman" w:eastAsia="宋体"/>
          <w:b w:val="0"/>
        </w:rPr>
        <w:t>大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场</w:t>
      </w:r>
      <w:r>
        <w:rPr>
          <w:rFonts w:ascii="Times New Roman" w:hAnsi="Times New Roman" w:eastAsia="宋体"/>
          <w:b w:val="0"/>
        </w:rPr>
        <w:t>方</w:t>
      </w:r>
      <w:r>
        <w:rPr>
          <w:rFonts w:ascii="Times New Roman" w:hAnsi="Times New Roman" w:eastAsia="宋体"/>
          <w:b w:val="0"/>
        </w:rPr>
        <w:t>向</w:t>
      </w:r>
      <w:r>
        <w:rPr>
          <w:rFonts w:ascii="Times New Roman" w:hAnsi="Times New Roman" w:eastAsia="宋体"/>
          <w:b w:val="0"/>
        </w:rPr>
        <w:t>相</w:t>
      </w:r>
      <w:r>
        <w:rPr>
          <w:rFonts w:ascii="Times New Roman" w:hAnsi="Times New Roman" w:eastAsia="宋体"/>
          <w:b w:val="0"/>
        </w:rPr>
        <w:t>反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计</w:t>
      </w:r>
      <w:r>
        <w:rPr>
          <w:rFonts w:ascii="Times New Roman" w:hAnsi="Times New Roman" w:eastAsia="宋体"/>
          <w:b w:val="0"/>
        </w:rPr>
        <w:t>空</w:t>
      </w:r>
      <w:r>
        <w:rPr>
          <w:rFonts w:ascii="Times New Roman" w:hAnsi="Times New Roman" w:eastAsia="宋体"/>
          <w:b w:val="0"/>
        </w:rPr>
        <w:t>气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小</w:t>
      </w:r>
      <w:r>
        <w:rPr>
          <w:rFonts w:ascii="Times New Roman" w:hAnsi="Times New Roman" w:eastAsia="宋体"/>
          <w:b w:val="0"/>
        </w:rPr>
        <w:t>球</w:t>
      </w:r>
      <w:r>
        <w:rPr>
          <w:rFonts w:ascii="Times New Roman" w:hAnsi="Times New Roman" w:eastAsia="宋体"/>
          <w:b w:val="0"/>
        </w:rPr>
        <w:t>从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</w:rPr>
        <w:t>运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到</w:t>
      </w:r>
      <w:r>
        <w:rPr>
          <w:rFonts w:ascii="Times New Roman" w:hAnsi="Times New Roman" w:eastAsia="宋体"/>
          <w:b w:val="0"/>
          <w:i/>
        </w:rPr>
        <w:t>N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过</w:t>
      </w:r>
      <w:r>
        <w:rPr>
          <w:rFonts w:ascii="Times New Roman" w:hAnsi="Times New Roman" w:eastAsia="宋体"/>
          <w:b w:val="0"/>
        </w:rPr>
        <w:t>程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80516" cy="72237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0516" cy="72237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动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机</w:t>
      </w:r>
      <w:r>
        <w:rPr>
          <w:rFonts w:ascii="Times New Roman" w:hAnsi="Times New Roman" w:eastAsia="宋体"/>
          <w:b w:val="0"/>
        </w:rPr>
        <w:t>械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重</w:t>
      </w:r>
      <w:r>
        <w:rPr>
          <w:rFonts w:ascii="Times New Roman" w:hAnsi="Times New Roman" w:eastAsia="宋体"/>
          <w:b w:val="0"/>
        </w:rPr>
        <w:t>力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增</w:t>
      </w:r>
      <w:r>
        <w:rPr>
          <w:rFonts w:ascii="Times New Roman" w:hAnsi="Times New Roman" w:eastAsia="宋体"/>
          <w:b w:val="0"/>
        </w:rPr>
        <w:t>加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eq \</w:instrText>
      </w:r>
      <w:r>
        <w:rPr>
          <w:rFonts w:ascii="Times New Roman" w:hAnsi="Times New Roman" w:eastAsia="宋体"/>
          <w:b w:val="0"/>
        </w:rPr>
        <w:instrText xml:space="preserve">f(</w:instrText>
      </w:r>
      <w:r>
        <w:rPr>
          <w:rFonts w:ascii="Times New Roman" w:hAnsi="Times New Roman" w:eastAsia="宋体"/>
          <w:b w:val="0"/>
        </w:rPr>
        <w:instrText xml:space="preserve">1</w:instrText>
      </w:r>
      <w:r>
        <w:rPr>
          <w:rFonts w:ascii="Times New Roman" w:hAnsi="Times New Roman" w:eastAsia="宋体"/>
          <w:b w:val="0"/>
          <w:i/>
        </w:rPr>
        <w:instrText xml:space="preserve">,</w:instrText>
      </w:r>
      <w:r>
        <w:rPr>
          <w:rFonts w:ascii="Times New Roman" w:hAnsi="Times New Roman" w:eastAsia="宋体"/>
          <w:b w:val="0"/>
        </w:rPr>
        <w:instrText xml:space="preserve">2</w:instrText>
      </w:r>
      <w:r>
        <w:rPr>
          <w:rFonts w:ascii="Times New Roman" w:hAnsi="Times New Roman" w:eastAsia="宋体"/>
          <w:b w:val="0"/>
        </w:rPr>
        <w:instrText xml:space="preserve">)</w:instrText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势</w:t>
      </w:r>
      <w:r>
        <w:rPr>
          <w:rFonts w:ascii="Times New Roman" w:hAnsi="Times New Roman" w:eastAsia="宋体"/>
          <w:b w:val="0"/>
        </w:rPr>
        <w:t>能</w:t>
      </w:r>
      <w:r>
        <w:rPr>
          <w:rFonts w:ascii="Times New Roman" w:hAnsi="Times New Roman" w:eastAsia="宋体"/>
          <w:b w:val="0"/>
        </w:rPr>
        <w:t>减</w:t>
      </w:r>
      <w:r>
        <w:rPr>
          <w:rFonts w:ascii="Times New Roman" w:hAnsi="Times New Roman" w:eastAsia="宋体"/>
          <w:b w:val="0"/>
        </w:rPr>
        <w:t>少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  <w:i/>
        </w:rPr>
        <w:t>m</w:t>
      </w:r>
      <w:r>
        <w:rPr>
          <w:rFonts w:ascii="Times New Roman" w:hAnsi="Times New Roman" w:eastAsia="宋体"/>
          <w:b w:val="0"/>
          <w:i/>
        </w:rPr>
        <w:t>v</w:t>
      </w:r>
      <w:r>
        <w:rPr>
          <w:rFonts w:ascii="Times New Roman" w:hAnsi="Times New Roman" w:eastAsia="宋体"/>
          <w:b w:val="0"/>
          <w:vertAlign w:val="superscript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