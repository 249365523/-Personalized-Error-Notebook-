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5944" cy="504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5044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