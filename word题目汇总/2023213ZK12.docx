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55520" cy="1274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274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55520" cy="1249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