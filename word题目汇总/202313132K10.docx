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83336" cy="8427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336" cy="842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