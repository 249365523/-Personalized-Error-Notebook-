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谱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94204" cy="15270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4204" cy="15270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