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4316" cy="896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-1</m:t>
            </m:r>
          </m:e>
        </m:rad>
      </m:oMath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mU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