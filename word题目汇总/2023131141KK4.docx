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5651" cy="473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473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