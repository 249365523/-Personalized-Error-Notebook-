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08047" cy="1072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8047" cy="107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  <m:r>
                  <w:rPr>
                    <w:rFonts w:ascii="Times New Roman" w:eastAsia="宋体"/>
                  </w:rPr>
                  <m:t>mRt</m:t>
                </m:r>
              </m:e>
            </m:rad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