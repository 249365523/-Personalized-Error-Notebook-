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1455" cy="9022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455" cy="9022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