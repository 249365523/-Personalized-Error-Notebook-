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氧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锡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尾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氧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氧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氧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氧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氧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氧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锡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氧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氧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12588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6460" cy="7818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781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6460" cy="8077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8077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