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裸</w:t>
      </w:r>
      <w:r>
        <w:rPr>
          <w:rFonts w:ascii="Times New Roman" w:hAnsi="Times New Roman" w:eastAsia="宋体"/>
          <w:b w:val="0"/>
        </w:rPr>
        <w:t>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