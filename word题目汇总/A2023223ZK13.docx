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A2023223ZK13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m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e>
            </m:rad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100</m:t>
            </m:r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e>
            </m:rad>
          </m:den>
        </m:f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200×100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800</m:t>
            </m:r>
          </m:den>
        </m:f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L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D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D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D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