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镇</w:t>
      </w:r>
      <w:r>
        <w:rPr>
          <w:rFonts w:ascii="Times New Roman" w:hAnsi="Times New Roman" w:eastAsia="宋体"/>
          <w:b w:val="0"/>
          <w:sz w:val="23"/>
        </w:rPr>
        <w:t>江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探</w:t>
      </w:r>
      <w:r>
        <w:rPr>
          <w:rFonts w:ascii="Times New Roman" w:hAnsi="Times New Roman" w:eastAsia="宋体"/>
          <w:b w:val="0"/>
          <w:sz w:val="23"/>
        </w:rPr>
        <w:t>究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验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阴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枪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束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荧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央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亮</w:t>
      </w:r>
      <w:r>
        <w:rPr>
          <w:rFonts w:ascii="Times New Roman" w:hAnsi="Times New Roman" w:eastAsia="宋体"/>
          <w:b w:val="0"/>
          <w:sz w:val="23"/>
        </w:rPr>
        <w:t>斑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施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改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荧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亮</w:t>
      </w:r>
      <w:r>
        <w:rPr>
          <w:rFonts w:ascii="Times New Roman" w:hAnsi="Times New Roman" w:eastAsia="宋体"/>
          <w:b w:val="0"/>
          <w:sz w:val="23"/>
        </w:rPr>
        <w:t>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判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荧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屏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前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观</w:t>
      </w:r>
      <w:r>
        <w:rPr>
          <w:rFonts w:ascii="Times New Roman" w:hAnsi="Times New Roman" w:eastAsia="宋体"/>
          <w:b w:val="0"/>
          <w:sz w:val="23"/>
        </w:rPr>
        <w:t>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亮</w:t>
      </w:r>
      <w:r>
        <w:rPr>
          <w:rFonts w:ascii="Times New Roman" w:hAnsi="Times New Roman" w:eastAsia="宋体"/>
          <w:b w:val="0"/>
          <w:sz w:val="23"/>
        </w:rPr>
        <w:t>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6252" cy="9631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6252" cy="963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37003" cy="9753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3" cy="975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37003" cy="10119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7003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