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202312622KK6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34568" cy="6781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4568" cy="678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