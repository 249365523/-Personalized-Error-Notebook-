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202311131KK4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21080" cy="8016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8016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h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