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G.TIF"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G.TIF"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G.TIF"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G.TIF"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G.TIF"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33116" cy="1178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116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