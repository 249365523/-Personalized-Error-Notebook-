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4880" cy="8580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858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