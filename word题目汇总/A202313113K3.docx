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RD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毫</w:t>
      </w:r>
      <w:r>
        <w:rPr>
          <w:rFonts w:ascii="Times New Roman" w:hAnsi="Times New Roman" w:eastAsia="宋体"/>
          <w:b w:val="0"/>
        </w:rPr>
        <w:t>米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估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2.6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RD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