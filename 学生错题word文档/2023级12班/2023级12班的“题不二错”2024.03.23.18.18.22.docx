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的“题不二错”2024年03月23日</w:t>
      </w:r>
    </w:p>
    <w:p>
      <w:pPr>
        <w:pStyle w:val="Heading3"/>
        <w:spacing w:line="240" w:lineRule="auto" w:before="0" w:after="0"/>
      </w:pPr>
      <w:r>
        <w:t>1、题库编号：202312811KK5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019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19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2、题库编号：202312811KK9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卸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670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670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3、题库编号：202312811KK10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捧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5897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589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pStyle w:val="Heading3"/>
        <w:spacing w:line="240" w:lineRule="auto" w:before="0" w:after="0"/>
      </w:pPr>
      <w:r>
        <w:t>4、题库编号：202312811KK13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琼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2374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237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pStyle w:val="Heading3"/>
        <w:spacing w:line="240" w:lineRule="auto" w:before="0" w:after="0"/>
      </w:pPr>
      <w:r>
        <w:t>5、题库编号：202312812KK4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6、题库编号：202312812KK7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抓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8686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7、题库编号：202312812KK10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3752" cy="43738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3752" cy="437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Heading3"/>
        <w:spacing w:line="240" w:lineRule="auto" w:before="0" w:after="0"/>
      </w:pPr>
      <w:r>
        <w:t>8、题库编号：202312812KK11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8115" cy="6827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8115" cy="682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Heading3"/>
        <w:spacing w:line="240" w:lineRule="auto" w:before="0" w:after="0"/>
      </w:pPr>
      <w:r>
        <w:t>9、题库编号：2023128Z11K9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Heading3"/>
        <w:spacing w:line="240" w:lineRule="auto" w:before="0" w:after="0"/>
      </w:pPr>
      <w:r>
        <w:t>10、题库编号：202312812KK12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0224" cy="47853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478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pStyle w:val="Heading3"/>
        <w:spacing w:line="240" w:lineRule="auto" w:before="0" w:after="0"/>
      </w:pPr>
      <w:r>
        <w:t>11、题库编号：2023128Z11K12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18971" cy="2438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8971" cy="24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Heading3"/>
        <w:spacing w:line="240" w:lineRule="auto" w:before="0" w:after="0"/>
      </w:pPr>
      <w:r>
        <w:t>12、题库编号：2023128Z11K7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喜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9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p>
      <w:pPr>
        <w:pStyle w:val="Heading3"/>
        <w:spacing w:line="240" w:lineRule="auto" w:before="0" w:after="0"/>
      </w:pPr>
      <w:r>
        <w:t>13、题库编号：2023128Z11K8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68068" cy="97231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8068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pStyle w:val="Heading3"/>
        <w:spacing w:line="240" w:lineRule="auto" w:before="0" w:after="0"/>
      </w:pPr>
      <w:r>
        <w:t>14、题库编号：2023128Z11K11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2332" cy="800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2332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pStyle w:val="Heading3"/>
        <w:spacing w:line="240" w:lineRule="auto" w:before="0" w:after="0"/>
      </w:pPr>
      <w:r>
        <w:t>15、题库编号：2023128Z12K8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16、题库编号：2023128Z12K10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辘</w:t>
      </w:r>
      <w:r>
        <w:rPr>
          <w:rFonts w:ascii="Times New Roman" w:hAnsi="Times New Roman" w:eastAsia="宋体"/>
          <w:b w:val="0"/>
        </w:rPr>
        <w:t>轳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古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辘</w:t>
      </w:r>
      <w:r>
        <w:rPr>
          <w:rFonts w:ascii="Times New Roman" w:hAnsi="Times New Roman" w:eastAsia="宋体"/>
          <w:b w:val="0"/>
        </w:rPr>
        <w:t>轳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辘</w:t>
      </w:r>
      <w:r>
        <w:rPr>
          <w:rFonts w:ascii="Times New Roman" w:hAnsi="Times New Roman" w:eastAsia="宋体"/>
          <w:b w:val="0"/>
        </w:rPr>
        <w:t>轳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14828" cy="9067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4828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pStyle w:val="Heading3"/>
        <w:spacing w:line="240" w:lineRule="auto" w:before="0" w:after="0"/>
      </w:pPr>
      <w:r>
        <w:t>17、题库编号：2023128Z12K12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蒙</w:t>
      </w:r>
      <w:r>
        <w:rPr>
          <w:rFonts w:ascii="Times New Roman" w:hAnsi="Times New Roman" w:eastAsia="宋体"/>
          <w:b w:val="0"/>
        </w:rPr>
        <w:t>古</w:t>
      </w:r>
      <w:r>
        <w:rPr>
          <w:rFonts w:ascii="Times New Roman" w:hAnsi="Times New Roman" w:eastAsia="宋体"/>
          <w:b w:val="0"/>
        </w:rPr>
        <w:t>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善</w:t>
      </w:r>
      <w:r>
        <w:rPr>
          <w:rFonts w:ascii="Times New Roman" w:hAnsi="Times New Roman" w:eastAsia="宋体"/>
          <w:b w:val="0"/>
        </w:rPr>
        <w:t>盟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3396" cy="348996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3396" cy="348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18、题库编号：20231283K3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88849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888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pStyle w:val="Heading3"/>
        <w:spacing w:line="240" w:lineRule="auto" w:before="0" w:after="0"/>
      </w:pPr>
      <w:r>
        <w:t>19、题库编号：20231283K5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pStyle w:val="Heading3"/>
        <w:spacing w:line="240" w:lineRule="auto" w:before="0" w:after="0"/>
      </w:pPr>
      <w:r>
        <w:t>20、题库编号：20231283K6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21、题库编号：2023127Z101KK10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94588" cy="1066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4588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大</w:t>
      </w:r>
    </w:p>
    <w:p>
      <w:pPr>
        <w:pStyle w:val="Heading3"/>
        <w:spacing w:line="240" w:lineRule="auto" w:before="0" w:after="0"/>
      </w:pPr>
      <w:r>
        <w:t>22、题库编号：2023127Z102KK7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23、题库编号：2023127Z102KK9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5172" cy="996696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5172" cy="996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GM,L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sin 30°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t>8、答案：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t>9、答案：</w:t>
      </w:r>
    </w:p>
    <w:p>
      <w:pPr>
        <w:spacing w:after="0"/>
      </w:pPr>
      <w:r/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3181350" cy="8001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10、答案：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r(\f(2</w:instrText>
      </w:r>
      <w:r>
        <w:rPr>
          <w:rFonts w:ascii="Times New Roman" w:hAnsi="Times New Roman" w:eastAsia="宋体"/>
          <w:b w:val="0"/>
          <w:i/>
        </w:rPr>
        <w:instrText xml:space="preserve">x,a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x\to(P)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mgh,t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11、答案：</w:t>
      </w:r>
    </w:p>
    <w:p>
      <w:pPr>
        <w:spacing w:after="0"/>
      </w:pPr>
      <w:r/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3181350" cy="800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12、答案：</w:t>
      </w:r>
    </w:p>
    <w:p>
      <w:pPr>
        <w:spacing w:after="0"/>
      </w:pPr>
      <w:r/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3181350" cy="8001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13、答案：</w:t>
      </w:r>
    </w:p>
    <w:p>
      <w:pPr>
        <w:spacing w:after="0"/>
      </w:pPr>
      <w:r/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3181350" cy="8001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14、答案：</w:t>
      </w:r>
    </w:p>
    <w:p>
      <w:pPr>
        <w:spacing w:after="0"/>
      </w:pPr>
      <w:r/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3181350" cy="800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15、答案：</w:t>
      </w:r>
    </w:p>
    <w:p>
      <w:pPr>
        <w:spacing w:after="0"/>
      </w:pPr>
      <w:r/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3181350" cy="800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16、答案：</w:t>
      </w:r>
    </w:p>
    <w:p>
      <w:pPr>
        <w:spacing w:after="0"/>
      </w:pPr>
      <w:r/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3181350" cy="8001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17、答案：</w:t>
      </w:r>
    </w:p>
    <w:p>
      <w:pPr>
        <w:spacing w:after="0"/>
      </w:pPr>
      <w:r/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3181350" cy="800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18、答案：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19、答案：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20、答案：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0.55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1.8π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t>23、答案：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GM,L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27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