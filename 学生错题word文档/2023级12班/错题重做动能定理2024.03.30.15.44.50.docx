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D3D35" w14:textId="77777777" w:rsidR="00D441D9" w:rsidRDefault="00000000">
      <w:pPr>
        <w:pStyle w:val="31"/>
        <w:rPr>
          <w:lang w:eastAsia="zh-CN"/>
        </w:rPr>
      </w:pPr>
      <w:r>
        <w:rPr>
          <w:lang w:eastAsia="zh-CN"/>
        </w:rPr>
        <w:t>赵安宁</w:t>
      </w:r>
      <w:r>
        <w:rPr>
          <w:lang w:eastAsia="zh-CN"/>
        </w:rPr>
        <w:t xml:space="preserve"> </w:t>
      </w:r>
      <w:r>
        <w:rPr>
          <w:lang w:eastAsia="zh-CN"/>
        </w:rPr>
        <w:t>的</w:t>
      </w:r>
      <w:r>
        <w:rPr>
          <w:lang w:eastAsia="zh-CN"/>
        </w:rPr>
        <w:t>“</w:t>
      </w:r>
      <w:r>
        <w:rPr>
          <w:lang w:eastAsia="zh-CN"/>
        </w:rPr>
        <w:t>题</w:t>
      </w:r>
      <w:proofErr w:type="gramStart"/>
      <w:r>
        <w:rPr>
          <w:lang w:eastAsia="zh-CN"/>
        </w:rPr>
        <w:t>不</w:t>
      </w:r>
      <w:proofErr w:type="gramEnd"/>
      <w:r>
        <w:rPr>
          <w:lang w:eastAsia="zh-CN"/>
        </w:rPr>
        <w:t>二错</w:t>
      </w:r>
      <w:r>
        <w:rPr>
          <w:lang w:eastAsia="zh-CN"/>
        </w:rPr>
        <w:t>”2024</w:t>
      </w:r>
      <w:r>
        <w:rPr>
          <w:lang w:eastAsia="zh-CN"/>
        </w:rPr>
        <w:t>年</w:t>
      </w:r>
      <w:r>
        <w:rPr>
          <w:lang w:eastAsia="zh-CN"/>
        </w:rPr>
        <w:t>03</w:t>
      </w:r>
      <w:r>
        <w:rPr>
          <w:lang w:eastAsia="zh-CN"/>
        </w:rPr>
        <w:t>月</w:t>
      </w:r>
      <w:r>
        <w:rPr>
          <w:lang w:eastAsia="zh-CN"/>
        </w:rPr>
        <w:t>30</w:t>
      </w:r>
      <w:r>
        <w:rPr>
          <w:lang w:eastAsia="zh-CN"/>
        </w:rPr>
        <w:t>日</w:t>
      </w:r>
    </w:p>
    <w:p w14:paraId="4E12125D" w14:textId="77777777" w:rsidR="00D441D9" w:rsidRDefault="00000000">
      <w:pPr>
        <w:pStyle w:val="31"/>
        <w:spacing w:before="0" w:line="240" w:lineRule="auto"/>
        <w:rPr>
          <w:lang w:eastAsia="zh-CN"/>
        </w:rPr>
      </w:pPr>
      <w:r>
        <w:rPr>
          <w:lang w:eastAsia="zh-CN"/>
        </w:rPr>
        <w:t>1</w:t>
      </w:r>
      <w:r>
        <w:rPr>
          <w:lang w:eastAsia="zh-CN"/>
        </w:rPr>
        <w:t>、题库编号：</w:t>
      </w:r>
      <w:r>
        <w:rPr>
          <w:lang w:eastAsia="zh-CN"/>
        </w:rPr>
        <w:t>20231283K3</w:t>
      </w:r>
    </w:p>
    <w:p w14:paraId="26575A25" w14:textId="77777777" w:rsidR="00D441D9" w:rsidRDefault="00000000">
      <w:pPr>
        <w:spacing w:after="0"/>
        <w:rPr>
          <w:lang w:eastAsia="zh-CN"/>
        </w:rPr>
      </w:pPr>
      <w:r>
        <w:rPr>
          <w:rFonts w:ascii="Times New Roman" w:eastAsia="宋体" w:hAnsi="Times New Roman"/>
          <w:lang w:eastAsia="zh-CN"/>
        </w:rPr>
        <w:t>如图所示，电梯质量为</w:t>
      </w:r>
      <w:r>
        <w:rPr>
          <w:rFonts w:ascii="Times New Roman" w:eastAsia="宋体" w:hAnsi="Times New Roman"/>
          <w:i/>
          <w:lang w:eastAsia="zh-CN"/>
        </w:rPr>
        <w:t>M</w:t>
      </w:r>
      <w:r>
        <w:rPr>
          <w:rFonts w:ascii="Times New Roman" w:eastAsia="宋体" w:hAnsi="Times New Roman"/>
          <w:lang w:eastAsia="zh-CN"/>
        </w:rPr>
        <w:t>，在它的水平地板上放置</w:t>
      </w:r>
      <w:proofErr w:type="gramStart"/>
      <w:r>
        <w:rPr>
          <w:rFonts w:ascii="Times New Roman" w:eastAsia="宋体" w:hAnsi="Times New Roman"/>
          <w:lang w:eastAsia="zh-CN"/>
        </w:rPr>
        <w:t>一</w:t>
      </w:r>
      <w:proofErr w:type="gramEnd"/>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的物体。电梯在钢索的拉力作用下竖直向上加速运动，当电梯的速度由</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增加到</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时，上升高度为</w:t>
      </w:r>
      <w:r>
        <w:rPr>
          <w:rFonts w:ascii="Times New Roman" w:eastAsia="宋体" w:hAnsi="Times New Roman"/>
          <w:i/>
          <w:lang w:eastAsia="zh-CN"/>
        </w:rPr>
        <w:t>H</w:t>
      </w:r>
      <w:r>
        <w:rPr>
          <w:rFonts w:ascii="Times New Roman" w:eastAsia="宋体" w:hAnsi="Times New Roman"/>
          <w:lang w:eastAsia="zh-CN"/>
        </w:rPr>
        <w:t>，重力加速度为</w:t>
      </w:r>
      <w:r>
        <w:rPr>
          <w:rFonts w:ascii="Times New Roman" w:eastAsia="宋体" w:hAnsi="Times New Roman"/>
          <w:i/>
          <w:lang w:eastAsia="zh-CN"/>
        </w:rPr>
        <w:t>g</w:t>
      </w:r>
      <w:r>
        <w:rPr>
          <w:rFonts w:ascii="Times New Roman" w:eastAsia="宋体" w:hAnsi="Times New Roman"/>
          <w:lang w:eastAsia="zh-CN"/>
        </w:rPr>
        <w:t>，物体始终与电梯保持相对静止，则在这个过程中，下列说法或表达式正确的是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002A078D" w14:textId="77777777" w:rsidR="00D441D9" w:rsidRDefault="00D441D9">
      <w:pPr>
        <w:spacing w:after="0"/>
        <w:rPr>
          <w:lang w:eastAsia="zh-CN"/>
        </w:rPr>
      </w:pPr>
    </w:p>
    <w:p w14:paraId="677051FC" w14:textId="77777777" w:rsidR="00D441D9" w:rsidRDefault="00000000">
      <w:pPr>
        <w:spacing w:after="0"/>
      </w:pPr>
      <w:r>
        <w:rPr>
          <w:noProof/>
        </w:rPr>
        <w:drawing>
          <wp:inline distT="0" distB="0" distL="0" distR="0" wp14:anchorId="0DA57DB1" wp14:editId="20D39B70">
            <wp:extent cx="719328" cy="8884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8"/>
                    <a:stretch>
                      <a:fillRect/>
                    </a:stretch>
                  </pic:blipFill>
                  <pic:spPr>
                    <a:xfrm>
                      <a:off x="0" y="0"/>
                      <a:ext cx="719328" cy="888492"/>
                    </a:xfrm>
                    <a:prstGeom prst="rect">
                      <a:avLst/>
                    </a:prstGeom>
                  </pic:spPr>
                </pic:pic>
              </a:graphicData>
            </a:graphic>
          </wp:inline>
        </w:drawing>
      </w:r>
    </w:p>
    <w:p w14:paraId="5B061F5E" w14:textId="77777777" w:rsidR="00D441D9"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．对电梯，其所受合力做功为</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2</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1</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i/>
          <w:lang w:eastAsia="zh-CN"/>
        </w:rPr>
        <w:t>mgH</w:t>
      </w:r>
    </w:p>
    <w:p w14:paraId="14EE33D1" w14:textId="77777777" w:rsidR="00D441D9"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．对物体，动能定理的表达式为</w:t>
      </w:r>
      <w:r>
        <w:rPr>
          <w:rFonts w:ascii="Times New Roman" w:eastAsia="宋体" w:hAnsi="Times New Roman"/>
          <w:i/>
          <w:lang w:eastAsia="zh-CN"/>
        </w:rPr>
        <w:t>W</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i/>
          <w:lang w:eastAsia="zh-CN"/>
        </w:rPr>
        <w:t>mgH</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2</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1</w:t>
      </w:r>
      <w:r>
        <w:rPr>
          <w:rFonts w:ascii="Times New Roman" w:eastAsia="宋体" w:hAnsi="Times New Roman"/>
          <w:vertAlign w:val="superscript"/>
          <w:lang w:eastAsia="zh-CN"/>
        </w:rPr>
        <w:t>2</w:t>
      </w:r>
    </w:p>
    <w:p w14:paraId="1146842A" w14:textId="77777777" w:rsidR="00D441D9"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．对物体，动能定理的表达式为</w:t>
      </w:r>
      <w:r>
        <w:rPr>
          <w:rFonts w:ascii="Times New Roman" w:eastAsia="宋体" w:hAnsi="Times New Roman"/>
          <w:i/>
          <w:lang w:eastAsia="zh-CN"/>
        </w:rPr>
        <w:t>W</w:t>
      </w:r>
      <w:r>
        <w:rPr>
          <w:rFonts w:ascii="Times New Roman" w:eastAsia="宋体" w:hAnsi="Times New Roman"/>
          <w:vertAlign w:val="subscript"/>
          <w:lang w:eastAsia="zh-CN"/>
        </w:rPr>
        <w:t>合</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，其中</w:t>
      </w:r>
      <w:r>
        <w:rPr>
          <w:rFonts w:ascii="Times New Roman" w:eastAsia="宋体" w:hAnsi="Times New Roman"/>
          <w:i/>
          <w:lang w:eastAsia="zh-CN"/>
        </w:rPr>
        <w:t>W</w:t>
      </w:r>
      <w:r>
        <w:rPr>
          <w:rFonts w:ascii="Times New Roman" w:eastAsia="宋体" w:hAnsi="Times New Roman"/>
          <w:vertAlign w:val="subscript"/>
          <w:lang w:eastAsia="zh-CN"/>
        </w:rPr>
        <w:t>合</w:t>
      </w:r>
      <w:r>
        <w:rPr>
          <w:rFonts w:ascii="Times New Roman" w:eastAsia="宋体" w:hAnsi="Times New Roman"/>
          <w:lang w:eastAsia="zh-CN"/>
        </w:rPr>
        <w:t>为合力做的功</w:t>
      </w:r>
    </w:p>
    <w:p w14:paraId="5948EB50" w14:textId="77777777" w:rsidR="00D441D9"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．对物体，动能定理的表达式为</w:t>
      </w:r>
      <w:r>
        <w:rPr>
          <w:rFonts w:ascii="Times New Roman" w:eastAsia="宋体" w:hAnsi="Times New Roman"/>
          <w:i/>
          <w:lang w:eastAsia="zh-CN"/>
        </w:rPr>
        <w:t>W</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2</w:t>
      </w:r>
      <w:r>
        <w:rPr>
          <w:rFonts w:ascii="Times New Roman" w:eastAsia="宋体" w:hAnsi="Times New Roman"/>
          <w:vertAlign w:val="superscript"/>
          <w:lang w:eastAsia="zh-CN"/>
        </w:rPr>
        <w:t>2</w:t>
      </w:r>
      <w:r>
        <w:rPr>
          <w:rFonts w:ascii="Times New Roman" w:eastAsia="宋体" w:hAnsi="Times New Roman"/>
          <w:lang w:eastAsia="zh-CN"/>
        </w:rPr>
        <w:t>，其中</w:t>
      </w:r>
      <w:r>
        <w:rPr>
          <w:rFonts w:ascii="Times New Roman" w:eastAsia="宋体" w:hAnsi="Times New Roman"/>
          <w:i/>
          <w:lang w:eastAsia="zh-CN"/>
        </w:rPr>
        <w:t>W</w:t>
      </w:r>
      <w:r>
        <w:rPr>
          <w:rFonts w:ascii="Times New Roman" w:eastAsia="宋体" w:hAnsi="Times New Roman"/>
          <w:vertAlign w:val="subscript"/>
          <w:lang w:eastAsia="zh-CN"/>
        </w:rPr>
        <w:t>N</w:t>
      </w:r>
      <w:r>
        <w:rPr>
          <w:rFonts w:ascii="Times New Roman" w:eastAsia="宋体" w:hAnsi="Times New Roman"/>
          <w:lang w:eastAsia="zh-CN"/>
        </w:rPr>
        <w:t>为支持力做的功</w:t>
      </w:r>
    </w:p>
    <w:p w14:paraId="5D7854C5" w14:textId="77777777" w:rsidR="00D441D9" w:rsidRDefault="00000000">
      <w:pPr>
        <w:pStyle w:val="31"/>
        <w:spacing w:before="0" w:line="240" w:lineRule="auto"/>
        <w:rPr>
          <w:lang w:eastAsia="zh-CN"/>
        </w:rPr>
      </w:pPr>
      <w:r>
        <w:rPr>
          <w:lang w:eastAsia="zh-CN"/>
        </w:rPr>
        <w:t>2</w:t>
      </w:r>
      <w:r>
        <w:rPr>
          <w:lang w:eastAsia="zh-CN"/>
        </w:rPr>
        <w:t>、题库编号：</w:t>
      </w:r>
      <w:r>
        <w:rPr>
          <w:lang w:eastAsia="zh-CN"/>
        </w:rPr>
        <w:t>20231283K5</w:t>
      </w:r>
    </w:p>
    <w:p w14:paraId="6C58FB4E" w14:textId="77777777" w:rsidR="00D441D9" w:rsidRDefault="00000000">
      <w:pPr>
        <w:spacing w:after="0"/>
        <w:rPr>
          <w:lang w:eastAsia="zh-CN"/>
        </w:rPr>
      </w:pPr>
      <w:r>
        <w:rPr>
          <w:rFonts w:ascii="Times New Roman" w:eastAsia="宋体" w:hAnsi="Times New Roman"/>
          <w:lang w:eastAsia="zh-CN"/>
        </w:rPr>
        <w:t>一个人站在阳台上，从阳台边缘以相同的速率</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分别把三个质量相同的球竖直上抛、竖直下抛、水平抛出，不计空气阻力，则三个球落地时的动能</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2CADD533" w14:textId="77777777" w:rsidR="00D441D9"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．平抛球最大</w:t>
      </w:r>
      <w:r>
        <w:rPr>
          <w:rFonts w:ascii="Times New Roman" w:eastAsia="宋体" w:hAnsi="Times New Roman"/>
          <w:lang w:eastAsia="zh-CN"/>
        </w:rPr>
        <w:t xml:space="preserve">  </w:t>
      </w:r>
      <w:r>
        <w:rPr>
          <w:rFonts w:ascii="Times New Roman" w:eastAsia="宋体" w:hAnsi="Times New Roman"/>
          <w:lang w:eastAsia="zh-CN"/>
        </w:rPr>
        <w:tab/>
      </w:r>
    </w:p>
    <w:p w14:paraId="23D8D4BB" w14:textId="77777777" w:rsidR="00D441D9"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．一样大</w:t>
      </w:r>
    </w:p>
    <w:p w14:paraId="5065BD2F" w14:textId="77777777" w:rsidR="00D441D9"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．上抛球最大</w:t>
      </w:r>
      <w:r>
        <w:rPr>
          <w:rFonts w:ascii="Times New Roman" w:eastAsia="宋体" w:hAnsi="Times New Roman"/>
          <w:lang w:eastAsia="zh-CN"/>
        </w:rPr>
        <w:t xml:space="preserve">  </w:t>
      </w:r>
      <w:r>
        <w:rPr>
          <w:rFonts w:ascii="Times New Roman" w:eastAsia="宋体" w:hAnsi="Times New Roman"/>
          <w:lang w:eastAsia="zh-CN"/>
        </w:rPr>
        <w:tab/>
      </w:r>
    </w:p>
    <w:p w14:paraId="6A179734" w14:textId="77777777" w:rsidR="00D441D9"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．下抛球最大</w:t>
      </w:r>
    </w:p>
    <w:p w14:paraId="26108BA5" w14:textId="77777777" w:rsidR="00D441D9" w:rsidRDefault="00000000">
      <w:pPr>
        <w:pStyle w:val="31"/>
        <w:spacing w:before="0" w:line="240" w:lineRule="auto"/>
        <w:rPr>
          <w:lang w:eastAsia="zh-CN"/>
        </w:rPr>
      </w:pPr>
      <w:r>
        <w:rPr>
          <w:lang w:eastAsia="zh-CN"/>
        </w:rPr>
        <w:t>3</w:t>
      </w:r>
      <w:r>
        <w:rPr>
          <w:lang w:eastAsia="zh-CN"/>
        </w:rPr>
        <w:t>、题库编号：</w:t>
      </w:r>
      <w:r>
        <w:rPr>
          <w:lang w:eastAsia="zh-CN"/>
        </w:rPr>
        <w:t>20231283K6</w:t>
      </w:r>
    </w:p>
    <w:p w14:paraId="63CA060A" w14:textId="77777777" w:rsidR="00D441D9" w:rsidRDefault="00000000">
      <w:pPr>
        <w:spacing w:after="0"/>
        <w:rPr>
          <w:lang w:eastAsia="zh-CN"/>
        </w:rPr>
      </w:pPr>
      <w:r>
        <w:rPr>
          <w:rFonts w:ascii="Times New Roman" w:eastAsia="宋体" w:hAnsi="Times New Roman"/>
          <w:lang w:eastAsia="zh-CN"/>
        </w:rPr>
        <w:t>光滑水平面上有一物体，在水平恒力</w:t>
      </w:r>
      <w:r>
        <w:rPr>
          <w:rFonts w:ascii="Times New Roman" w:eastAsia="宋体" w:hAnsi="Times New Roman"/>
          <w:i/>
          <w:lang w:eastAsia="zh-CN"/>
        </w:rPr>
        <w:t>F</w:t>
      </w:r>
      <w:r>
        <w:rPr>
          <w:rFonts w:ascii="Times New Roman" w:eastAsia="宋体" w:hAnsi="Times New Roman"/>
          <w:lang w:eastAsia="zh-CN"/>
        </w:rPr>
        <w:t>作用下由静止开始运动，经过时间</w:t>
      </w:r>
      <w:r>
        <w:rPr>
          <w:rFonts w:ascii="Times New Roman" w:eastAsia="宋体" w:hAnsi="Times New Roman"/>
          <w:i/>
          <w:lang w:eastAsia="zh-CN"/>
        </w:rPr>
        <w:t>t</w:t>
      </w:r>
      <w:r>
        <w:rPr>
          <w:rFonts w:ascii="Times New Roman" w:eastAsia="宋体" w:hAnsi="Times New Roman"/>
          <w:vertAlign w:val="subscript"/>
          <w:lang w:eastAsia="zh-CN"/>
        </w:rPr>
        <w:t>1</w:t>
      </w:r>
      <w:r>
        <w:rPr>
          <w:rFonts w:ascii="Times New Roman" w:eastAsia="宋体" w:hAnsi="Times New Roman"/>
          <w:lang w:eastAsia="zh-CN"/>
        </w:rPr>
        <w:t>速度达到</w:t>
      </w:r>
      <w:r>
        <w:rPr>
          <w:rFonts w:ascii="Times New Roman" w:eastAsia="宋体" w:hAnsi="Times New Roman"/>
          <w:i/>
          <w:lang w:eastAsia="zh-CN"/>
        </w:rPr>
        <w:t>v</w:t>
      </w:r>
      <w:r>
        <w:rPr>
          <w:rFonts w:ascii="Times New Roman" w:eastAsia="宋体" w:hAnsi="Times New Roman"/>
          <w:lang w:eastAsia="zh-CN"/>
        </w:rPr>
        <w:t>，再经过时间</w:t>
      </w:r>
      <w:r>
        <w:rPr>
          <w:rFonts w:ascii="Times New Roman" w:eastAsia="宋体" w:hAnsi="Times New Roman"/>
          <w:i/>
          <w:lang w:eastAsia="zh-CN"/>
        </w:rPr>
        <w:t>t</w:t>
      </w:r>
      <w:r>
        <w:rPr>
          <w:rFonts w:ascii="Times New Roman" w:eastAsia="宋体" w:hAnsi="Times New Roman"/>
          <w:vertAlign w:val="subscript"/>
          <w:lang w:eastAsia="zh-CN"/>
        </w:rPr>
        <w:t>2</w:t>
      </w:r>
      <w:r>
        <w:rPr>
          <w:rFonts w:ascii="Times New Roman" w:eastAsia="宋体" w:hAnsi="Times New Roman"/>
          <w:lang w:eastAsia="zh-CN"/>
        </w:rPr>
        <w:t>，速度由</w:t>
      </w:r>
      <w:r>
        <w:rPr>
          <w:rFonts w:ascii="Times New Roman" w:eastAsia="宋体" w:hAnsi="Times New Roman"/>
          <w:i/>
          <w:lang w:eastAsia="zh-CN"/>
        </w:rPr>
        <w:t>v</w:t>
      </w:r>
      <w:r>
        <w:rPr>
          <w:rFonts w:ascii="Times New Roman" w:eastAsia="宋体" w:hAnsi="Times New Roman"/>
          <w:lang w:eastAsia="zh-CN"/>
        </w:rPr>
        <w:t>增大到</w:t>
      </w:r>
      <w:r>
        <w:rPr>
          <w:rFonts w:ascii="Times New Roman" w:eastAsia="宋体" w:hAnsi="Times New Roman"/>
          <w:lang w:eastAsia="zh-CN"/>
        </w:rPr>
        <w:t>2</w:t>
      </w:r>
      <w:r>
        <w:rPr>
          <w:rFonts w:ascii="Times New Roman" w:eastAsia="宋体" w:hAnsi="Times New Roman"/>
          <w:i/>
          <w:lang w:eastAsia="zh-CN"/>
        </w:rPr>
        <w:t>v</w:t>
      </w:r>
      <w:r>
        <w:rPr>
          <w:rFonts w:ascii="Times New Roman" w:eastAsia="宋体" w:hAnsi="Times New Roman"/>
          <w:lang w:eastAsia="zh-CN"/>
        </w:rPr>
        <w:t>，在</w:t>
      </w:r>
      <w:r>
        <w:rPr>
          <w:rFonts w:ascii="Times New Roman" w:eastAsia="宋体" w:hAnsi="Times New Roman"/>
          <w:i/>
          <w:lang w:eastAsia="zh-CN"/>
        </w:rPr>
        <w:t>t</w:t>
      </w:r>
      <w:r>
        <w:rPr>
          <w:rFonts w:ascii="Times New Roman" w:eastAsia="宋体" w:hAnsi="Times New Roman"/>
          <w:vertAlign w:val="subscript"/>
          <w:lang w:eastAsia="zh-CN"/>
        </w:rPr>
        <w:t>1</w:t>
      </w:r>
      <w:r>
        <w:rPr>
          <w:rFonts w:ascii="Times New Roman" w:eastAsia="宋体" w:hAnsi="Times New Roman"/>
          <w:lang w:eastAsia="zh-CN"/>
        </w:rPr>
        <w:t>和</w:t>
      </w:r>
      <w:r>
        <w:rPr>
          <w:rFonts w:ascii="Times New Roman" w:eastAsia="宋体" w:hAnsi="Times New Roman"/>
          <w:i/>
          <w:lang w:eastAsia="zh-CN"/>
        </w:rPr>
        <w:t>t</w:t>
      </w:r>
      <w:r>
        <w:rPr>
          <w:rFonts w:ascii="Times New Roman" w:eastAsia="宋体" w:hAnsi="Times New Roman"/>
          <w:vertAlign w:val="subscript"/>
          <w:lang w:eastAsia="zh-CN"/>
        </w:rPr>
        <w:t>2</w:t>
      </w:r>
      <w:proofErr w:type="gramStart"/>
      <w:r>
        <w:rPr>
          <w:rFonts w:ascii="Times New Roman" w:eastAsia="宋体" w:hAnsi="Times New Roman"/>
          <w:lang w:eastAsia="zh-CN"/>
        </w:rPr>
        <w:t>两</w:t>
      </w:r>
      <w:proofErr w:type="gramEnd"/>
      <w:r>
        <w:rPr>
          <w:rFonts w:ascii="Times New Roman" w:eastAsia="宋体" w:hAnsi="Times New Roman"/>
          <w:lang w:eastAsia="zh-CN"/>
        </w:rPr>
        <w:t>段时间内，外力</w:t>
      </w:r>
      <w:r>
        <w:rPr>
          <w:rFonts w:ascii="Times New Roman" w:eastAsia="宋体" w:hAnsi="Times New Roman"/>
          <w:i/>
          <w:lang w:eastAsia="zh-CN"/>
        </w:rPr>
        <w:t>F</w:t>
      </w:r>
      <w:r>
        <w:rPr>
          <w:rFonts w:ascii="Times New Roman" w:eastAsia="宋体" w:hAnsi="Times New Roman"/>
          <w:lang w:eastAsia="zh-CN"/>
        </w:rPr>
        <w:t>对物体做功之比为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5856AA50" w14:textId="77777777" w:rsidR="00D441D9" w:rsidRDefault="00000000">
      <w:pPr>
        <w:spacing w:after="0"/>
      </w:pPr>
      <w:r>
        <w:rPr>
          <w:rFonts w:ascii="Times New Roman" w:eastAsia="宋体" w:hAnsi="Times New Roman"/>
        </w:rPr>
        <w:t>A</w:t>
      </w:r>
      <w:r>
        <w:rPr>
          <w:rFonts w:ascii="Times New Roman" w:eastAsia="宋体" w:hAnsi="Times New Roman"/>
        </w:rPr>
        <w:t>．</w:t>
      </w:r>
      <w:r>
        <w:rPr>
          <w:rFonts w:ascii="Times New Roman" w:eastAsia="宋体" w:hAnsi="Times New Roman"/>
        </w:rPr>
        <w:t xml:space="preserve">1∶3  </w:t>
      </w:r>
    </w:p>
    <w:p w14:paraId="0FD0A27F" w14:textId="77777777" w:rsidR="00D441D9" w:rsidRDefault="00000000">
      <w:pPr>
        <w:spacing w:after="0"/>
      </w:pPr>
      <w:r>
        <w:rPr>
          <w:rFonts w:ascii="Times New Roman" w:eastAsia="宋体" w:hAnsi="Times New Roman"/>
        </w:rPr>
        <w:t>B</w:t>
      </w:r>
      <w:r>
        <w:rPr>
          <w:rFonts w:ascii="Times New Roman" w:eastAsia="宋体" w:hAnsi="Times New Roman"/>
        </w:rPr>
        <w:t>．</w:t>
      </w:r>
      <w:r>
        <w:rPr>
          <w:rFonts w:ascii="Times New Roman" w:eastAsia="宋体" w:hAnsi="Times New Roman"/>
        </w:rPr>
        <w:t xml:space="preserve">1∶2  </w:t>
      </w:r>
    </w:p>
    <w:p w14:paraId="51F69709" w14:textId="77777777" w:rsidR="00D441D9" w:rsidRDefault="00000000">
      <w:pPr>
        <w:spacing w:after="0"/>
      </w:pPr>
      <w:r>
        <w:rPr>
          <w:rFonts w:ascii="Times New Roman" w:eastAsia="宋体" w:hAnsi="Times New Roman"/>
        </w:rPr>
        <w:t>C</w:t>
      </w:r>
      <w:r>
        <w:rPr>
          <w:rFonts w:ascii="Times New Roman" w:eastAsia="宋体" w:hAnsi="Times New Roman"/>
        </w:rPr>
        <w:t>．</w:t>
      </w:r>
      <w:r>
        <w:rPr>
          <w:rFonts w:ascii="Times New Roman" w:eastAsia="宋体" w:hAnsi="Times New Roman"/>
        </w:rPr>
        <w:t>1∶4</w:t>
      </w:r>
    </w:p>
    <w:p w14:paraId="7C0D173F" w14:textId="77777777" w:rsidR="00D441D9" w:rsidRDefault="00000000">
      <w:pPr>
        <w:spacing w:after="0"/>
      </w:pPr>
      <w:r>
        <w:rPr>
          <w:rFonts w:ascii="Times New Roman" w:eastAsia="宋体" w:hAnsi="Times New Roman"/>
        </w:rPr>
        <w:t>D</w:t>
      </w:r>
      <w:r>
        <w:rPr>
          <w:rFonts w:ascii="Times New Roman" w:eastAsia="宋体" w:hAnsi="Times New Roman"/>
        </w:rPr>
        <w:t>．</w:t>
      </w:r>
      <w:r>
        <w:rPr>
          <w:rFonts w:ascii="Times New Roman" w:eastAsia="宋体" w:hAnsi="Times New Roman"/>
        </w:rPr>
        <w:t xml:space="preserve">3∶1  </w:t>
      </w:r>
    </w:p>
    <w:p w14:paraId="1D41CA12" w14:textId="77777777" w:rsidR="00D441D9" w:rsidRDefault="00000000">
      <w:pPr>
        <w:pStyle w:val="31"/>
        <w:spacing w:before="0" w:line="240" w:lineRule="auto"/>
        <w:rPr>
          <w:lang w:eastAsia="zh-CN"/>
        </w:rPr>
      </w:pPr>
      <w:r>
        <w:rPr>
          <w:lang w:eastAsia="zh-CN"/>
        </w:rPr>
        <w:t>4</w:t>
      </w:r>
      <w:r>
        <w:rPr>
          <w:lang w:eastAsia="zh-CN"/>
        </w:rPr>
        <w:t>、题库编号：</w:t>
      </w:r>
      <w:r>
        <w:rPr>
          <w:lang w:eastAsia="zh-CN"/>
        </w:rPr>
        <w:t>20231283K12</w:t>
      </w:r>
    </w:p>
    <w:p w14:paraId="7FF1C384" w14:textId="77777777" w:rsidR="00D441D9" w:rsidRDefault="00000000">
      <w:pPr>
        <w:spacing w:after="0"/>
        <w:rPr>
          <w:lang w:eastAsia="zh-CN"/>
        </w:rPr>
      </w:pPr>
      <w:r>
        <w:rPr>
          <w:rFonts w:ascii="Times New Roman" w:eastAsia="宋体" w:hAnsi="Times New Roman"/>
          <w:lang w:eastAsia="zh-CN"/>
        </w:rPr>
        <w:t>一个人站在距地面</w:t>
      </w:r>
      <w:r>
        <w:rPr>
          <w:rFonts w:ascii="Times New Roman" w:eastAsia="宋体" w:hAnsi="Times New Roman"/>
          <w:lang w:eastAsia="zh-CN"/>
        </w:rPr>
        <w:t>20 m</w:t>
      </w:r>
      <w:r>
        <w:rPr>
          <w:rFonts w:ascii="Times New Roman" w:eastAsia="宋体" w:hAnsi="Times New Roman"/>
          <w:lang w:eastAsia="zh-CN"/>
        </w:rPr>
        <w:t>的高处，将质量为</w:t>
      </w:r>
      <w:r>
        <w:rPr>
          <w:rFonts w:ascii="Times New Roman" w:eastAsia="宋体" w:hAnsi="Times New Roman"/>
          <w:lang w:eastAsia="zh-CN"/>
        </w:rPr>
        <w:t>0.2 kg</w:t>
      </w:r>
      <w:r>
        <w:rPr>
          <w:rFonts w:ascii="Times New Roman" w:eastAsia="宋体" w:hAnsi="Times New Roman"/>
          <w:lang w:eastAsia="zh-CN"/>
        </w:rPr>
        <w:t>的石块以</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lang w:eastAsia="zh-CN"/>
        </w:rPr>
        <w:t>12 m/s</w:t>
      </w:r>
      <w:r>
        <w:rPr>
          <w:rFonts w:ascii="Times New Roman" w:eastAsia="宋体" w:hAnsi="Times New Roman"/>
          <w:lang w:eastAsia="zh-CN"/>
        </w:rPr>
        <w:t>的速度斜向上抛出，石块的初速度方向与水平方向之间的夹角为</w:t>
      </w:r>
      <w:r>
        <w:rPr>
          <w:rFonts w:ascii="Times New Roman" w:eastAsia="宋体" w:hAnsi="Times New Roman"/>
          <w:lang w:eastAsia="zh-CN"/>
        </w:rPr>
        <w:t>30°</w:t>
      </w:r>
      <w:r>
        <w:rPr>
          <w:rFonts w:ascii="Times New Roman" w:eastAsia="宋体" w:hAnsi="Times New Roman"/>
          <w:lang w:eastAsia="zh-CN"/>
        </w:rPr>
        <w:t>，</w:t>
      </w:r>
      <w:r>
        <w:rPr>
          <w:rFonts w:ascii="Times New Roman" w:eastAsia="宋体" w:hAnsi="Times New Roman"/>
          <w:i/>
          <w:lang w:eastAsia="zh-CN"/>
        </w:rPr>
        <w:t>g</w:t>
      </w:r>
      <w:r>
        <w:rPr>
          <w:rFonts w:ascii="Times New Roman" w:eastAsia="宋体" w:hAnsi="Times New Roman"/>
          <w:lang w:eastAsia="zh-CN"/>
        </w:rPr>
        <w:t>取</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w:t>
      </w:r>
    </w:p>
    <w:p w14:paraId="78E69AE2" w14:textId="77777777" w:rsidR="00D441D9"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人抛石块过程中对石块做了多少功？</w:t>
      </w:r>
    </w:p>
    <w:p w14:paraId="41D0BABA" w14:textId="77777777" w:rsidR="00D441D9"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若不计空气阻力，石块落地时的速度大小是多少？</w:t>
      </w:r>
    </w:p>
    <w:p w14:paraId="7F983753" w14:textId="77777777" w:rsidR="00D441D9"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若石块落地时的速度大小为</w:t>
      </w:r>
      <w:r>
        <w:rPr>
          <w:rFonts w:ascii="Times New Roman" w:eastAsia="宋体" w:hAnsi="Times New Roman"/>
          <w:lang w:eastAsia="zh-CN"/>
        </w:rPr>
        <w:t>22 m/s</w:t>
      </w:r>
      <w:r>
        <w:rPr>
          <w:rFonts w:ascii="Times New Roman" w:eastAsia="宋体" w:hAnsi="Times New Roman"/>
          <w:lang w:eastAsia="zh-CN"/>
        </w:rPr>
        <w:t>，则石块在空中运动过程中克服阻力做了多少功？</w:t>
      </w:r>
    </w:p>
    <w:p w14:paraId="0D8F6F7B" w14:textId="77777777" w:rsidR="00D441D9" w:rsidRDefault="00D441D9">
      <w:pPr>
        <w:spacing w:after="0"/>
        <w:rPr>
          <w:lang w:eastAsia="zh-CN"/>
        </w:rPr>
      </w:pPr>
    </w:p>
    <w:p w14:paraId="52B46CC4" w14:textId="77777777" w:rsidR="00D441D9" w:rsidRDefault="00D441D9">
      <w:pPr>
        <w:spacing w:after="0"/>
        <w:rPr>
          <w:lang w:eastAsia="zh-CN"/>
        </w:rPr>
      </w:pPr>
    </w:p>
    <w:p w14:paraId="6EBD860C" w14:textId="77777777" w:rsidR="00D441D9" w:rsidRDefault="00D441D9">
      <w:pPr>
        <w:spacing w:after="0"/>
        <w:rPr>
          <w:lang w:eastAsia="zh-CN"/>
        </w:rPr>
      </w:pPr>
    </w:p>
    <w:p w14:paraId="77CC7B4F" w14:textId="77777777" w:rsidR="00D441D9" w:rsidRDefault="00D441D9">
      <w:pPr>
        <w:spacing w:after="0"/>
        <w:rPr>
          <w:lang w:eastAsia="zh-CN"/>
        </w:rPr>
      </w:pPr>
    </w:p>
    <w:p w14:paraId="7AA376C3" w14:textId="77777777" w:rsidR="00D441D9" w:rsidRDefault="00D441D9">
      <w:pPr>
        <w:spacing w:after="0"/>
        <w:rPr>
          <w:lang w:eastAsia="zh-CN"/>
        </w:rPr>
      </w:pPr>
    </w:p>
    <w:p w14:paraId="6C101AC9" w14:textId="77777777" w:rsidR="00D441D9" w:rsidRDefault="00000000">
      <w:pPr>
        <w:pStyle w:val="31"/>
        <w:spacing w:before="0" w:line="240" w:lineRule="auto"/>
        <w:rPr>
          <w:lang w:eastAsia="zh-CN"/>
        </w:rPr>
      </w:pPr>
      <w:r>
        <w:rPr>
          <w:lang w:eastAsia="zh-CN"/>
        </w:rPr>
        <w:t>5</w:t>
      </w:r>
      <w:r>
        <w:rPr>
          <w:lang w:eastAsia="zh-CN"/>
        </w:rPr>
        <w:t>、题库编号：</w:t>
      </w:r>
      <w:r>
        <w:rPr>
          <w:lang w:eastAsia="zh-CN"/>
        </w:rPr>
        <w:t>2023128Z13K2</w:t>
      </w:r>
    </w:p>
    <w:p w14:paraId="40E08C47" w14:textId="77777777" w:rsidR="00D441D9"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天津河西期末</w:t>
      </w:r>
      <w:r>
        <w:rPr>
          <w:rFonts w:ascii="Times New Roman" w:eastAsia="宋体" w:hAnsi="Times New Roman"/>
          <w:lang w:eastAsia="zh-CN"/>
        </w:rPr>
        <w:t>)</w:t>
      </w:r>
      <w:r>
        <w:rPr>
          <w:rFonts w:ascii="Times New Roman" w:eastAsia="宋体" w:hAnsi="Times New Roman"/>
          <w:lang w:eastAsia="zh-CN"/>
        </w:rPr>
        <w:t>如图所示，</w:t>
      </w:r>
      <w:proofErr w:type="gramStart"/>
      <w:r>
        <w:rPr>
          <w:rFonts w:ascii="Times New Roman" w:eastAsia="宋体" w:hAnsi="Times New Roman"/>
          <w:lang w:eastAsia="zh-CN"/>
        </w:rPr>
        <w:t>一</w:t>
      </w:r>
      <w:proofErr w:type="gramEnd"/>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的小球，用长为</w:t>
      </w:r>
      <w:r>
        <w:rPr>
          <w:rFonts w:ascii="Times New Roman" w:eastAsia="宋体" w:hAnsi="Times New Roman"/>
          <w:i/>
          <w:lang w:eastAsia="zh-CN"/>
        </w:rPr>
        <w:t>L</w:t>
      </w:r>
      <w:r>
        <w:rPr>
          <w:rFonts w:ascii="Times New Roman" w:eastAsia="宋体" w:hAnsi="Times New Roman"/>
          <w:lang w:eastAsia="zh-CN"/>
        </w:rPr>
        <w:t>的轻绳悬挂于</w:t>
      </w:r>
      <w:r>
        <w:rPr>
          <w:rFonts w:ascii="Times New Roman" w:eastAsia="宋体" w:hAnsi="Times New Roman"/>
          <w:i/>
          <w:lang w:eastAsia="zh-CN"/>
        </w:rPr>
        <w:t>O</w:t>
      </w:r>
      <w:r>
        <w:rPr>
          <w:rFonts w:ascii="Times New Roman" w:eastAsia="宋体" w:hAnsi="Times New Roman"/>
          <w:lang w:eastAsia="zh-CN"/>
        </w:rPr>
        <w:t>点，小球在水平力</w:t>
      </w:r>
      <w:r>
        <w:rPr>
          <w:rFonts w:ascii="Times New Roman" w:eastAsia="宋体" w:hAnsi="Times New Roman"/>
          <w:i/>
          <w:lang w:eastAsia="zh-CN"/>
        </w:rPr>
        <w:t>F</w:t>
      </w:r>
      <w:r>
        <w:rPr>
          <w:rFonts w:ascii="Times New Roman" w:eastAsia="宋体" w:hAnsi="Times New Roman"/>
          <w:lang w:eastAsia="zh-CN"/>
        </w:rPr>
        <w:t>作用下，从最低点</w:t>
      </w:r>
      <w:r>
        <w:rPr>
          <w:rFonts w:ascii="Times New Roman" w:eastAsia="宋体" w:hAnsi="Times New Roman"/>
          <w:i/>
          <w:lang w:eastAsia="zh-CN"/>
        </w:rPr>
        <w:t>P</w:t>
      </w:r>
      <w:r>
        <w:rPr>
          <w:rFonts w:ascii="Times New Roman" w:eastAsia="宋体" w:hAnsi="Times New Roman"/>
          <w:lang w:eastAsia="zh-CN"/>
        </w:rPr>
        <w:t>点缓慢地移到</w:t>
      </w:r>
      <w:r>
        <w:rPr>
          <w:rFonts w:ascii="Times New Roman" w:eastAsia="宋体" w:hAnsi="Times New Roman"/>
          <w:i/>
          <w:lang w:eastAsia="zh-CN"/>
        </w:rPr>
        <w:t>Q</w:t>
      </w:r>
      <w:r>
        <w:rPr>
          <w:rFonts w:ascii="Times New Roman" w:eastAsia="宋体" w:hAnsi="Times New Roman"/>
          <w:lang w:eastAsia="zh-CN"/>
        </w:rPr>
        <w:t>点。此时轻绳与竖直方向夹角为</w:t>
      </w:r>
      <w:r>
        <w:rPr>
          <w:rFonts w:ascii="Times New Roman" w:eastAsia="宋体" w:hAnsi="Times New Roman"/>
          <w:i/>
        </w:rPr>
        <w:t>θ</w:t>
      </w:r>
      <w:r>
        <w:rPr>
          <w:rFonts w:ascii="Times New Roman" w:eastAsia="宋体" w:hAnsi="Times New Roman"/>
          <w:lang w:eastAsia="zh-CN"/>
        </w:rPr>
        <w:t>，重力加速度为</w:t>
      </w:r>
      <w:r>
        <w:rPr>
          <w:rFonts w:ascii="Times New Roman" w:eastAsia="宋体" w:hAnsi="Times New Roman"/>
          <w:i/>
          <w:lang w:eastAsia="zh-CN"/>
        </w:rPr>
        <w:t>g</w:t>
      </w:r>
      <w:r>
        <w:rPr>
          <w:rFonts w:ascii="Times New Roman" w:eastAsia="宋体" w:hAnsi="Times New Roman"/>
          <w:lang w:eastAsia="zh-CN"/>
        </w:rPr>
        <w:t>，则拉力</w:t>
      </w:r>
      <w:r>
        <w:rPr>
          <w:rFonts w:ascii="Times New Roman" w:eastAsia="宋体" w:hAnsi="Times New Roman"/>
          <w:i/>
          <w:lang w:eastAsia="zh-CN"/>
        </w:rPr>
        <w:t>F</w:t>
      </w:r>
      <w:r>
        <w:rPr>
          <w:rFonts w:ascii="Times New Roman" w:eastAsia="宋体" w:hAnsi="Times New Roman"/>
          <w:lang w:eastAsia="zh-CN"/>
        </w:rPr>
        <w:t>所做的功为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017251FE" w14:textId="77777777" w:rsidR="00D441D9" w:rsidRDefault="00D441D9">
      <w:pPr>
        <w:spacing w:after="0"/>
        <w:rPr>
          <w:lang w:eastAsia="zh-CN"/>
        </w:rPr>
      </w:pPr>
    </w:p>
    <w:p w14:paraId="19C03AB8" w14:textId="77777777" w:rsidR="00D441D9" w:rsidRDefault="00000000">
      <w:pPr>
        <w:spacing w:after="0"/>
      </w:pPr>
      <w:r>
        <w:rPr>
          <w:noProof/>
        </w:rPr>
        <w:drawing>
          <wp:inline distT="0" distB="0" distL="0" distR="0" wp14:anchorId="70FECAA3" wp14:editId="79B0BCD5">
            <wp:extent cx="560832" cy="710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9"/>
                    <a:stretch>
                      <a:fillRect/>
                    </a:stretch>
                  </pic:blipFill>
                  <pic:spPr>
                    <a:xfrm>
                      <a:off x="0" y="0"/>
                      <a:ext cx="560832" cy="710184"/>
                    </a:xfrm>
                    <a:prstGeom prst="rect">
                      <a:avLst/>
                    </a:prstGeom>
                  </pic:spPr>
                </pic:pic>
              </a:graphicData>
            </a:graphic>
          </wp:inline>
        </w:drawing>
      </w:r>
    </w:p>
    <w:p w14:paraId="7E995638" w14:textId="77777777" w:rsidR="00D441D9" w:rsidRDefault="00000000">
      <w:pPr>
        <w:spacing w:after="0"/>
      </w:pPr>
      <w:r>
        <w:rPr>
          <w:rFonts w:ascii="Times New Roman" w:eastAsia="宋体" w:hAnsi="Times New Roman"/>
        </w:rPr>
        <w:t>A</w:t>
      </w:r>
      <w:r>
        <w:rPr>
          <w:rFonts w:ascii="Times New Roman" w:eastAsia="宋体" w:hAnsi="Times New Roman"/>
        </w:rPr>
        <w:t>．</w:t>
      </w:r>
      <w:r>
        <w:rPr>
          <w:rFonts w:ascii="Times New Roman" w:eastAsia="宋体" w:hAnsi="Times New Roman"/>
          <w:i/>
        </w:rPr>
        <w:t>mgL</w:t>
      </w:r>
      <w:r>
        <w:rPr>
          <w:rFonts w:ascii="Times New Roman" w:eastAsia="宋体" w:hAnsi="Times New Roman"/>
        </w:rPr>
        <w:t xml:space="preserve">cos </w:t>
      </w:r>
      <w:r>
        <w:rPr>
          <w:rFonts w:ascii="Times New Roman" w:eastAsia="宋体" w:hAnsi="Times New Roman"/>
          <w:i/>
        </w:rPr>
        <w:t>θ</w:t>
      </w:r>
      <w:r>
        <w:rPr>
          <w:rFonts w:ascii="Times New Roman" w:eastAsia="宋体" w:hAnsi="Times New Roman"/>
        </w:rPr>
        <w:t xml:space="preserve">  </w:t>
      </w:r>
      <w:r>
        <w:rPr>
          <w:rFonts w:ascii="Times New Roman" w:eastAsia="宋体" w:hAnsi="Times New Roman"/>
        </w:rPr>
        <w:tab/>
      </w:r>
    </w:p>
    <w:p w14:paraId="5B8DA295" w14:textId="77777777" w:rsidR="00D441D9" w:rsidRDefault="00000000">
      <w:pPr>
        <w:spacing w:after="0"/>
      </w:pPr>
      <w:r>
        <w:rPr>
          <w:rFonts w:ascii="Times New Roman" w:eastAsia="宋体" w:hAnsi="Times New Roman"/>
        </w:rPr>
        <w:t>B</w:t>
      </w:r>
      <w:r>
        <w:rPr>
          <w:rFonts w:ascii="Times New Roman" w:eastAsia="宋体" w:hAnsi="Times New Roman"/>
        </w:rPr>
        <w:t>．</w:t>
      </w:r>
      <w:r>
        <w:rPr>
          <w:rFonts w:ascii="Times New Roman" w:eastAsia="宋体" w:hAnsi="Times New Roman"/>
          <w:i/>
        </w:rPr>
        <w:t>FL</w:t>
      </w:r>
      <w:r>
        <w:rPr>
          <w:rFonts w:ascii="Times New Roman" w:eastAsia="宋体" w:hAnsi="Times New Roman"/>
        </w:rPr>
        <w:t xml:space="preserve">cos </w:t>
      </w:r>
      <w:r>
        <w:rPr>
          <w:rFonts w:ascii="Times New Roman" w:eastAsia="宋体" w:hAnsi="Times New Roman"/>
          <w:i/>
        </w:rPr>
        <w:t>θ</w:t>
      </w:r>
      <w:r>
        <w:rPr>
          <w:rFonts w:ascii="Times New Roman" w:eastAsia="宋体" w:hAnsi="Times New Roman"/>
        </w:rPr>
        <w:t xml:space="preserve">  </w:t>
      </w:r>
      <w:r>
        <w:rPr>
          <w:rFonts w:ascii="Times New Roman" w:eastAsia="宋体" w:hAnsi="Times New Roman"/>
        </w:rPr>
        <w:tab/>
      </w:r>
    </w:p>
    <w:p w14:paraId="63A31681" w14:textId="77777777" w:rsidR="00D441D9" w:rsidRDefault="00000000">
      <w:pPr>
        <w:spacing w:after="0"/>
      </w:pPr>
      <w:r>
        <w:rPr>
          <w:rFonts w:ascii="Times New Roman" w:eastAsia="宋体" w:hAnsi="Times New Roman"/>
        </w:rPr>
        <w:t>C</w:t>
      </w:r>
      <w:r>
        <w:rPr>
          <w:rFonts w:ascii="Times New Roman" w:eastAsia="宋体" w:hAnsi="Times New Roman"/>
        </w:rPr>
        <w:t>．</w:t>
      </w:r>
      <w:r>
        <w:rPr>
          <w:rFonts w:ascii="Times New Roman" w:eastAsia="宋体" w:hAnsi="Times New Roman"/>
          <w:i/>
        </w:rPr>
        <w:t>mgL</w:t>
      </w:r>
      <w:r>
        <w:rPr>
          <w:rFonts w:ascii="Times New Roman" w:eastAsia="宋体" w:hAnsi="Times New Roman"/>
        </w:rPr>
        <w:t>(1</w:t>
      </w:r>
      <w:r>
        <w:rPr>
          <w:rFonts w:ascii="Times New Roman" w:eastAsia="宋体" w:hAnsi="Times New Roman"/>
        </w:rPr>
        <w:t>－</w:t>
      </w:r>
      <w:r>
        <w:rPr>
          <w:rFonts w:ascii="Times New Roman" w:eastAsia="宋体" w:hAnsi="Times New Roman"/>
        </w:rPr>
        <w:t xml:space="preserve">cos </w:t>
      </w:r>
      <w:r>
        <w:rPr>
          <w:rFonts w:ascii="Times New Roman" w:eastAsia="宋体" w:hAnsi="Times New Roman"/>
          <w:i/>
        </w:rPr>
        <w:t>θ</w:t>
      </w:r>
      <w:r>
        <w:rPr>
          <w:rFonts w:ascii="Times New Roman" w:eastAsia="宋体" w:hAnsi="Times New Roman"/>
        </w:rPr>
        <w:t>)</w:t>
      </w:r>
    </w:p>
    <w:p w14:paraId="02A32DAE" w14:textId="77777777" w:rsidR="00D441D9"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i/>
          <w:lang w:eastAsia="zh-CN"/>
        </w:rPr>
        <w:t>FL</w:t>
      </w:r>
      <w:r>
        <w:rPr>
          <w:rFonts w:ascii="Times New Roman" w:eastAsia="宋体" w:hAnsi="Times New Roman"/>
          <w:lang w:eastAsia="zh-CN"/>
        </w:rPr>
        <w:t xml:space="preserve">sin </w:t>
      </w:r>
      <w:r>
        <w:rPr>
          <w:rFonts w:ascii="Times New Roman" w:eastAsia="宋体" w:hAnsi="Times New Roman"/>
          <w:i/>
        </w:rPr>
        <w:t>θ</w:t>
      </w:r>
    </w:p>
    <w:p w14:paraId="491C2562" w14:textId="77777777" w:rsidR="00D441D9" w:rsidRDefault="00000000">
      <w:pPr>
        <w:pStyle w:val="31"/>
        <w:spacing w:before="0" w:line="240" w:lineRule="auto"/>
        <w:rPr>
          <w:lang w:eastAsia="zh-CN"/>
        </w:rPr>
      </w:pPr>
      <w:r>
        <w:rPr>
          <w:lang w:eastAsia="zh-CN"/>
        </w:rPr>
        <w:t>6</w:t>
      </w:r>
      <w:r>
        <w:rPr>
          <w:lang w:eastAsia="zh-CN"/>
        </w:rPr>
        <w:t>、题库编号：</w:t>
      </w:r>
      <w:r>
        <w:rPr>
          <w:lang w:eastAsia="zh-CN"/>
        </w:rPr>
        <w:t>2023128Z13K8</w:t>
      </w:r>
    </w:p>
    <w:p w14:paraId="57D2EAC8" w14:textId="77777777" w:rsidR="00D441D9" w:rsidRDefault="00000000">
      <w:pPr>
        <w:spacing w:after="0"/>
      </w:pPr>
      <w:r>
        <w:rPr>
          <w:rFonts w:ascii="Times New Roman" w:eastAsia="宋体" w:hAnsi="Times New Roman"/>
          <w:lang w:eastAsia="zh-CN"/>
        </w:rPr>
        <w:t>从地面竖直向上抛出</w:t>
      </w:r>
      <w:proofErr w:type="gramStart"/>
      <w:r>
        <w:rPr>
          <w:rFonts w:ascii="Times New Roman" w:eastAsia="宋体" w:hAnsi="Times New Roman"/>
          <w:lang w:eastAsia="zh-CN"/>
        </w:rPr>
        <w:t>一</w:t>
      </w:r>
      <w:proofErr w:type="gramEnd"/>
      <w:r>
        <w:rPr>
          <w:rFonts w:ascii="Times New Roman" w:eastAsia="宋体" w:hAnsi="Times New Roman"/>
          <w:lang w:eastAsia="zh-CN"/>
        </w:rPr>
        <w:t>小球，小球受大小恒定的空气阻力作用，其动能</w:t>
      </w:r>
      <w:r>
        <w:rPr>
          <w:rFonts w:ascii="Times New Roman" w:eastAsia="宋体" w:hAnsi="Times New Roman"/>
          <w:i/>
          <w:lang w:eastAsia="zh-CN"/>
        </w:rPr>
        <w:t>E</w:t>
      </w:r>
      <w:r>
        <w:rPr>
          <w:rFonts w:ascii="Times New Roman" w:eastAsia="宋体" w:hAnsi="Times New Roman"/>
          <w:vertAlign w:val="subscript"/>
          <w:lang w:eastAsia="zh-CN"/>
        </w:rPr>
        <w:t>k</w:t>
      </w:r>
      <w:r>
        <w:rPr>
          <w:rFonts w:ascii="Times New Roman" w:eastAsia="宋体" w:hAnsi="Times New Roman"/>
          <w:lang w:eastAsia="zh-CN"/>
        </w:rPr>
        <w:t>随运动路程</w:t>
      </w:r>
      <w:r>
        <w:rPr>
          <w:rFonts w:ascii="Times New Roman" w:eastAsia="宋体" w:hAnsi="Times New Roman"/>
          <w:i/>
          <w:lang w:eastAsia="zh-CN"/>
        </w:rPr>
        <w:t>s</w:t>
      </w:r>
      <w:r>
        <w:rPr>
          <w:rFonts w:ascii="Times New Roman" w:eastAsia="宋体" w:hAnsi="Times New Roman"/>
          <w:lang w:eastAsia="zh-CN"/>
        </w:rPr>
        <w:t>的变化如图所示，重力加速度</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t>则</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5185E4C1" w14:textId="77777777" w:rsidR="00D441D9" w:rsidRDefault="00D441D9">
      <w:pPr>
        <w:spacing w:after="0"/>
      </w:pPr>
    </w:p>
    <w:p w14:paraId="18A5A1BF" w14:textId="77777777" w:rsidR="00D441D9" w:rsidRDefault="00000000">
      <w:pPr>
        <w:spacing w:after="0"/>
      </w:pPr>
      <w:r>
        <w:rPr>
          <w:noProof/>
        </w:rPr>
        <w:drawing>
          <wp:inline distT="0" distB="0" distL="0" distR="0" wp14:anchorId="0C492DB2" wp14:editId="6E6AB1F2">
            <wp:extent cx="1277112" cy="10805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0"/>
                    <a:stretch>
                      <a:fillRect/>
                    </a:stretch>
                  </pic:blipFill>
                  <pic:spPr>
                    <a:xfrm>
                      <a:off x="0" y="0"/>
                      <a:ext cx="1277112" cy="1080516"/>
                    </a:xfrm>
                    <a:prstGeom prst="rect">
                      <a:avLst/>
                    </a:prstGeom>
                  </pic:spPr>
                </pic:pic>
              </a:graphicData>
            </a:graphic>
          </wp:inline>
        </w:drawing>
      </w:r>
    </w:p>
    <w:p w14:paraId="253AE9DD" w14:textId="77777777" w:rsidR="00D441D9"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．当小球的运动路程为</w:t>
      </w:r>
      <w:r>
        <w:rPr>
          <w:rFonts w:ascii="Times New Roman" w:eastAsia="宋体" w:hAnsi="Times New Roman"/>
          <w:lang w:eastAsia="zh-CN"/>
        </w:rPr>
        <w:t>5 m</w:t>
      </w:r>
      <w:r>
        <w:rPr>
          <w:rFonts w:ascii="Times New Roman" w:eastAsia="宋体" w:hAnsi="Times New Roman"/>
          <w:lang w:eastAsia="zh-CN"/>
        </w:rPr>
        <w:t>时，克服阻力做功</w:t>
      </w:r>
      <w:r>
        <w:rPr>
          <w:rFonts w:ascii="Times New Roman" w:eastAsia="宋体" w:hAnsi="Times New Roman"/>
          <w:lang w:eastAsia="zh-CN"/>
        </w:rPr>
        <w:t>20 J</w:t>
      </w:r>
    </w:p>
    <w:p w14:paraId="602A9614" w14:textId="77777777" w:rsidR="00D441D9"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．小球的初速度的大小为</w:t>
      </w:r>
      <w:r>
        <w:rPr>
          <w:rFonts w:ascii="Times New Roman" w:eastAsia="宋体" w:hAnsi="Times New Roman"/>
          <w:lang w:eastAsia="zh-CN"/>
        </w:rPr>
        <w:t>10 m/s</w:t>
      </w:r>
    </w:p>
    <w:p w14:paraId="5CCC7274" w14:textId="77777777" w:rsidR="00D441D9"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．小球受到的阻力大小为</w:t>
      </w:r>
      <w:r>
        <w:rPr>
          <w:rFonts w:ascii="Times New Roman" w:eastAsia="宋体" w:hAnsi="Times New Roman"/>
          <w:lang w:eastAsia="zh-CN"/>
        </w:rPr>
        <w:t>4 N</w:t>
      </w:r>
    </w:p>
    <w:p w14:paraId="2A4FA947" w14:textId="77777777" w:rsidR="00D441D9"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．小球向上运动时加速度大小为</w:t>
      </w:r>
      <w:r>
        <w:rPr>
          <w:rFonts w:ascii="Times New Roman" w:eastAsia="宋体" w:hAnsi="Times New Roman"/>
          <w:lang w:eastAsia="zh-CN"/>
        </w:rPr>
        <w:t>12 m/s</w:t>
      </w:r>
      <w:r>
        <w:rPr>
          <w:rFonts w:ascii="Times New Roman" w:eastAsia="宋体" w:hAnsi="Times New Roman"/>
          <w:vertAlign w:val="superscript"/>
          <w:lang w:eastAsia="zh-CN"/>
        </w:rPr>
        <w:t>2</w:t>
      </w:r>
    </w:p>
    <w:p w14:paraId="4D1DDA2A" w14:textId="77777777" w:rsidR="00D441D9" w:rsidRDefault="00000000">
      <w:pPr>
        <w:pStyle w:val="31"/>
        <w:spacing w:before="0" w:line="240" w:lineRule="auto"/>
        <w:rPr>
          <w:lang w:eastAsia="zh-CN"/>
        </w:rPr>
      </w:pPr>
      <w:r>
        <w:rPr>
          <w:lang w:eastAsia="zh-CN"/>
        </w:rPr>
        <w:lastRenderedPageBreak/>
        <w:t>7</w:t>
      </w:r>
      <w:r>
        <w:rPr>
          <w:lang w:eastAsia="zh-CN"/>
        </w:rPr>
        <w:t>、题库编号：</w:t>
      </w:r>
      <w:r>
        <w:rPr>
          <w:lang w:eastAsia="zh-CN"/>
        </w:rPr>
        <w:t>2023128Z13K9</w:t>
      </w:r>
    </w:p>
    <w:p w14:paraId="0D476124" w14:textId="77777777" w:rsidR="00D441D9" w:rsidRDefault="00000000">
      <w:pPr>
        <w:spacing w:after="0"/>
        <w:rPr>
          <w:lang w:eastAsia="zh-CN"/>
        </w:rPr>
      </w:pPr>
      <w:r>
        <w:rPr>
          <w:rFonts w:ascii="Times New Roman" w:eastAsia="宋体" w:hAnsi="Times New Roman"/>
          <w:lang w:eastAsia="zh-CN"/>
        </w:rPr>
        <w:t>如图所示，</w:t>
      </w:r>
      <w:proofErr w:type="gramStart"/>
      <w:r>
        <w:rPr>
          <w:rFonts w:ascii="Times New Roman" w:eastAsia="宋体" w:hAnsi="Times New Roman"/>
          <w:lang w:eastAsia="zh-CN"/>
        </w:rPr>
        <w:t>一</w:t>
      </w:r>
      <w:proofErr w:type="gramEnd"/>
      <w:r>
        <w:rPr>
          <w:rFonts w:ascii="Times New Roman" w:eastAsia="宋体" w:hAnsi="Times New Roman"/>
          <w:lang w:eastAsia="zh-CN"/>
        </w:rPr>
        <w:t>半径为</w:t>
      </w:r>
      <w:r>
        <w:rPr>
          <w:rFonts w:ascii="Times New Roman" w:eastAsia="宋体" w:hAnsi="Times New Roman"/>
          <w:i/>
          <w:lang w:eastAsia="zh-CN"/>
        </w:rPr>
        <w:t>R</w:t>
      </w:r>
      <w:r>
        <w:rPr>
          <w:rFonts w:ascii="Times New Roman" w:eastAsia="宋体" w:hAnsi="Times New Roman"/>
          <w:lang w:eastAsia="zh-CN"/>
        </w:rPr>
        <w:t>、粗糙程度处处相同的半圆形轨道竖直固定放置，直径</w:t>
      </w:r>
      <w:r>
        <w:rPr>
          <w:rFonts w:ascii="Times New Roman" w:eastAsia="宋体" w:hAnsi="Times New Roman"/>
          <w:i/>
          <w:lang w:eastAsia="zh-CN"/>
        </w:rPr>
        <w:t>POQ</w:t>
      </w:r>
      <w:r>
        <w:rPr>
          <w:rFonts w:ascii="Times New Roman" w:eastAsia="宋体" w:hAnsi="Times New Roman"/>
          <w:lang w:eastAsia="zh-CN"/>
        </w:rPr>
        <w:t>水平。</w:t>
      </w:r>
      <w:proofErr w:type="gramStart"/>
      <w:r>
        <w:rPr>
          <w:rFonts w:ascii="Times New Roman" w:eastAsia="宋体" w:hAnsi="Times New Roman"/>
          <w:lang w:eastAsia="zh-CN"/>
        </w:rPr>
        <w:t>一</w:t>
      </w:r>
      <w:proofErr w:type="gramEnd"/>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的小球自</w:t>
      </w:r>
      <w:r>
        <w:rPr>
          <w:rFonts w:ascii="Times New Roman" w:eastAsia="宋体" w:hAnsi="Times New Roman"/>
          <w:i/>
          <w:lang w:eastAsia="zh-CN"/>
        </w:rPr>
        <w:t>P</w:t>
      </w:r>
      <w:r>
        <w:rPr>
          <w:rFonts w:ascii="Times New Roman" w:eastAsia="宋体" w:hAnsi="Times New Roman"/>
          <w:lang w:eastAsia="zh-CN"/>
        </w:rPr>
        <w:t>点上方高度</w:t>
      </w:r>
      <w:r>
        <w:rPr>
          <w:rFonts w:ascii="Times New Roman" w:eastAsia="宋体" w:hAnsi="Times New Roman"/>
          <w:i/>
          <w:lang w:eastAsia="zh-CN"/>
        </w:rPr>
        <w:t>R</w:t>
      </w:r>
      <w:r>
        <w:rPr>
          <w:rFonts w:ascii="Times New Roman" w:eastAsia="宋体" w:hAnsi="Times New Roman"/>
          <w:lang w:eastAsia="zh-CN"/>
        </w:rPr>
        <w:t>处由静止开始下落，恰好从</w:t>
      </w:r>
      <w:r>
        <w:rPr>
          <w:rFonts w:ascii="Times New Roman" w:eastAsia="宋体" w:hAnsi="Times New Roman"/>
          <w:i/>
          <w:lang w:eastAsia="zh-CN"/>
        </w:rPr>
        <w:t>P</w:t>
      </w:r>
      <w:r>
        <w:rPr>
          <w:rFonts w:ascii="Times New Roman" w:eastAsia="宋体" w:hAnsi="Times New Roman"/>
          <w:lang w:eastAsia="zh-CN"/>
        </w:rPr>
        <w:t>点进入轨道。小球滑到轨道最低点</w:t>
      </w:r>
      <w:r>
        <w:rPr>
          <w:rFonts w:ascii="Times New Roman" w:eastAsia="宋体" w:hAnsi="Times New Roman"/>
          <w:i/>
          <w:lang w:eastAsia="zh-CN"/>
        </w:rPr>
        <w:t>N</w:t>
      </w:r>
      <w:r>
        <w:rPr>
          <w:rFonts w:ascii="Times New Roman" w:eastAsia="宋体" w:hAnsi="Times New Roman"/>
          <w:lang w:eastAsia="zh-CN"/>
        </w:rPr>
        <w:t>时，对轨道的压力大小为</w:t>
      </w:r>
      <w:r>
        <w:rPr>
          <w:rFonts w:ascii="Times New Roman" w:eastAsia="宋体" w:hAnsi="Times New Roman"/>
          <w:lang w:eastAsia="zh-CN"/>
        </w:rPr>
        <w:t>4</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g</w:t>
      </w:r>
      <w:r>
        <w:rPr>
          <w:rFonts w:ascii="Times New Roman" w:eastAsia="宋体" w:hAnsi="Times New Roman"/>
          <w:lang w:eastAsia="zh-CN"/>
        </w:rPr>
        <w:t>为重力加速度的大小。用</w:t>
      </w:r>
      <w:r>
        <w:rPr>
          <w:rFonts w:ascii="Times New Roman" w:eastAsia="宋体" w:hAnsi="Times New Roman"/>
          <w:i/>
          <w:lang w:eastAsia="zh-CN"/>
        </w:rPr>
        <w:t>W</w:t>
      </w:r>
      <w:r>
        <w:rPr>
          <w:rFonts w:ascii="Times New Roman" w:eastAsia="宋体" w:hAnsi="Times New Roman"/>
          <w:lang w:eastAsia="zh-CN"/>
        </w:rPr>
        <w:t>表示小球从</w:t>
      </w:r>
      <w:r>
        <w:rPr>
          <w:rFonts w:ascii="Times New Roman" w:eastAsia="宋体" w:hAnsi="Times New Roman"/>
          <w:i/>
          <w:lang w:eastAsia="zh-CN"/>
        </w:rPr>
        <w:t>P</w:t>
      </w:r>
      <w:r>
        <w:rPr>
          <w:rFonts w:ascii="Times New Roman" w:eastAsia="宋体" w:hAnsi="Times New Roman"/>
          <w:lang w:eastAsia="zh-CN"/>
        </w:rPr>
        <w:t>点运动到</w:t>
      </w:r>
      <w:r>
        <w:rPr>
          <w:rFonts w:ascii="Times New Roman" w:eastAsia="宋体" w:hAnsi="Times New Roman"/>
          <w:i/>
          <w:lang w:eastAsia="zh-CN"/>
        </w:rPr>
        <w:t>N</w:t>
      </w:r>
      <w:r>
        <w:rPr>
          <w:rFonts w:ascii="Times New Roman" w:eastAsia="宋体" w:hAnsi="Times New Roman"/>
          <w:lang w:eastAsia="zh-CN"/>
        </w:rPr>
        <w:t>点的过程中克服摩擦力所做的功，不计空气阻力，则</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06665A6E" w14:textId="77777777" w:rsidR="00D441D9" w:rsidRDefault="00D441D9">
      <w:pPr>
        <w:spacing w:after="0"/>
        <w:rPr>
          <w:lang w:eastAsia="zh-CN"/>
        </w:rPr>
      </w:pPr>
    </w:p>
    <w:p w14:paraId="1FA7D1DB" w14:textId="77777777" w:rsidR="00D441D9" w:rsidRDefault="00000000">
      <w:pPr>
        <w:spacing w:after="0"/>
      </w:pPr>
      <w:r>
        <w:rPr>
          <w:noProof/>
        </w:rPr>
        <w:drawing>
          <wp:inline distT="0" distB="0" distL="0" distR="0" wp14:anchorId="0E39782B" wp14:editId="4DC3C8C9">
            <wp:extent cx="1048512" cy="865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1"/>
                    <a:stretch>
                      <a:fillRect/>
                    </a:stretch>
                  </pic:blipFill>
                  <pic:spPr>
                    <a:xfrm>
                      <a:off x="0" y="0"/>
                      <a:ext cx="1048512" cy="865632"/>
                    </a:xfrm>
                    <a:prstGeom prst="rect">
                      <a:avLst/>
                    </a:prstGeom>
                  </pic:spPr>
                </pic:pic>
              </a:graphicData>
            </a:graphic>
          </wp:inline>
        </w:drawing>
      </w:r>
    </w:p>
    <w:p w14:paraId="042A7243" w14:textId="77777777" w:rsidR="00D441D9"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i/>
          <w:lang w:eastAsia="zh-CN"/>
        </w:rPr>
        <w:t>W</w:t>
      </w:r>
      <w:r>
        <w:rPr>
          <w:rFonts w:ascii="Times New Roman" w:eastAsia="宋体" w:hAnsi="Times New Roman"/>
          <w:lang w:eastAsia="zh-CN"/>
        </w:rPr>
        <w:t>&gt;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mgR</w:t>
      </w:r>
      <w:r>
        <w:rPr>
          <w:rFonts w:ascii="Times New Roman" w:eastAsia="宋体" w:hAnsi="Times New Roman"/>
          <w:lang w:eastAsia="zh-CN"/>
        </w:rPr>
        <w:t>，小球不能到达</w:t>
      </w:r>
      <w:r>
        <w:rPr>
          <w:rFonts w:ascii="Times New Roman" w:eastAsia="宋体" w:hAnsi="Times New Roman"/>
          <w:i/>
          <w:lang w:eastAsia="zh-CN"/>
        </w:rPr>
        <w:t>Q</w:t>
      </w:r>
      <w:r>
        <w:rPr>
          <w:rFonts w:ascii="Times New Roman" w:eastAsia="宋体" w:hAnsi="Times New Roman"/>
          <w:lang w:eastAsia="zh-CN"/>
        </w:rPr>
        <w:t>点</w:t>
      </w:r>
    </w:p>
    <w:p w14:paraId="6B6E348D" w14:textId="77777777" w:rsidR="00D441D9"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i/>
          <w:lang w:eastAsia="zh-CN"/>
        </w:rPr>
        <w:t>W</w:t>
      </w:r>
      <w:r>
        <w:rPr>
          <w:rFonts w:ascii="Times New Roman" w:eastAsia="宋体" w:hAnsi="Times New Roman"/>
          <w:lang w:eastAsia="zh-CN"/>
        </w:rPr>
        <w:t>&lt;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mgR</w:t>
      </w:r>
      <w:r>
        <w:rPr>
          <w:rFonts w:ascii="Times New Roman" w:eastAsia="宋体" w:hAnsi="Times New Roman"/>
          <w:lang w:eastAsia="zh-CN"/>
        </w:rPr>
        <w:t>，小球到达</w:t>
      </w:r>
      <w:r>
        <w:rPr>
          <w:rFonts w:ascii="Times New Roman" w:eastAsia="宋体" w:hAnsi="Times New Roman"/>
          <w:i/>
          <w:lang w:eastAsia="zh-CN"/>
        </w:rPr>
        <w:t>Q</w:t>
      </w:r>
      <w:r>
        <w:rPr>
          <w:rFonts w:ascii="Times New Roman" w:eastAsia="宋体" w:hAnsi="Times New Roman"/>
          <w:lang w:eastAsia="zh-CN"/>
        </w:rPr>
        <w:t>点后，继续上升一段距离</w:t>
      </w:r>
    </w:p>
    <w:p w14:paraId="7DE2F89C" w14:textId="77777777" w:rsidR="00D441D9"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i/>
          <w:lang w:eastAsia="zh-CN"/>
        </w:rPr>
        <w:t>W</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mgR</w:t>
      </w:r>
      <w:r>
        <w:rPr>
          <w:rFonts w:ascii="Times New Roman" w:eastAsia="宋体" w:hAnsi="Times New Roman"/>
          <w:lang w:eastAsia="zh-CN"/>
        </w:rPr>
        <w:t>，小球恰好可以到达</w:t>
      </w:r>
      <w:r>
        <w:rPr>
          <w:rFonts w:ascii="Times New Roman" w:eastAsia="宋体" w:hAnsi="Times New Roman"/>
          <w:i/>
          <w:lang w:eastAsia="zh-CN"/>
        </w:rPr>
        <w:t>Q</w:t>
      </w:r>
      <w:r>
        <w:rPr>
          <w:rFonts w:ascii="Times New Roman" w:eastAsia="宋体" w:hAnsi="Times New Roman"/>
          <w:lang w:eastAsia="zh-CN"/>
        </w:rPr>
        <w:t>点</w:t>
      </w:r>
    </w:p>
    <w:p w14:paraId="07686E63" w14:textId="77777777" w:rsidR="00D441D9"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i/>
          <w:lang w:eastAsia="zh-CN"/>
        </w:rPr>
        <w:t>W</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mgR</w:t>
      </w:r>
      <w:r>
        <w:rPr>
          <w:rFonts w:ascii="Times New Roman" w:eastAsia="宋体" w:hAnsi="Times New Roman"/>
          <w:lang w:eastAsia="zh-CN"/>
        </w:rPr>
        <w:t>，小球到达</w:t>
      </w:r>
      <w:r>
        <w:rPr>
          <w:rFonts w:ascii="Times New Roman" w:eastAsia="宋体" w:hAnsi="Times New Roman"/>
          <w:i/>
          <w:lang w:eastAsia="zh-CN"/>
        </w:rPr>
        <w:t>Q</w:t>
      </w:r>
      <w:r>
        <w:rPr>
          <w:rFonts w:ascii="Times New Roman" w:eastAsia="宋体" w:hAnsi="Times New Roman"/>
          <w:lang w:eastAsia="zh-CN"/>
        </w:rPr>
        <w:t>点后，继续上升一段距离</w:t>
      </w:r>
    </w:p>
    <w:p w14:paraId="4C5F8D3A" w14:textId="77777777" w:rsidR="00D441D9" w:rsidRDefault="00000000">
      <w:pPr>
        <w:pStyle w:val="31"/>
        <w:spacing w:before="0" w:line="240" w:lineRule="auto"/>
        <w:rPr>
          <w:lang w:eastAsia="zh-CN"/>
        </w:rPr>
      </w:pPr>
      <w:r>
        <w:rPr>
          <w:lang w:eastAsia="zh-CN"/>
        </w:rPr>
        <w:t>8</w:t>
      </w:r>
      <w:r>
        <w:rPr>
          <w:lang w:eastAsia="zh-CN"/>
        </w:rPr>
        <w:t>、题库编号：</w:t>
      </w:r>
      <w:r>
        <w:rPr>
          <w:lang w:eastAsia="zh-CN"/>
        </w:rPr>
        <w:t>2023128Z13K12</w:t>
      </w:r>
    </w:p>
    <w:p w14:paraId="08B9CBEE" w14:textId="77777777" w:rsidR="00D441D9" w:rsidRDefault="00000000">
      <w:pPr>
        <w:spacing w:after="0"/>
      </w:pPr>
      <w:r>
        <w:rPr>
          <w:rFonts w:ascii="Times New Roman" w:eastAsia="宋体" w:hAnsi="Times New Roman"/>
          <w:lang w:eastAsia="zh-CN"/>
        </w:rPr>
        <w:t>(2023·</w:t>
      </w:r>
      <w:r>
        <w:rPr>
          <w:rFonts w:ascii="Times New Roman" w:eastAsia="宋体" w:hAnsi="Times New Roman"/>
          <w:lang w:eastAsia="zh-CN"/>
        </w:rPr>
        <w:t>武昌实验中学高一期中</w:t>
      </w:r>
      <w:r>
        <w:rPr>
          <w:rFonts w:ascii="Times New Roman" w:eastAsia="宋体" w:hAnsi="Times New Roman"/>
          <w:lang w:eastAsia="zh-CN"/>
        </w:rPr>
        <w:t>)</w:t>
      </w:r>
      <w:r>
        <w:rPr>
          <w:rFonts w:ascii="Times New Roman" w:eastAsia="宋体" w:hAnsi="Times New Roman"/>
          <w:lang w:eastAsia="zh-CN"/>
        </w:rPr>
        <w:t>如图所示，在长为</w:t>
      </w:r>
      <w:r>
        <w:rPr>
          <w:rFonts w:ascii="Times New Roman" w:eastAsia="宋体" w:hAnsi="Times New Roman"/>
          <w:lang w:eastAsia="zh-CN"/>
        </w:rPr>
        <w:t>1 m</w:t>
      </w:r>
      <w:r>
        <w:rPr>
          <w:rFonts w:ascii="Times New Roman" w:eastAsia="宋体" w:hAnsi="Times New Roman"/>
          <w:lang w:eastAsia="zh-CN"/>
        </w:rPr>
        <w:t>的轻绳下端拴一个质量为</w:t>
      </w:r>
      <w:r>
        <w:rPr>
          <w:rFonts w:ascii="Times New Roman" w:eastAsia="宋体" w:hAnsi="Times New Roman"/>
          <w:lang w:eastAsia="zh-CN"/>
        </w:rPr>
        <w:t>0.6 kg</w:t>
      </w:r>
      <w:r>
        <w:rPr>
          <w:rFonts w:ascii="Times New Roman" w:eastAsia="宋体" w:hAnsi="Times New Roman"/>
          <w:lang w:eastAsia="zh-CN"/>
        </w:rPr>
        <w:t>的小球，捏住绳子的上端，使小球在水平面内做圆周运动，轻绳就沿圆锥面旋转，形成一个圆锥摆。开始时使绳子跟竖直方向的夹角为</w:t>
      </w:r>
      <w:r>
        <w:rPr>
          <w:rFonts w:ascii="Times New Roman" w:eastAsia="宋体" w:hAnsi="Times New Roman"/>
          <w:i/>
        </w:rPr>
        <w:t>α</w:t>
      </w:r>
      <w:r>
        <w:rPr>
          <w:rFonts w:ascii="Times New Roman" w:eastAsia="宋体" w:hAnsi="Times New Roman"/>
          <w:lang w:eastAsia="zh-CN"/>
        </w:rPr>
        <w:t>＝</w:t>
      </w:r>
      <w:r>
        <w:rPr>
          <w:rFonts w:ascii="Times New Roman" w:eastAsia="宋体" w:hAnsi="Times New Roman"/>
          <w:lang w:eastAsia="zh-CN"/>
        </w:rPr>
        <w:t>37°</w:t>
      </w:r>
      <w:r>
        <w:rPr>
          <w:rFonts w:ascii="Times New Roman" w:eastAsia="宋体" w:hAnsi="Times New Roman"/>
          <w:lang w:eastAsia="zh-CN"/>
        </w:rPr>
        <w:t>，之后对小球做功，再次稳定后，使绳子跟竖直方向的夹角为</w:t>
      </w:r>
      <w:r>
        <w:rPr>
          <w:rFonts w:ascii="Times New Roman" w:eastAsia="宋体" w:hAnsi="Times New Roman"/>
          <w:i/>
        </w:rPr>
        <w:t>β</w:t>
      </w:r>
      <w:r>
        <w:rPr>
          <w:rFonts w:ascii="Times New Roman" w:eastAsia="宋体" w:hAnsi="Times New Roman"/>
          <w:lang w:eastAsia="zh-CN"/>
        </w:rPr>
        <w:t>＝</w:t>
      </w:r>
      <w:r>
        <w:rPr>
          <w:rFonts w:ascii="Times New Roman" w:eastAsia="宋体" w:hAnsi="Times New Roman"/>
          <w:lang w:eastAsia="zh-CN"/>
        </w:rPr>
        <w:t>53°</w:t>
      </w:r>
      <w:r>
        <w:rPr>
          <w:rFonts w:ascii="Times New Roman" w:eastAsia="宋体" w:hAnsi="Times New Roman"/>
          <w:lang w:eastAsia="zh-CN"/>
        </w:rPr>
        <w:t>，保持悬点位置和轻绳长度不变。</w:t>
      </w:r>
      <w:r>
        <w:rPr>
          <w:rFonts w:ascii="Times New Roman" w:eastAsia="宋体" w:hAnsi="Times New Roman"/>
        </w:rPr>
        <w:t>已知</w:t>
      </w:r>
      <w:r>
        <w:rPr>
          <w:rFonts w:ascii="Times New Roman" w:eastAsia="宋体" w:hAnsi="Times New Roman"/>
        </w:rPr>
        <w:t>sin 37°</w:t>
      </w:r>
      <w:r>
        <w:rPr>
          <w:rFonts w:ascii="Times New Roman" w:eastAsia="宋体" w:hAnsi="Times New Roman"/>
        </w:rPr>
        <w:t>＝</w:t>
      </w:r>
      <w:r>
        <w:rPr>
          <w:rFonts w:ascii="Times New Roman" w:eastAsia="宋体" w:hAnsi="Times New Roman"/>
        </w:rPr>
        <w:t>0.6</w:t>
      </w:r>
      <w:r>
        <w:rPr>
          <w:rFonts w:ascii="Times New Roman" w:eastAsia="宋体" w:hAnsi="Times New Roman"/>
        </w:rPr>
        <w:t>，</w:t>
      </w:r>
      <w:r>
        <w:rPr>
          <w:rFonts w:ascii="Times New Roman" w:eastAsia="宋体" w:hAnsi="Times New Roman"/>
        </w:rPr>
        <w:t>cos 37°</w:t>
      </w:r>
      <w:r>
        <w:rPr>
          <w:rFonts w:ascii="Times New Roman" w:eastAsia="宋体" w:hAnsi="Times New Roman"/>
        </w:rPr>
        <w:t>＝</w:t>
      </w:r>
      <w:r>
        <w:rPr>
          <w:rFonts w:ascii="Times New Roman" w:eastAsia="宋体" w:hAnsi="Times New Roman"/>
        </w:rPr>
        <w:t>0.8</w:t>
      </w:r>
      <w:r>
        <w:rPr>
          <w:rFonts w:ascii="Times New Roman" w:eastAsia="宋体" w:hAnsi="Times New Roman"/>
        </w:rPr>
        <w:t>，忽略空气阻力，</w:t>
      </w:r>
      <w:r>
        <w:rPr>
          <w:rFonts w:ascii="Times New Roman" w:eastAsia="宋体" w:hAnsi="Times New Roman"/>
          <w:i/>
        </w:rPr>
        <w:t>g</w:t>
      </w:r>
      <w:r>
        <w:rPr>
          <w:rFonts w:ascii="Times New Roman" w:eastAsia="宋体" w:hAnsi="Times New Roman"/>
        </w:rPr>
        <w:t>取</w:t>
      </w:r>
      <w:r>
        <w:rPr>
          <w:rFonts w:ascii="Times New Roman" w:eastAsia="宋体" w:hAnsi="Times New Roman"/>
        </w:rPr>
        <w:t>10 m/s</w:t>
      </w:r>
      <w:r>
        <w:rPr>
          <w:rFonts w:ascii="Times New Roman" w:eastAsia="宋体" w:hAnsi="Times New Roman"/>
          <w:vertAlign w:val="superscript"/>
        </w:rPr>
        <w:t>2</w:t>
      </w:r>
      <w:r>
        <w:rPr>
          <w:rFonts w:ascii="Times New Roman" w:eastAsia="宋体" w:hAnsi="Times New Roman"/>
        </w:rPr>
        <w:t>，则绳子对小球做的功为</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5AD1257A" w14:textId="77777777" w:rsidR="00D441D9" w:rsidRDefault="00D441D9">
      <w:pPr>
        <w:spacing w:after="0"/>
      </w:pPr>
    </w:p>
    <w:p w14:paraId="2497A61E" w14:textId="77777777" w:rsidR="00D441D9" w:rsidRDefault="00000000">
      <w:pPr>
        <w:spacing w:after="0"/>
      </w:pPr>
      <w:r>
        <w:rPr>
          <w:noProof/>
        </w:rPr>
        <w:drawing>
          <wp:inline distT="0" distB="0" distL="0" distR="0" wp14:anchorId="6AFAA594" wp14:editId="2CAF0173">
            <wp:extent cx="501396" cy="1080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2"/>
                    <a:stretch>
                      <a:fillRect/>
                    </a:stretch>
                  </pic:blipFill>
                  <pic:spPr>
                    <a:xfrm>
                      <a:off x="0" y="0"/>
                      <a:ext cx="501396" cy="1080516"/>
                    </a:xfrm>
                    <a:prstGeom prst="rect">
                      <a:avLst/>
                    </a:prstGeom>
                  </pic:spPr>
                </pic:pic>
              </a:graphicData>
            </a:graphic>
          </wp:inline>
        </w:drawing>
      </w:r>
    </w:p>
    <w:p w14:paraId="68CC9CD8" w14:textId="77777777" w:rsidR="00D441D9" w:rsidRDefault="00000000">
      <w:pPr>
        <w:spacing w:after="0"/>
      </w:pPr>
      <w:r>
        <w:rPr>
          <w:rFonts w:ascii="Times New Roman" w:eastAsia="宋体" w:hAnsi="Times New Roman"/>
        </w:rPr>
        <w:t>A</w:t>
      </w:r>
      <w:r>
        <w:rPr>
          <w:rFonts w:ascii="Times New Roman" w:eastAsia="宋体" w:hAnsi="Times New Roman"/>
        </w:rPr>
        <w:t>．</w:t>
      </w:r>
      <w:r>
        <w:rPr>
          <w:rFonts w:ascii="Times New Roman" w:eastAsia="宋体" w:hAnsi="Times New Roman"/>
        </w:rPr>
        <w:t xml:space="preserve">1.85 J  </w:t>
      </w:r>
    </w:p>
    <w:p w14:paraId="0CAA0368" w14:textId="77777777" w:rsidR="00D441D9" w:rsidRDefault="00000000">
      <w:pPr>
        <w:spacing w:after="0"/>
      </w:pPr>
      <w:r>
        <w:rPr>
          <w:rFonts w:ascii="Times New Roman" w:eastAsia="宋体" w:hAnsi="Times New Roman"/>
        </w:rPr>
        <w:t>B</w:t>
      </w:r>
      <w:r>
        <w:rPr>
          <w:rFonts w:ascii="Times New Roman" w:eastAsia="宋体" w:hAnsi="Times New Roman"/>
        </w:rPr>
        <w:t>．</w:t>
      </w:r>
      <w:r>
        <w:rPr>
          <w:rFonts w:ascii="Times New Roman" w:eastAsia="宋体" w:hAnsi="Times New Roman"/>
        </w:rPr>
        <w:t>4.25 J</w:t>
      </w:r>
    </w:p>
    <w:p w14:paraId="715166B3" w14:textId="77777777" w:rsidR="00D441D9" w:rsidRDefault="00000000">
      <w:pPr>
        <w:spacing w:after="0"/>
      </w:pPr>
      <w:r>
        <w:rPr>
          <w:rFonts w:ascii="Times New Roman" w:eastAsia="宋体" w:hAnsi="Times New Roman"/>
        </w:rPr>
        <w:t>C</w:t>
      </w:r>
      <w:r>
        <w:rPr>
          <w:rFonts w:ascii="Times New Roman" w:eastAsia="宋体" w:hAnsi="Times New Roman"/>
        </w:rPr>
        <w:t>．</w:t>
      </w:r>
      <w:r>
        <w:rPr>
          <w:rFonts w:ascii="Times New Roman" w:eastAsia="宋体" w:hAnsi="Times New Roman"/>
        </w:rPr>
        <w:t xml:space="preserve">3.05 J  </w:t>
      </w:r>
    </w:p>
    <w:p w14:paraId="5ADDCA86" w14:textId="77777777" w:rsidR="00D441D9" w:rsidRDefault="00000000">
      <w:pPr>
        <w:spacing w:after="0"/>
      </w:pPr>
      <w:r>
        <w:rPr>
          <w:rFonts w:ascii="Times New Roman" w:eastAsia="宋体" w:hAnsi="Times New Roman"/>
        </w:rPr>
        <w:t>D</w:t>
      </w:r>
      <w:r>
        <w:rPr>
          <w:rFonts w:ascii="Times New Roman" w:eastAsia="宋体" w:hAnsi="Times New Roman"/>
        </w:rPr>
        <w:t>．</w:t>
      </w:r>
      <w:r>
        <w:rPr>
          <w:rFonts w:ascii="Times New Roman" w:eastAsia="宋体" w:hAnsi="Times New Roman"/>
        </w:rPr>
        <w:t xml:space="preserve">1.25 J  </w:t>
      </w:r>
    </w:p>
    <w:p w14:paraId="09AF6D4B" w14:textId="77777777" w:rsidR="00D441D9" w:rsidRDefault="00000000">
      <w:pPr>
        <w:pStyle w:val="31"/>
        <w:spacing w:before="0" w:line="240" w:lineRule="auto"/>
        <w:rPr>
          <w:lang w:eastAsia="zh-CN"/>
        </w:rPr>
      </w:pPr>
      <w:r>
        <w:rPr>
          <w:lang w:eastAsia="zh-CN"/>
        </w:rPr>
        <w:t>9</w:t>
      </w:r>
      <w:r>
        <w:rPr>
          <w:lang w:eastAsia="zh-CN"/>
        </w:rPr>
        <w:t>、题库编号：</w:t>
      </w:r>
      <w:r>
        <w:rPr>
          <w:lang w:eastAsia="zh-CN"/>
        </w:rPr>
        <w:t>2023128Z14K2</w:t>
      </w:r>
    </w:p>
    <w:p w14:paraId="2A009E54" w14:textId="77777777" w:rsidR="00D441D9" w:rsidRDefault="00000000">
      <w:pPr>
        <w:spacing w:after="0"/>
        <w:rPr>
          <w:lang w:eastAsia="zh-CN"/>
        </w:rPr>
      </w:pPr>
      <w:r>
        <w:rPr>
          <w:rFonts w:ascii="Times New Roman" w:eastAsia="宋体" w:hAnsi="Times New Roman"/>
          <w:lang w:eastAsia="zh-CN"/>
        </w:rPr>
        <w:t>如图所示，</w:t>
      </w:r>
      <w:proofErr w:type="gramStart"/>
      <w:r>
        <w:rPr>
          <w:rFonts w:ascii="Times New Roman" w:eastAsia="宋体" w:hAnsi="Times New Roman"/>
          <w:lang w:eastAsia="zh-CN"/>
        </w:rPr>
        <w:t>一</w:t>
      </w:r>
      <w:proofErr w:type="gramEnd"/>
      <w:r>
        <w:rPr>
          <w:rFonts w:ascii="Times New Roman" w:eastAsia="宋体" w:hAnsi="Times New Roman"/>
          <w:lang w:eastAsia="zh-CN"/>
        </w:rPr>
        <w:t>薄木板倾斜搭放在高度一定的平台和水平地板上，其顶端与平台相平，末端置于地板的</w:t>
      </w:r>
      <w:r>
        <w:rPr>
          <w:rFonts w:ascii="Times New Roman" w:eastAsia="宋体" w:hAnsi="Times New Roman"/>
          <w:i/>
          <w:lang w:eastAsia="zh-CN"/>
        </w:rPr>
        <w:t>P</w:t>
      </w:r>
      <w:r>
        <w:rPr>
          <w:rFonts w:ascii="Times New Roman" w:eastAsia="宋体" w:hAnsi="Times New Roman"/>
          <w:lang w:eastAsia="zh-CN"/>
        </w:rPr>
        <w:t>处，并与地板平滑连接。将一可看成质点的滑块自木板顶端无初速度释放，滑块沿木板下滑，接着在地板上滑动，最终停在</w:t>
      </w:r>
      <w:r>
        <w:rPr>
          <w:rFonts w:ascii="Times New Roman" w:eastAsia="宋体" w:hAnsi="Times New Roman"/>
          <w:i/>
          <w:lang w:eastAsia="zh-CN"/>
        </w:rPr>
        <w:t>Q</w:t>
      </w:r>
      <w:r>
        <w:rPr>
          <w:rFonts w:ascii="Times New Roman" w:eastAsia="宋体" w:hAnsi="Times New Roman"/>
          <w:lang w:eastAsia="zh-CN"/>
        </w:rPr>
        <w:t>处。滑块与木板及地板之间的动摩擦因数相同。现将木板截短一半，仍按上述方式放在该平台和水平地板上，再次将滑块自木板顶端无初速度释放，则滑块最终将停在</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74C6CC50" w14:textId="77777777" w:rsidR="00D441D9" w:rsidRDefault="00D441D9">
      <w:pPr>
        <w:spacing w:after="0"/>
        <w:rPr>
          <w:lang w:eastAsia="zh-CN"/>
        </w:rPr>
      </w:pPr>
    </w:p>
    <w:p w14:paraId="09990410" w14:textId="77777777" w:rsidR="00D441D9" w:rsidRDefault="00000000">
      <w:pPr>
        <w:spacing w:after="0"/>
      </w:pPr>
      <w:r>
        <w:rPr>
          <w:noProof/>
        </w:rPr>
        <w:drawing>
          <wp:inline distT="0" distB="0" distL="0" distR="0" wp14:anchorId="50D754CB" wp14:editId="6FDCDC8A">
            <wp:extent cx="2014727" cy="6187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3"/>
                    <a:stretch>
                      <a:fillRect/>
                    </a:stretch>
                  </pic:blipFill>
                  <pic:spPr>
                    <a:xfrm>
                      <a:off x="0" y="0"/>
                      <a:ext cx="2014727" cy="618744"/>
                    </a:xfrm>
                    <a:prstGeom prst="rect">
                      <a:avLst/>
                    </a:prstGeom>
                  </pic:spPr>
                </pic:pic>
              </a:graphicData>
            </a:graphic>
          </wp:inline>
        </w:drawing>
      </w:r>
    </w:p>
    <w:p w14:paraId="4E3D9BF9" w14:textId="77777777" w:rsidR="00D441D9"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lang w:eastAsia="zh-CN"/>
        </w:rPr>
        <w:t>处</w:t>
      </w:r>
      <w:r>
        <w:rPr>
          <w:rFonts w:ascii="Times New Roman" w:eastAsia="宋体" w:hAnsi="Times New Roman"/>
          <w:lang w:eastAsia="zh-CN"/>
        </w:rPr>
        <w:t xml:space="preserve">  </w:t>
      </w:r>
      <w:r>
        <w:rPr>
          <w:rFonts w:ascii="Times New Roman" w:eastAsia="宋体" w:hAnsi="Times New Roman"/>
          <w:lang w:eastAsia="zh-CN"/>
        </w:rPr>
        <w:tab/>
      </w:r>
    </w:p>
    <w:p w14:paraId="2C958835" w14:textId="77777777" w:rsidR="00D441D9"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lang w:eastAsia="zh-CN"/>
        </w:rPr>
        <w:t>的右侧</w:t>
      </w:r>
    </w:p>
    <w:p w14:paraId="7F97308B" w14:textId="77777777" w:rsidR="00D441D9"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i/>
          <w:lang w:eastAsia="zh-CN"/>
        </w:rPr>
        <w:t>P</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lang w:eastAsia="zh-CN"/>
        </w:rPr>
        <w:t>之间</w:t>
      </w:r>
    </w:p>
    <w:p w14:paraId="662E35C9" w14:textId="77777777" w:rsidR="00D441D9"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i/>
          <w:lang w:eastAsia="zh-CN"/>
        </w:rPr>
        <w:t>P</w:t>
      </w:r>
      <w:r>
        <w:rPr>
          <w:rFonts w:ascii="Times New Roman" w:eastAsia="宋体" w:hAnsi="Times New Roman"/>
          <w:lang w:eastAsia="zh-CN"/>
        </w:rPr>
        <w:t>处</w:t>
      </w:r>
      <w:r>
        <w:rPr>
          <w:rFonts w:ascii="Times New Roman" w:eastAsia="宋体" w:hAnsi="Times New Roman"/>
          <w:lang w:eastAsia="zh-CN"/>
        </w:rPr>
        <w:t xml:space="preserve">  </w:t>
      </w:r>
      <w:r>
        <w:rPr>
          <w:rFonts w:ascii="Times New Roman" w:eastAsia="宋体" w:hAnsi="Times New Roman"/>
          <w:lang w:eastAsia="zh-CN"/>
        </w:rPr>
        <w:tab/>
      </w:r>
    </w:p>
    <w:p w14:paraId="15D25270" w14:textId="77777777" w:rsidR="00D441D9" w:rsidRDefault="00000000">
      <w:pPr>
        <w:pStyle w:val="31"/>
        <w:spacing w:before="0" w:line="240" w:lineRule="auto"/>
        <w:rPr>
          <w:lang w:eastAsia="zh-CN"/>
        </w:rPr>
      </w:pPr>
      <w:r>
        <w:rPr>
          <w:lang w:eastAsia="zh-CN"/>
        </w:rPr>
        <w:t>10</w:t>
      </w:r>
      <w:r>
        <w:rPr>
          <w:lang w:eastAsia="zh-CN"/>
        </w:rPr>
        <w:t>、题库编号：</w:t>
      </w:r>
      <w:r>
        <w:rPr>
          <w:lang w:eastAsia="zh-CN"/>
        </w:rPr>
        <w:t>2023128Z14K3</w:t>
      </w:r>
    </w:p>
    <w:p w14:paraId="40B1542D" w14:textId="77777777" w:rsidR="00D441D9" w:rsidRDefault="00000000">
      <w:pPr>
        <w:spacing w:after="0"/>
        <w:rPr>
          <w:lang w:eastAsia="zh-CN"/>
        </w:rPr>
      </w:pPr>
      <w:r>
        <w:rPr>
          <w:rFonts w:ascii="Times New Roman" w:eastAsia="宋体" w:hAnsi="Times New Roman"/>
          <w:lang w:eastAsia="zh-CN"/>
        </w:rPr>
        <w:t>如图所示，物块</w:t>
      </w:r>
      <w:r>
        <w:rPr>
          <w:rFonts w:ascii="Times New Roman" w:eastAsia="宋体" w:hAnsi="Times New Roman"/>
          <w:lang w:eastAsia="zh-CN"/>
        </w:rPr>
        <w:t>(</w:t>
      </w:r>
      <w:r>
        <w:rPr>
          <w:rFonts w:ascii="Times New Roman" w:eastAsia="宋体" w:hAnsi="Times New Roman"/>
          <w:lang w:eastAsia="zh-CN"/>
        </w:rPr>
        <w:t>可视为质点</w:t>
      </w:r>
      <w:r>
        <w:rPr>
          <w:rFonts w:ascii="Times New Roman" w:eastAsia="宋体" w:hAnsi="Times New Roman"/>
          <w:lang w:eastAsia="zh-CN"/>
        </w:rPr>
        <w:t>)</w:t>
      </w:r>
      <w:r>
        <w:rPr>
          <w:rFonts w:ascii="Times New Roman" w:eastAsia="宋体" w:hAnsi="Times New Roman"/>
          <w:lang w:eastAsia="zh-CN"/>
        </w:rPr>
        <w:t>以初速度</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从</w:t>
      </w:r>
      <w:r>
        <w:rPr>
          <w:rFonts w:ascii="Times New Roman" w:eastAsia="宋体" w:hAnsi="Times New Roman"/>
          <w:i/>
          <w:lang w:eastAsia="zh-CN"/>
        </w:rPr>
        <w:t>A</w:t>
      </w:r>
      <w:proofErr w:type="gramStart"/>
      <w:r>
        <w:rPr>
          <w:rFonts w:ascii="Times New Roman" w:eastAsia="宋体" w:hAnsi="Times New Roman"/>
          <w:lang w:eastAsia="zh-CN"/>
        </w:rPr>
        <w:t>点沿不光滑</w:t>
      </w:r>
      <w:proofErr w:type="gramEnd"/>
      <w:r>
        <w:rPr>
          <w:rFonts w:ascii="Times New Roman" w:eastAsia="宋体" w:hAnsi="Times New Roman"/>
          <w:lang w:eastAsia="zh-CN"/>
        </w:rPr>
        <w:t>的轨道运动恰好到高为</w:t>
      </w:r>
      <w:r>
        <w:rPr>
          <w:rFonts w:ascii="Times New Roman" w:eastAsia="宋体" w:hAnsi="Times New Roman"/>
          <w:i/>
          <w:lang w:eastAsia="zh-CN"/>
        </w:rPr>
        <w:t>h</w:t>
      </w:r>
      <w:r>
        <w:rPr>
          <w:rFonts w:ascii="Times New Roman" w:eastAsia="宋体" w:hAnsi="Times New Roman"/>
          <w:lang w:eastAsia="zh-CN"/>
        </w:rPr>
        <w:t>的</w:t>
      </w:r>
      <w:r>
        <w:rPr>
          <w:rFonts w:ascii="Times New Roman" w:eastAsia="宋体" w:hAnsi="Times New Roman"/>
          <w:i/>
          <w:lang w:eastAsia="zh-CN"/>
        </w:rPr>
        <w:t>B</w:t>
      </w:r>
      <w:r>
        <w:rPr>
          <w:rFonts w:ascii="Times New Roman" w:eastAsia="宋体" w:hAnsi="Times New Roman"/>
          <w:lang w:eastAsia="zh-CN"/>
        </w:rPr>
        <w:t>点后自动返回，其返回途中</w:t>
      </w:r>
      <w:proofErr w:type="gramStart"/>
      <w:r>
        <w:rPr>
          <w:rFonts w:ascii="Times New Roman" w:eastAsia="宋体" w:hAnsi="Times New Roman"/>
          <w:lang w:eastAsia="zh-CN"/>
        </w:rPr>
        <w:t>仍经过</w:t>
      </w:r>
      <w:proofErr w:type="gramEnd"/>
      <w:r>
        <w:rPr>
          <w:rFonts w:ascii="Times New Roman" w:eastAsia="宋体" w:hAnsi="Times New Roman"/>
          <w:i/>
          <w:lang w:eastAsia="zh-CN"/>
        </w:rPr>
        <w:t>A</w:t>
      </w:r>
      <w:r>
        <w:rPr>
          <w:rFonts w:ascii="Times New Roman" w:eastAsia="宋体" w:hAnsi="Times New Roman"/>
          <w:lang w:eastAsia="zh-CN"/>
        </w:rPr>
        <w:t>点，则经过</w:t>
      </w:r>
      <w:r>
        <w:rPr>
          <w:rFonts w:ascii="Times New Roman" w:eastAsia="宋体" w:hAnsi="Times New Roman"/>
          <w:i/>
          <w:lang w:eastAsia="zh-CN"/>
        </w:rPr>
        <w:t>A</w:t>
      </w:r>
      <w:r>
        <w:rPr>
          <w:rFonts w:ascii="Times New Roman" w:eastAsia="宋体" w:hAnsi="Times New Roman"/>
          <w:lang w:eastAsia="zh-CN"/>
        </w:rPr>
        <w:t>点的速度大小为</w:t>
      </w:r>
      <w:r>
        <w:rPr>
          <w:rFonts w:ascii="Times New Roman" w:eastAsia="宋体" w:hAnsi="Times New Roman"/>
          <w:lang w:eastAsia="zh-CN"/>
        </w:rPr>
        <w:t>(</w:t>
      </w:r>
      <w:r>
        <w:rPr>
          <w:rFonts w:ascii="Times New Roman" w:eastAsia="宋体" w:hAnsi="Times New Roman"/>
          <w:lang w:eastAsia="zh-CN"/>
        </w:rPr>
        <w:t>重力加速度为</w:t>
      </w:r>
      <w:r>
        <w:rPr>
          <w:rFonts w:ascii="Times New Roman" w:eastAsia="宋体" w:hAnsi="Times New Roman"/>
          <w:i/>
          <w:lang w:eastAsia="zh-CN"/>
        </w:rPr>
        <w:t>g</w:t>
      </w:r>
      <w:r>
        <w:rPr>
          <w:rFonts w:ascii="Times New Roman" w:eastAsia="宋体" w:hAnsi="Times New Roman"/>
          <w:lang w:eastAsia="zh-CN"/>
        </w:rPr>
        <w:t>，水平轨道与斜轨道平滑连接</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6DF712BE" w14:textId="77777777" w:rsidR="00D441D9" w:rsidRDefault="00D441D9">
      <w:pPr>
        <w:spacing w:after="0"/>
        <w:rPr>
          <w:lang w:eastAsia="zh-CN"/>
        </w:rPr>
      </w:pPr>
    </w:p>
    <w:p w14:paraId="3A96FF68" w14:textId="77777777" w:rsidR="00D441D9" w:rsidRDefault="00000000">
      <w:pPr>
        <w:spacing w:after="0"/>
      </w:pPr>
      <w:r>
        <w:rPr>
          <w:noProof/>
        </w:rPr>
        <w:drawing>
          <wp:inline distT="0" distB="0" distL="0" distR="0" wp14:anchorId="07059073" wp14:editId="7B83380F">
            <wp:extent cx="1126236" cy="5090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4"/>
                    <a:stretch>
                      <a:fillRect/>
                    </a:stretch>
                  </pic:blipFill>
                  <pic:spPr>
                    <a:xfrm>
                      <a:off x="0" y="0"/>
                      <a:ext cx="1126236" cy="509016"/>
                    </a:xfrm>
                    <a:prstGeom prst="rect">
                      <a:avLst/>
                    </a:prstGeom>
                  </pic:spPr>
                </pic:pic>
              </a:graphicData>
            </a:graphic>
          </wp:inline>
        </w:drawing>
      </w:r>
    </w:p>
    <w:p w14:paraId="4DD10056" w14:textId="77777777" w:rsidR="00D441D9" w:rsidRDefault="00000000">
      <w:pPr>
        <w:spacing w:after="0"/>
        <w:rPr>
          <w:lang w:eastAsia="zh-CN"/>
        </w:rPr>
      </w:pPr>
      <w:r>
        <w:rPr>
          <w:rFonts w:ascii="Times New Roman" w:eastAsia="宋体" w:hAnsi="Times New Roman"/>
          <w:lang w:eastAsia="zh-CN"/>
        </w:rPr>
        <w:t>A.</w:t>
      </w:r>
      <w:r>
        <w:rPr>
          <w:rFonts w:ascii="Times New Roman" w:eastAsia="宋体" w:hAnsi="Times New Roman"/>
        </w:rPr>
        <w:fldChar w:fldCharType="begin"/>
      </w:r>
      <w:r>
        <w:rPr>
          <w:rFonts w:ascii="Times New Roman" w:eastAsia="宋体" w:hAnsi="Times New Roman"/>
          <w:lang w:eastAsia="zh-CN"/>
        </w:rPr>
        <w:instrText>eq \r(2</w:instrText>
      </w:r>
      <w:r>
        <w:rPr>
          <w:rFonts w:ascii="Times New Roman" w:eastAsia="宋体" w:hAnsi="Times New Roman"/>
          <w:i/>
          <w:lang w:eastAsia="zh-CN"/>
        </w:rPr>
        <w:instrText>gh</w:instrText>
      </w:r>
      <w:r>
        <w:rPr>
          <w:rFonts w:ascii="Times New Roman" w:eastAsia="宋体" w:hAnsi="Times New Roman"/>
          <w:lang w:eastAsia="zh-CN"/>
        </w:rPr>
        <w:instrText>－</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p>
    <w:p w14:paraId="6606CEFD" w14:textId="77777777" w:rsidR="00D441D9" w:rsidRDefault="00000000">
      <w:pPr>
        <w:spacing w:after="0"/>
        <w:rPr>
          <w:lang w:eastAsia="zh-CN"/>
        </w:rPr>
      </w:pPr>
      <w:r>
        <w:rPr>
          <w:rFonts w:ascii="Times New Roman" w:eastAsia="宋体" w:hAnsi="Times New Roman"/>
          <w:lang w:eastAsia="zh-CN"/>
        </w:rPr>
        <w:t>B.</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lang w:eastAsia="zh-CN"/>
        </w:rPr>
        <w:instrText>2</w:instrText>
      </w:r>
      <w:r>
        <w:rPr>
          <w:rFonts w:ascii="Times New Roman" w:eastAsia="宋体" w:hAnsi="Times New Roman"/>
          <w:i/>
          <w:lang w:eastAsia="zh-CN"/>
        </w:rPr>
        <w:instrText>gh</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r>
    </w:p>
    <w:p w14:paraId="2E3FA165" w14:textId="77777777" w:rsidR="00D441D9" w:rsidRDefault="00000000">
      <w:pPr>
        <w:spacing w:after="0"/>
        <w:rPr>
          <w:lang w:eastAsia="zh-CN"/>
        </w:rPr>
      </w:pPr>
      <w:r>
        <w:rPr>
          <w:rFonts w:ascii="Times New Roman" w:eastAsia="宋体" w:hAnsi="Times New Roman"/>
          <w:lang w:eastAsia="zh-CN"/>
        </w:rPr>
        <w:t>C.</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lang w:eastAsia="zh-CN"/>
        </w:rPr>
        <w:instrText>4</w:instrText>
      </w:r>
      <w:r>
        <w:rPr>
          <w:rFonts w:ascii="Times New Roman" w:eastAsia="宋体" w:hAnsi="Times New Roman"/>
          <w:i/>
          <w:lang w:eastAsia="zh-CN"/>
        </w:rPr>
        <w:instrText>gh</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r>
    </w:p>
    <w:p w14:paraId="5A1F5F3B" w14:textId="77777777" w:rsidR="00D441D9" w:rsidRDefault="00000000">
      <w:pPr>
        <w:spacing w:after="0"/>
        <w:rPr>
          <w:lang w:eastAsia="zh-CN"/>
        </w:rPr>
      </w:pPr>
      <w:r>
        <w:rPr>
          <w:rFonts w:ascii="Times New Roman" w:eastAsia="宋体" w:hAnsi="Times New Roman"/>
          <w:lang w:eastAsia="zh-CN"/>
        </w:rPr>
        <w:t>D.</w:t>
      </w:r>
      <w:r>
        <w:rPr>
          <w:rFonts w:ascii="Times New Roman" w:eastAsia="宋体" w:hAnsi="Times New Roman"/>
        </w:rPr>
        <w:fldChar w:fldCharType="begin"/>
      </w:r>
      <w:r>
        <w:rPr>
          <w:rFonts w:ascii="Times New Roman" w:eastAsia="宋体" w:hAnsi="Times New Roman"/>
          <w:lang w:eastAsia="zh-CN"/>
        </w:rPr>
        <w:instrText>eq \r(4</w:instrText>
      </w:r>
      <w:r>
        <w:rPr>
          <w:rFonts w:ascii="Times New Roman" w:eastAsia="宋体" w:hAnsi="Times New Roman"/>
          <w:i/>
          <w:lang w:eastAsia="zh-CN"/>
        </w:rPr>
        <w:instrText>gh</w:instrText>
      </w:r>
      <w:r>
        <w:rPr>
          <w:rFonts w:ascii="Times New Roman" w:eastAsia="宋体" w:hAnsi="Times New Roman"/>
          <w:lang w:eastAsia="zh-CN"/>
        </w:rPr>
        <w:instrText>－</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p>
    <w:p w14:paraId="0095357A" w14:textId="77777777" w:rsidR="00D441D9" w:rsidRDefault="00000000">
      <w:pPr>
        <w:pStyle w:val="31"/>
        <w:spacing w:before="0" w:line="240" w:lineRule="auto"/>
        <w:rPr>
          <w:lang w:eastAsia="zh-CN"/>
        </w:rPr>
      </w:pPr>
      <w:r>
        <w:rPr>
          <w:lang w:eastAsia="zh-CN"/>
        </w:rPr>
        <w:t>11</w:t>
      </w:r>
      <w:r>
        <w:rPr>
          <w:lang w:eastAsia="zh-CN"/>
        </w:rPr>
        <w:t>、题库编号：</w:t>
      </w:r>
      <w:r>
        <w:rPr>
          <w:lang w:eastAsia="zh-CN"/>
        </w:rPr>
        <w:t>2023128Z14K4</w:t>
      </w:r>
    </w:p>
    <w:p w14:paraId="77313107" w14:textId="77777777" w:rsidR="00D441D9" w:rsidRDefault="00000000">
      <w:pPr>
        <w:spacing w:after="0"/>
        <w:rPr>
          <w:lang w:eastAsia="zh-CN"/>
        </w:rPr>
      </w:pPr>
      <w:r>
        <w:rPr>
          <w:rFonts w:ascii="Times New Roman" w:eastAsia="宋体" w:hAnsi="Times New Roman"/>
          <w:lang w:eastAsia="zh-CN"/>
        </w:rPr>
        <w:t>(2022·</w:t>
      </w:r>
      <w:r>
        <w:rPr>
          <w:rFonts w:ascii="Times New Roman" w:eastAsia="宋体" w:hAnsi="Times New Roman"/>
          <w:lang w:eastAsia="zh-CN"/>
        </w:rPr>
        <w:t>麻城市第二中学高一月考</w:t>
      </w:r>
      <w:r>
        <w:rPr>
          <w:rFonts w:ascii="Times New Roman" w:eastAsia="宋体" w:hAnsi="Times New Roman"/>
          <w:lang w:eastAsia="zh-CN"/>
        </w:rPr>
        <w:t>)</w:t>
      </w:r>
      <w:r>
        <w:rPr>
          <w:rFonts w:ascii="Times New Roman" w:eastAsia="宋体" w:hAnsi="Times New Roman"/>
          <w:lang w:eastAsia="zh-CN"/>
        </w:rPr>
        <w:t>如图所示，轻弹簧左端固定在竖直墙上，右端点在</w:t>
      </w:r>
      <w:r>
        <w:rPr>
          <w:rFonts w:ascii="Times New Roman" w:eastAsia="宋体" w:hAnsi="Times New Roman"/>
          <w:i/>
          <w:lang w:eastAsia="zh-CN"/>
        </w:rPr>
        <w:t>O</w:t>
      </w:r>
      <w:r>
        <w:rPr>
          <w:rFonts w:ascii="Times New Roman" w:eastAsia="宋体" w:hAnsi="Times New Roman"/>
          <w:lang w:eastAsia="zh-CN"/>
        </w:rPr>
        <w:t>位置。质量为</w:t>
      </w:r>
      <w:r>
        <w:rPr>
          <w:rFonts w:ascii="Times New Roman" w:eastAsia="宋体" w:hAnsi="Times New Roman"/>
          <w:i/>
          <w:lang w:eastAsia="zh-CN"/>
        </w:rPr>
        <w:t>m</w:t>
      </w:r>
      <w:r>
        <w:rPr>
          <w:rFonts w:ascii="Times New Roman" w:eastAsia="宋体" w:hAnsi="Times New Roman"/>
          <w:lang w:eastAsia="zh-CN"/>
        </w:rPr>
        <w:t>的物块</w:t>
      </w:r>
      <w:r>
        <w:rPr>
          <w:rFonts w:ascii="Times New Roman" w:eastAsia="宋体" w:hAnsi="Times New Roman"/>
          <w:lang w:eastAsia="zh-CN"/>
        </w:rPr>
        <w:t>A(</w:t>
      </w:r>
      <w:r>
        <w:rPr>
          <w:rFonts w:ascii="Times New Roman" w:eastAsia="宋体" w:hAnsi="Times New Roman"/>
          <w:lang w:eastAsia="zh-CN"/>
        </w:rPr>
        <w:t>可视为质点</w:t>
      </w:r>
      <w:r>
        <w:rPr>
          <w:rFonts w:ascii="Times New Roman" w:eastAsia="宋体" w:hAnsi="Times New Roman"/>
          <w:lang w:eastAsia="zh-CN"/>
        </w:rPr>
        <w:t>)</w:t>
      </w:r>
      <w:r>
        <w:rPr>
          <w:rFonts w:ascii="Times New Roman" w:eastAsia="宋体" w:hAnsi="Times New Roman"/>
          <w:lang w:eastAsia="zh-CN"/>
        </w:rPr>
        <w:t>以初速度</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从距</w:t>
      </w:r>
      <w:r>
        <w:rPr>
          <w:rFonts w:ascii="Times New Roman" w:eastAsia="宋体" w:hAnsi="Times New Roman"/>
          <w:i/>
          <w:lang w:eastAsia="zh-CN"/>
        </w:rPr>
        <w:t>O</w:t>
      </w:r>
      <w:r>
        <w:rPr>
          <w:rFonts w:ascii="Times New Roman" w:eastAsia="宋体" w:hAnsi="Times New Roman"/>
          <w:lang w:eastAsia="zh-CN"/>
        </w:rPr>
        <w:t>点右方</w:t>
      </w:r>
      <w:r>
        <w:rPr>
          <w:rFonts w:ascii="Times New Roman" w:eastAsia="宋体" w:hAnsi="Times New Roman"/>
          <w:i/>
          <w:lang w:eastAsia="zh-CN"/>
        </w:rPr>
        <w:t>x</w:t>
      </w:r>
      <w:r>
        <w:rPr>
          <w:rFonts w:ascii="Times New Roman" w:eastAsia="宋体" w:hAnsi="Times New Roman"/>
          <w:vertAlign w:val="subscript"/>
          <w:lang w:eastAsia="zh-CN"/>
        </w:rPr>
        <w:t>0</w:t>
      </w:r>
      <w:r>
        <w:rPr>
          <w:rFonts w:ascii="Times New Roman" w:eastAsia="宋体" w:hAnsi="Times New Roman"/>
          <w:lang w:eastAsia="zh-CN"/>
        </w:rPr>
        <w:t>的</w:t>
      </w:r>
      <w:r>
        <w:rPr>
          <w:rFonts w:ascii="Times New Roman" w:eastAsia="宋体" w:hAnsi="Times New Roman"/>
          <w:i/>
          <w:lang w:eastAsia="zh-CN"/>
        </w:rPr>
        <w:t>P</w:t>
      </w:r>
      <w:r>
        <w:rPr>
          <w:rFonts w:ascii="Times New Roman" w:eastAsia="宋体" w:hAnsi="Times New Roman"/>
          <w:lang w:eastAsia="zh-CN"/>
        </w:rPr>
        <w:t>点向左运动，与弹簧接触后压缩弹簧，将弹簧右端压到</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lang w:eastAsia="zh-CN"/>
        </w:rPr>
        <w:t>点位置后，</w:t>
      </w:r>
      <w:r>
        <w:rPr>
          <w:rFonts w:ascii="Times New Roman" w:eastAsia="宋体" w:hAnsi="Times New Roman"/>
          <w:lang w:eastAsia="zh-CN"/>
        </w:rPr>
        <w:t>A</w:t>
      </w:r>
      <w:r>
        <w:rPr>
          <w:rFonts w:ascii="Times New Roman" w:eastAsia="宋体" w:hAnsi="Times New Roman"/>
          <w:lang w:eastAsia="zh-CN"/>
        </w:rPr>
        <w:t>又被弹簧弹回。</w:t>
      </w:r>
      <w:r>
        <w:rPr>
          <w:rFonts w:ascii="Times New Roman" w:eastAsia="宋体" w:hAnsi="Times New Roman"/>
          <w:lang w:eastAsia="zh-CN"/>
        </w:rPr>
        <w:t>A</w:t>
      </w:r>
      <w:r>
        <w:rPr>
          <w:rFonts w:ascii="Times New Roman" w:eastAsia="宋体" w:hAnsi="Times New Roman"/>
          <w:lang w:eastAsia="zh-CN"/>
        </w:rPr>
        <w:t>离开弹簧后，恰好回到</w:t>
      </w:r>
      <w:r>
        <w:rPr>
          <w:rFonts w:ascii="Times New Roman" w:eastAsia="宋体" w:hAnsi="Times New Roman"/>
          <w:i/>
          <w:lang w:eastAsia="zh-CN"/>
        </w:rPr>
        <w:t>P</w:t>
      </w:r>
      <w:r>
        <w:rPr>
          <w:rFonts w:ascii="Times New Roman" w:eastAsia="宋体" w:hAnsi="Times New Roman"/>
          <w:lang w:eastAsia="zh-CN"/>
        </w:rPr>
        <w:t>点，物块</w:t>
      </w:r>
      <w:r>
        <w:rPr>
          <w:rFonts w:ascii="Times New Roman" w:eastAsia="宋体" w:hAnsi="Times New Roman"/>
          <w:lang w:eastAsia="zh-CN"/>
        </w:rPr>
        <w:t>A</w:t>
      </w:r>
      <w:r>
        <w:rPr>
          <w:rFonts w:ascii="Times New Roman" w:eastAsia="宋体" w:hAnsi="Times New Roman"/>
          <w:lang w:eastAsia="zh-CN"/>
        </w:rPr>
        <w:t>与水平面间的动摩擦因数为</w:t>
      </w:r>
      <w:r>
        <w:rPr>
          <w:rFonts w:ascii="Times New Roman" w:eastAsia="宋体" w:hAnsi="Times New Roman"/>
          <w:i/>
        </w:rPr>
        <w:t>μ</w:t>
      </w:r>
      <w:r>
        <w:rPr>
          <w:rFonts w:ascii="Times New Roman" w:eastAsia="宋体" w:hAnsi="Times New Roman"/>
          <w:lang w:eastAsia="zh-CN"/>
        </w:rPr>
        <w:t>，重力加速度为</w:t>
      </w:r>
      <w:r>
        <w:rPr>
          <w:rFonts w:ascii="Times New Roman" w:eastAsia="宋体" w:hAnsi="Times New Roman"/>
          <w:i/>
          <w:lang w:eastAsia="zh-CN"/>
        </w:rPr>
        <w:t>g</w:t>
      </w:r>
      <w:r>
        <w:rPr>
          <w:rFonts w:ascii="Times New Roman" w:eastAsia="宋体" w:hAnsi="Times New Roman"/>
          <w:lang w:eastAsia="zh-CN"/>
        </w:rPr>
        <w:t>，弹簧始终处于弹性限度内。</w:t>
      </w:r>
    </w:p>
    <w:p w14:paraId="3532E416" w14:textId="77777777" w:rsidR="00D441D9" w:rsidRDefault="00D441D9">
      <w:pPr>
        <w:spacing w:after="0"/>
        <w:rPr>
          <w:lang w:eastAsia="zh-CN"/>
        </w:rPr>
      </w:pPr>
    </w:p>
    <w:p w14:paraId="7C64FFD2" w14:textId="77777777" w:rsidR="00D441D9" w:rsidRDefault="00000000">
      <w:pPr>
        <w:spacing w:after="0"/>
      </w:pPr>
      <w:r>
        <w:rPr>
          <w:noProof/>
        </w:rPr>
        <w:drawing>
          <wp:inline distT="0" distB="0" distL="0" distR="0" wp14:anchorId="740A7EB3" wp14:editId="51AB7E8E">
            <wp:extent cx="1225296" cy="5318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5"/>
                    <a:stretch>
                      <a:fillRect/>
                    </a:stretch>
                  </pic:blipFill>
                  <pic:spPr>
                    <a:xfrm>
                      <a:off x="0" y="0"/>
                      <a:ext cx="1225296" cy="531876"/>
                    </a:xfrm>
                    <a:prstGeom prst="rect">
                      <a:avLst/>
                    </a:prstGeom>
                  </pic:spPr>
                </pic:pic>
              </a:graphicData>
            </a:graphic>
          </wp:inline>
        </w:drawing>
      </w:r>
    </w:p>
    <w:p w14:paraId="49B727B4" w14:textId="77777777" w:rsidR="00D441D9" w:rsidRDefault="00000000">
      <w:pPr>
        <w:spacing w:after="0"/>
        <w:rPr>
          <w:lang w:eastAsia="zh-CN"/>
        </w:rPr>
      </w:pPr>
      <w:r>
        <w:rPr>
          <w:rFonts w:ascii="Times New Roman" w:eastAsia="宋体" w:hAnsi="Times New Roman"/>
          <w:lang w:eastAsia="zh-CN"/>
        </w:rPr>
        <w:lastRenderedPageBreak/>
        <w:t>(1)</w:t>
      </w:r>
      <w:r>
        <w:rPr>
          <w:rFonts w:ascii="Times New Roman" w:eastAsia="宋体" w:hAnsi="Times New Roman"/>
          <w:lang w:eastAsia="zh-CN"/>
        </w:rPr>
        <w:t>求物块</w:t>
      </w:r>
      <w:r>
        <w:rPr>
          <w:rFonts w:ascii="Times New Roman" w:eastAsia="宋体" w:hAnsi="Times New Roman"/>
          <w:lang w:eastAsia="zh-CN"/>
        </w:rPr>
        <w:t>A</w:t>
      </w:r>
      <w:r>
        <w:rPr>
          <w:rFonts w:ascii="Times New Roman" w:eastAsia="宋体" w:hAnsi="Times New Roman"/>
          <w:lang w:eastAsia="zh-CN"/>
        </w:rPr>
        <w:t>从</w:t>
      </w:r>
      <w:r>
        <w:rPr>
          <w:rFonts w:ascii="Times New Roman" w:eastAsia="宋体" w:hAnsi="Times New Roman"/>
          <w:i/>
          <w:lang w:eastAsia="zh-CN"/>
        </w:rPr>
        <w:t>P</w:t>
      </w:r>
      <w:r>
        <w:rPr>
          <w:rFonts w:ascii="Times New Roman" w:eastAsia="宋体" w:hAnsi="Times New Roman"/>
          <w:lang w:eastAsia="zh-CN"/>
        </w:rPr>
        <w:t>点出发又回到</w:t>
      </w:r>
      <w:r>
        <w:rPr>
          <w:rFonts w:ascii="Times New Roman" w:eastAsia="宋体" w:hAnsi="Times New Roman"/>
          <w:i/>
          <w:lang w:eastAsia="zh-CN"/>
        </w:rPr>
        <w:t>P</w:t>
      </w:r>
      <w:r>
        <w:rPr>
          <w:rFonts w:ascii="Times New Roman" w:eastAsia="宋体" w:hAnsi="Times New Roman"/>
          <w:lang w:eastAsia="zh-CN"/>
        </w:rPr>
        <w:t>点的过程，克服摩擦力所做的功；</w:t>
      </w:r>
    </w:p>
    <w:p w14:paraId="127B0D85" w14:textId="77777777" w:rsidR="00D441D9"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求</w:t>
      </w:r>
      <w:r>
        <w:rPr>
          <w:rFonts w:ascii="Times New Roman" w:eastAsia="宋体" w:hAnsi="Times New Roman"/>
          <w:i/>
          <w:lang w:eastAsia="zh-CN"/>
        </w:rPr>
        <w:t>O</w:t>
      </w:r>
      <w:r>
        <w:rPr>
          <w:rFonts w:ascii="Times New Roman" w:eastAsia="宋体" w:hAnsi="Times New Roman"/>
          <w:lang w:eastAsia="zh-CN"/>
        </w:rPr>
        <w:t>点和</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lang w:eastAsia="zh-CN"/>
        </w:rPr>
        <w:t>点间的距离</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w:t>
      </w:r>
    </w:p>
    <w:p w14:paraId="15C254BA" w14:textId="77777777" w:rsidR="00D441D9" w:rsidRDefault="00D441D9">
      <w:pPr>
        <w:spacing w:after="0"/>
        <w:rPr>
          <w:lang w:eastAsia="zh-CN"/>
        </w:rPr>
      </w:pPr>
    </w:p>
    <w:p w14:paraId="5B3919E4" w14:textId="77777777" w:rsidR="00D441D9" w:rsidRDefault="00D441D9">
      <w:pPr>
        <w:spacing w:after="0"/>
        <w:rPr>
          <w:lang w:eastAsia="zh-CN"/>
        </w:rPr>
      </w:pPr>
    </w:p>
    <w:p w14:paraId="38A3341E" w14:textId="77777777" w:rsidR="00D441D9" w:rsidRDefault="00D441D9">
      <w:pPr>
        <w:spacing w:after="0"/>
        <w:rPr>
          <w:lang w:eastAsia="zh-CN"/>
        </w:rPr>
      </w:pPr>
    </w:p>
    <w:p w14:paraId="68133924" w14:textId="77777777" w:rsidR="00D441D9" w:rsidRDefault="00D441D9">
      <w:pPr>
        <w:spacing w:after="0"/>
        <w:rPr>
          <w:lang w:eastAsia="zh-CN"/>
        </w:rPr>
      </w:pPr>
    </w:p>
    <w:p w14:paraId="4483F68A" w14:textId="77777777" w:rsidR="00D441D9" w:rsidRDefault="00D441D9">
      <w:pPr>
        <w:spacing w:after="0"/>
        <w:rPr>
          <w:lang w:eastAsia="zh-CN"/>
        </w:rPr>
      </w:pPr>
    </w:p>
    <w:p w14:paraId="1595EB85" w14:textId="77777777" w:rsidR="00D441D9" w:rsidRDefault="00000000">
      <w:pPr>
        <w:pStyle w:val="31"/>
        <w:spacing w:before="0" w:line="240" w:lineRule="auto"/>
        <w:rPr>
          <w:lang w:eastAsia="zh-CN"/>
        </w:rPr>
      </w:pPr>
      <w:r>
        <w:rPr>
          <w:lang w:eastAsia="zh-CN"/>
        </w:rPr>
        <w:t>12</w:t>
      </w:r>
      <w:r>
        <w:rPr>
          <w:lang w:eastAsia="zh-CN"/>
        </w:rPr>
        <w:t>、题库编号：</w:t>
      </w:r>
      <w:r>
        <w:rPr>
          <w:lang w:eastAsia="zh-CN"/>
        </w:rPr>
        <w:t>2023128Z14K5</w:t>
      </w:r>
    </w:p>
    <w:p w14:paraId="3379098F" w14:textId="77777777" w:rsidR="00D441D9" w:rsidRDefault="00000000">
      <w:pPr>
        <w:spacing w:after="0"/>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)(2023·</w:t>
      </w:r>
      <w:r>
        <w:rPr>
          <w:rFonts w:ascii="Times New Roman" w:eastAsia="宋体" w:hAnsi="Times New Roman"/>
          <w:lang w:eastAsia="zh-CN"/>
        </w:rPr>
        <w:t>遵义市高一期末</w:t>
      </w:r>
      <w:r>
        <w:rPr>
          <w:rFonts w:ascii="Times New Roman" w:eastAsia="宋体" w:hAnsi="Times New Roman"/>
          <w:lang w:eastAsia="zh-CN"/>
        </w:rPr>
        <w:t>)</w:t>
      </w:r>
      <w:r>
        <w:rPr>
          <w:rFonts w:ascii="Times New Roman" w:eastAsia="宋体" w:hAnsi="Times New Roman"/>
          <w:lang w:eastAsia="zh-CN"/>
        </w:rPr>
        <w:t>如图所示，在水平轨道右侧固定</w:t>
      </w:r>
      <w:proofErr w:type="gramStart"/>
      <w:r>
        <w:rPr>
          <w:rFonts w:ascii="Times New Roman" w:eastAsia="宋体" w:hAnsi="Times New Roman"/>
          <w:lang w:eastAsia="zh-CN"/>
        </w:rPr>
        <w:t>一</w:t>
      </w:r>
      <w:proofErr w:type="gramEnd"/>
      <w:r>
        <w:rPr>
          <w:rFonts w:ascii="Times New Roman" w:eastAsia="宋体" w:hAnsi="Times New Roman"/>
          <w:lang w:eastAsia="zh-CN"/>
        </w:rPr>
        <w:t>半径</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lang w:eastAsia="zh-CN"/>
        </w:rPr>
        <w:t>0.8 m</w:t>
      </w:r>
      <w:r>
        <w:rPr>
          <w:rFonts w:ascii="Times New Roman" w:eastAsia="宋体" w:hAnsi="Times New Roman"/>
          <w:lang w:eastAsia="zh-CN"/>
        </w:rPr>
        <w:t>的四分之一光滑竖直圆弧轨道，</w:t>
      </w:r>
      <w:r>
        <w:rPr>
          <w:rFonts w:ascii="Times New Roman" w:eastAsia="宋体" w:hAnsi="Times New Roman"/>
          <w:i/>
          <w:lang w:eastAsia="zh-CN"/>
        </w:rPr>
        <w:t>C</w:t>
      </w:r>
      <w:r>
        <w:rPr>
          <w:rFonts w:ascii="Times New Roman" w:eastAsia="宋体" w:hAnsi="Times New Roman"/>
          <w:lang w:eastAsia="zh-CN"/>
        </w:rPr>
        <w:t>为圆弧轨道最低点，圆弧轨道与水平轨道在</w:t>
      </w:r>
      <w:r>
        <w:rPr>
          <w:rFonts w:ascii="Times New Roman" w:eastAsia="宋体" w:hAnsi="Times New Roman"/>
          <w:i/>
          <w:lang w:eastAsia="zh-CN"/>
        </w:rPr>
        <w:t>C</w:t>
      </w:r>
      <w:r>
        <w:rPr>
          <w:rFonts w:ascii="Times New Roman" w:eastAsia="宋体" w:hAnsi="Times New Roman"/>
          <w:lang w:eastAsia="zh-CN"/>
        </w:rPr>
        <w:t>处平滑连接，轨道左侧有一轻质弹簧，其左端固定在竖直墙上，右端与质量</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lang w:eastAsia="zh-CN"/>
        </w:rPr>
        <w:t>2 kg</w:t>
      </w:r>
      <w:r>
        <w:rPr>
          <w:rFonts w:ascii="Times New Roman" w:eastAsia="宋体" w:hAnsi="Times New Roman"/>
          <w:lang w:eastAsia="zh-CN"/>
        </w:rPr>
        <w:t>的物块</w:t>
      </w:r>
      <w:r>
        <w:rPr>
          <w:rFonts w:ascii="Times New Roman" w:eastAsia="宋体" w:hAnsi="Times New Roman"/>
          <w:lang w:eastAsia="zh-CN"/>
        </w:rPr>
        <w:t>(</w:t>
      </w:r>
      <w:r>
        <w:rPr>
          <w:rFonts w:ascii="Times New Roman" w:eastAsia="宋体" w:hAnsi="Times New Roman"/>
          <w:lang w:eastAsia="zh-CN"/>
        </w:rPr>
        <w:t>可视为质点</w:t>
      </w:r>
      <w:r>
        <w:rPr>
          <w:rFonts w:ascii="Times New Roman" w:eastAsia="宋体" w:hAnsi="Times New Roman"/>
          <w:lang w:eastAsia="zh-CN"/>
        </w:rPr>
        <w:t>)</w:t>
      </w:r>
      <w:r>
        <w:rPr>
          <w:rFonts w:ascii="Times New Roman" w:eastAsia="宋体" w:hAnsi="Times New Roman"/>
          <w:lang w:eastAsia="zh-CN"/>
        </w:rPr>
        <w:t>接触但不连接，弹簧处于自然状态时物块位于</w:t>
      </w:r>
      <w:r>
        <w:rPr>
          <w:rFonts w:ascii="Times New Roman" w:eastAsia="宋体" w:hAnsi="Times New Roman"/>
          <w:i/>
          <w:lang w:eastAsia="zh-CN"/>
        </w:rPr>
        <w:t>B</w:t>
      </w:r>
      <w:r>
        <w:rPr>
          <w:rFonts w:ascii="Times New Roman" w:eastAsia="宋体" w:hAnsi="Times New Roman"/>
          <w:lang w:eastAsia="zh-CN"/>
        </w:rPr>
        <w:t>点。现对物块施加方向水平向左、大小为</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lang w:eastAsia="zh-CN"/>
        </w:rPr>
        <w:t>160 N</w:t>
      </w:r>
      <w:r>
        <w:rPr>
          <w:rFonts w:ascii="Times New Roman" w:eastAsia="宋体" w:hAnsi="Times New Roman"/>
          <w:lang w:eastAsia="zh-CN"/>
        </w:rPr>
        <w:t>的恒力，物块向左运动</w:t>
      </w:r>
      <w:r>
        <w:rPr>
          <w:rFonts w:ascii="Times New Roman" w:eastAsia="宋体" w:hAnsi="Times New Roman"/>
          <w:lang w:eastAsia="zh-CN"/>
        </w:rPr>
        <w:t>0.4 m</w:t>
      </w:r>
      <w:r>
        <w:rPr>
          <w:rFonts w:ascii="Times New Roman" w:eastAsia="宋体" w:hAnsi="Times New Roman"/>
          <w:lang w:eastAsia="zh-CN"/>
        </w:rPr>
        <w:t>后撤去恒力</w:t>
      </w:r>
      <w:r>
        <w:rPr>
          <w:rFonts w:ascii="Times New Roman" w:eastAsia="宋体" w:hAnsi="Times New Roman"/>
          <w:i/>
          <w:lang w:eastAsia="zh-CN"/>
        </w:rPr>
        <w:t>F</w:t>
      </w:r>
      <w:r>
        <w:rPr>
          <w:rFonts w:ascii="Times New Roman" w:eastAsia="宋体" w:hAnsi="Times New Roman"/>
          <w:lang w:eastAsia="zh-CN"/>
        </w:rPr>
        <w:t>，弹簧始终处于弹性限度内。物块与</w:t>
      </w:r>
      <w:r>
        <w:rPr>
          <w:rFonts w:ascii="Times New Roman" w:eastAsia="宋体" w:hAnsi="Times New Roman"/>
          <w:i/>
          <w:lang w:eastAsia="zh-CN"/>
        </w:rPr>
        <w:t>BC</w:t>
      </w:r>
      <w:r>
        <w:rPr>
          <w:rFonts w:ascii="Times New Roman" w:eastAsia="宋体" w:hAnsi="Times New Roman"/>
          <w:lang w:eastAsia="zh-CN"/>
        </w:rPr>
        <w:t>段间的动摩擦因数</w:t>
      </w:r>
      <w:r>
        <w:rPr>
          <w:rFonts w:ascii="Times New Roman" w:eastAsia="宋体" w:hAnsi="Times New Roman"/>
          <w:i/>
        </w:rPr>
        <w:t>μ</w:t>
      </w:r>
      <w:r>
        <w:rPr>
          <w:rFonts w:ascii="Times New Roman" w:eastAsia="宋体" w:hAnsi="Times New Roman"/>
          <w:lang w:eastAsia="zh-CN"/>
        </w:rPr>
        <w:t>＝</w:t>
      </w:r>
      <w:r>
        <w:rPr>
          <w:rFonts w:ascii="Times New Roman" w:eastAsia="宋体" w:hAnsi="Times New Roman"/>
          <w:lang w:eastAsia="zh-CN"/>
        </w:rPr>
        <w:t>0.1</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间的距离</w:t>
      </w:r>
      <w:r>
        <w:rPr>
          <w:rFonts w:ascii="Times New Roman" w:eastAsia="宋体" w:hAnsi="Times New Roman"/>
          <w:i/>
          <w:lang w:eastAsia="zh-CN"/>
        </w:rPr>
        <w:t>x</w:t>
      </w:r>
      <w:r>
        <w:rPr>
          <w:rFonts w:ascii="Times New Roman" w:eastAsia="宋体" w:hAnsi="Times New Roman"/>
          <w:i/>
          <w:vertAlign w:val="subscript"/>
          <w:lang w:eastAsia="zh-CN"/>
        </w:rPr>
        <w:t>BC</w:t>
      </w:r>
      <w:r>
        <w:rPr>
          <w:rFonts w:ascii="Times New Roman" w:eastAsia="宋体" w:hAnsi="Times New Roman"/>
          <w:lang w:eastAsia="zh-CN"/>
        </w:rPr>
        <w:t>＝</w:t>
      </w:r>
      <w:r>
        <w:rPr>
          <w:rFonts w:ascii="Times New Roman" w:eastAsia="宋体" w:hAnsi="Times New Roman"/>
          <w:lang w:eastAsia="zh-CN"/>
        </w:rPr>
        <w:t>0.8 m</w:t>
      </w:r>
      <w:r>
        <w:rPr>
          <w:rFonts w:ascii="Times New Roman" w:eastAsia="宋体" w:hAnsi="Times New Roman"/>
          <w:lang w:eastAsia="zh-CN"/>
        </w:rPr>
        <w:t>，其余摩擦和空气阻力均不计，重力加速度</w:t>
      </w:r>
      <w:r>
        <w:rPr>
          <w:rFonts w:ascii="Times New Roman" w:eastAsia="宋体" w:hAnsi="Times New Roman"/>
          <w:i/>
          <w:lang w:eastAsia="zh-CN"/>
        </w:rPr>
        <w:t>g</w:t>
      </w:r>
      <w:r>
        <w:rPr>
          <w:rFonts w:ascii="Times New Roman" w:eastAsia="宋体" w:hAnsi="Times New Roman"/>
          <w:lang w:eastAsia="zh-CN"/>
        </w:rPr>
        <w:t>取</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t>下列说法正确的是</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45708E49" w14:textId="77777777" w:rsidR="00D441D9" w:rsidRDefault="00D441D9">
      <w:pPr>
        <w:spacing w:after="0"/>
      </w:pPr>
    </w:p>
    <w:p w14:paraId="0A0F7079" w14:textId="77777777" w:rsidR="00D441D9" w:rsidRDefault="00000000">
      <w:pPr>
        <w:spacing w:after="0"/>
      </w:pPr>
      <w:r>
        <w:rPr>
          <w:noProof/>
        </w:rPr>
        <w:drawing>
          <wp:inline distT="0" distB="0" distL="0" distR="0" wp14:anchorId="3B22EC39" wp14:editId="45CD09FE">
            <wp:extent cx="1152144" cy="4221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6"/>
                    <a:stretch>
                      <a:fillRect/>
                    </a:stretch>
                  </pic:blipFill>
                  <pic:spPr>
                    <a:xfrm>
                      <a:off x="0" y="0"/>
                      <a:ext cx="1152144" cy="422148"/>
                    </a:xfrm>
                    <a:prstGeom prst="rect">
                      <a:avLst/>
                    </a:prstGeom>
                  </pic:spPr>
                </pic:pic>
              </a:graphicData>
            </a:graphic>
          </wp:inline>
        </w:drawing>
      </w:r>
    </w:p>
    <w:p w14:paraId="0D5A7F4B" w14:textId="77777777" w:rsidR="00D441D9"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．物块第一次达到</w:t>
      </w:r>
      <w:r>
        <w:rPr>
          <w:rFonts w:ascii="Times New Roman" w:eastAsia="宋体" w:hAnsi="Times New Roman"/>
          <w:i/>
          <w:lang w:eastAsia="zh-CN"/>
        </w:rPr>
        <w:t>C</w:t>
      </w:r>
      <w:r>
        <w:rPr>
          <w:rFonts w:ascii="Times New Roman" w:eastAsia="宋体" w:hAnsi="Times New Roman"/>
          <w:lang w:eastAsia="zh-CN"/>
        </w:rPr>
        <w:t>点时对轨道的压力大小为</w:t>
      </w:r>
      <w:r>
        <w:rPr>
          <w:rFonts w:ascii="Times New Roman" w:eastAsia="宋体" w:hAnsi="Times New Roman"/>
          <w:lang w:eastAsia="zh-CN"/>
        </w:rPr>
        <w:t>156 N</w:t>
      </w:r>
    </w:p>
    <w:p w14:paraId="63D20F99" w14:textId="77777777" w:rsidR="00D441D9"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．物</w:t>
      </w:r>
      <w:proofErr w:type="gramStart"/>
      <w:r>
        <w:rPr>
          <w:rFonts w:ascii="Times New Roman" w:eastAsia="宋体" w:hAnsi="Times New Roman"/>
          <w:lang w:eastAsia="zh-CN"/>
        </w:rPr>
        <w:t>块最终</w:t>
      </w:r>
      <w:proofErr w:type="gramEnd"/>
      <w:r>
        <w:rPr>
          <w:rFonts w:ascii="Times New Roman" w:eastAsia="宋体" w:hAnsi="Times New Roman"/>
          <w:lang w:eastAsia="zh-CN"/>
        </w:rPr>
        <w:t>停在水平轨道</w:t>
      </w:r>
      <w:r>
        <w:rPr>
          <w:rFonts w:ascii="Times New Roman" w:eastAsia="宋体" w:hAnsi="Times New Roman"/>
          <w:i/>
          <w:lang w:eastAsia="zh-CN"/>
        </w:rPr>
        <w:t>B</w:t>
      </w:r>
      <w:r>
        <w:rPr>
          <w:rFonts w:ascii="Times New Roman" w:eastAsia="宋体" w:hAnsi="Times New Roman"/>
          <w:lang w:eastAsia="zh-CN"/>
        </w:rPr>
        <w:t>点</w:t>
      </w:r>
    </w:p>
    <w:p w14:paraId="0CAD58FF" w14:textId="77777777" w:rsidR="00D441D9"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．物块能冲上圆弧轨道共计</w:t>
      </w:r>
      <w:r>
        <w:rPr>
          <w:rFonts w:ascii="Times New Roman" w:eastAsia="宋体" w:hAnsi="Times New Roman"/>
          <w:lang w:eastAsia="zh-CN"/>
        </w:rPr>
        <w:t>40</w:t>
      </w:r>
      <w:r>
        <w:rPr>
          <w:rFonts w:ascii="Times New Roman" w:eastAsia="宋体" w:hAnsi="Times New Roman"/>
          <w:lang w:eastAsia="zh-CN"/>
        </w:rPr>
        <w:t>次</w:t>
      </w:r>
    </w:p>
    <w:p w14:paraId="713BDE23" w14:textId="77777777" w:rsidR="00D441D9"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．恒力</w:t>
      </w:r>
      <w:r>
        <w:rPr>
          <w:rFonts w:ascii="Times New Roman" w:eastAsia="宋体" w:hAnsi="Times New Roman"/>
          <w:i/>
          <w:lang w:eastAsia="zh-CN"/>
        </w:rPr>
        <w:t>F</w:t>
      </w:r>
      <w:r>
        <w:rPr>
          <w:rFonts w:ascii="Times New Roman" w:eastAsia="宋体" w:hAnsi="Times New Roman"/>
          <w:lang w:eastAsia="zh-CN"/>
        </w:rPr>
        <w:t>做功</w:t>
      </w:r>
      <w:r>
        <w:rPr>
          <w:rFonts w:ascii="Times New Roman" w:eastAsia="宋体" w:hAnsi="Times New Roman"/>
          <w:lang w:eastAsia="zh-CN"/>
        </w:rPr>
        <w:t>64 J</w:t>
      </w:r>
    </w:p>
    <w:p w14:paraId="20C5EB10" w14:textId="77777777" w:rsidR="00D441D9" w:rsidRDefault="00000000">
      <w:pPr>
        <w:pStyle w:val="31"/>
        <w:spacing w:before="0" w:line="240" w:lineRule="auto"/>
        <w:rPr>
          <w:lang w:eastAsia="zh-CN"/>
        </w:rPr>
      </w:pPr>
      <w:r>
        <w:rPr>
          <w:lang w:eastAsia="zh-CN"/>
        </w:rPr>
        <w:t>13</w:t>
      </w:r>
      <w:r>
        <w:rPr>
          <w:lang w:eastAsia="zh-CN"/>
        </w:rPr>
        <w:t>、题库编号：</w:t>
      </w:r>
      <w:r>
        <w:rPr>
          <w:lang w:eastAsia="zh-CN"/>
        </w:rPr>
        <w:t>2023128Z14K6</w:t>
      </w:r>
    </w:p>
    <w:p w14:paraId="63D79283" w14:textId="77777777" w:rsidR="00D441D9" w:rsidRDefault="00000000">
      <w:pPr>
        <w:spacing w:after="0"/>
        <w:rPr>
          <w:lang w:eastAsia="zh-CN"/>
        </w:rPr>
      </w:pPr>
      <w:r>
        <w:rPr>
          <w:rFonts w:ascii="Times New Roman" w:eastAsia="宋体" w:hAnsi="Times New Roman"/>
          <w:lang w:eastAsia="zh-CN"/>
        </w:rPr>
        <w:t>如图所示，一长</w:t>
      </w:r>
      <w:r>
        <w:rPr>
          <w:rFonts w:ascii="Times New Roman" w:eastAsia="宋体" w:hAnsi="Times New Roman"/>
          <w:i/>
          <w:lang w:eastAsia="zh-CN"/>
        </w:rPr>
        <w:t>L</w:t>
      </w:r>
      <w:r>
        <w:rPr>
          <w:rFonts w:ascii="Times New Roman" w:eastAsia="宋体" w:hAnsi="Times New Roman"/>
          <w:lang w:eastAsia="zh-CN"/>
        </w:rPr>
        <w:t>＝</w:t>
      </w:r>
      <w:r>
        <w:rPr>
          <w:rFonts w:ascii="Times New Roman" w:eastAsia="宋体" w:hAnsi="Times New Roman"/>
          <w:lang w:eastAsia="zh-CN"/>
        </w:rPr>
        <w:t>0.45 m</w:t>
      </w:r>
      <w:r>
        <w:rPr>
          <w:rFonts w:ascii="Times New Roman" w:eastAsia="宋体" w:hAnsi="Times New Roman"/>
          <w:lang w:eastAsia="zh-CN"/>
        </w:rPr>
        <w:t>、不可伸长的轻绳上端悬挂于</w:t>
      </w:r>
      <w:r>
        <w:rPr>
          <w:rFonts w:ascii="Times New Roman" w:eastAsia="宋体" w:hAnsi="Times New Roman"/>
          <w:i/>
          <w:lang w:eastAsia="zh-CN"/>
        </w:rPr>
        <w:t>M</w:t>
      </w:r>
      <w:r>
        <w:rPr>
          <w:rFonts w:ascii="Times New Roman" w:eastAsia="宋体" w:hAnsi="Times New Roman"/>
          <w:lang w:eastAsia="zh-CN"/>
        </w:rPr>
        <w:t>点，下端系</w:t>
      </w:r>
      <w:proofErr w:type="gramStart"/>
      <w:r>
        <w:rPr>
          <w:rFonts w:ascii="Times New Roman" w:eastAsia="宋体" w:hAnsi="Times New Roman"/>
          <w:lang w:eastAsia="zh-CN"/>
        </w:rPr>
        <w:t>一</w:t>
      </w:r>
      <w:proofErr w:type="gramEnd"/>
      <w:r>
        <w:rPr>
          <w:rFonts w:ascii="Times New Roman" w:eastAsia="宋体" w:hAnsi="Times New Roman"/>
          <w:lang w:eastAsia="zh-CN"/>
        </w:rPr>
        <w:t>质量</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lang w:eastAsia="zh-CN"/>
        </w:rPr>
        <w:t>1.0 kg</w:t>
      </w:r>
      <w:r>
        <w:rPr>
          <w:rFonts w:ascii="Times New Roman" w:eastAsia="宋体" w:hAnsi="Times New Roman"/>
          <w:lang w:eastAsia="zh-CN"/>
        </w:rPr>
        <w:t>的小球，</w:t>
      </w:r>
      <w:r>
        <w:rPr>
          <w:rFonts w:ascii="Times New Roman" w:eastAsia="宋体" w:hAnsi="Times New Roman"/>
          <w:i/>
          <w:lang w:eastAsia="zh-CN"/>
        </w:rPr>
        <w:t>CDE</w:t>
      </w:r>
      <w:r>
        <w:rPr>
          <w:rFonts w:ascii="Times New Roman" w:eastAsia="宋体" w:hAnsi="Times New Roman"/>
          <w:lang w:eastAsia="zh-CN"/>
        </w:rPr>
        <w:t>是一竖直固定的圆弧形轨道，半径</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lang w:eastAsia="zh-CN"/>
        </w:rPr>
        <w:t>0.50 m</w:t>
      </w:r>
      <w:r>
        <w:rPr>
          <w:rFonts w:ascii="Times New Roman" w:eastAsia="宋体" w:hAnsi="Times New Roman"/>
          <w:lang w:eastAsia="zh-CN"/>
        </w:rPr>
        <w:t>，</w:t>
      </w:r>
      <w:r>
        <w:rPr>
          <w:rFonts w:ascii="Times New Roman" w:eastAsia="宋体" w:hAnsi="Times New Roman"/>
          <w:i/>
          <w:lang w:eastAsia="zh-CN"/>
        </w:rPr>
        <w:t>OC</w:t>
      </w:r>
      <w:r>
        <w:rPr>
          <w:rFonts w:ascii="Times New Roman" w:eastAsia="宋体" w:hAnsi="Times New Roman"/>
          <w:lang w:eastAsia="zh-CN"/>
        </w:rPr>
        <w:t>与竖直方向的夹角</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60°</w:t>
      </w:r>
      <w:r>
        <w:rPr>
          <w:rFonts w:ascii="Times New Roman" w:eastAsia="宋体" w:hAnsi="Times New Roman"/>
          <w:lang w:eastAsia="zh-CN"/>
        </w:rPr>
        <w:t>，现将小球拉到</w:t>
      </w:r>
      <w:r>
        <w:rPr>
          <w:rFonts w:ascii="Times New Roman" w:eastAsia="宋体" w:hAnsi="Times New Roman"/>
          <w:i/>
          <w:lang w:eastAsia="zh-CN"/>
        </w:rPr>
        <w:t>A</w:t>
      </w:r>
      <w:r>
        <w:rPr>
          <w:rFonts w:ascii="Times New Roman" w:eastAsia="宋体" w:hAnsi="Times New Roman"/>
          <w:lang w:eastAsia="zh-CN"/>
        </w:rPr>
        <w:t>点</w:t>
      </w:r>
      <w:r>
        <w:rPr>
          <w:rFonts w:ascii="Times New Roman" w:eastAsia="宋体" w:hAnsi="Times New Roman"/>
          <w:lang w:eastAsia="zh-CN"/>
        </w:rPr>
        <w:t>(</w:t>
      </w:r>
      <w:r>
        <w:rPr>
          <w:rFonts w:ascii="Times New Roman" w:eastAsia="宋体" w:hAnsi="Times New Roman"/>
          <w:lang w:eastAsia="zh-CN"/>
        </w:rPr>
        <w:t>保持</w:t>
      </w:r>
      <w:proofErr w:type="gramStart"/>
      <w:r>
        <w:rPr>
          <w:rFonts w:ascii="Times New Roman" w:eastAsia="宋体" w:hAnsi="Times New Roman"/>
          <w:lang w:eastAsia="zh-CN"/>
        </w:rPr>
        <w:t>绳</w:t>
      </w:r>
      <w:proofErr w:type="gramEnd"/>
      <w:r>
        <w:rPr>
          <w:rFonts w:ascii="Times New Roman" w:eastAsia="宋体" w:hAnsi="Times New Roman"/>
          <w:lang w:eastAsia="zh-CN"/>
        </w:rPr>
        <w:t>绷直且水平</w:t>
      </w:r>
      <w:r>
        <w:rPr>
          <w:rFonts w:ascii="Times New Roman" w:eastAsia="宋体" w:hAnsi="Times New Roman"/>
          <w:lang w:eastAsia="zh-CN"/>
        </w:rPr>
        <w:t>)</w:t>
      </w:r>
      <w:r>
        <w:rPr>
          <w:rFonts w:ascii="Times New Roman" w:eastAsia="宋体" w:hAnsi="Times New Roman"/>
          <w:lang w:eastAsia="zh-CN"/>
        </w:rPr>
        <w:t>由静止释放，当它经过</w:t>
      </w:r>
      <w:r>
        <w:rPr>
          <w:rFonts w:ascii="Times New Roman" w:eastAsia="宋体" w:hAnsi="Times New Roman"/>
          <w:i/>
          <w:lang w:eastAsia="zh-CN"/>
        </w:rPr>
        <w:t>B</w:t>
      </w:r>
      <w:r>
        <w:rPr>
          <w:rFonts w:ascii="Times New Roman" w:eastAsia="宋体" w:hAnsi="Times New Roman"/>
          <w:lang w:eastAsia="zh-CN"/>
        </w:rPr>
        <w:t>点时绳恰好被拉断，小球平抛后，从圆弧形轨道的</w:t>
      </w:r>
      <w:r>
        <w:rPr>
          <w:rFonts w:ascii="Times New Roman" w:eastAsia="宋体" w:hAnsi="Times New Roman"/>
          <w:i/>
          <w:lang w:eastAsia="zh-CN"/>
        </w:rPr>
        <w:t>C</w:t>
      </w:r>
      <w:r>
        <w:rPr>
          <w:rFonts w:ascii="Times New Roman" w:eastAsia="宋体" w:hAnsi="Times New Roman"/>
          <w:lang w:eastAsia="zh-CN"/>
        </w:rPr>
        <w:t>点沿切线方向进入轨道，刚好能到达圆弧形轨道的最高点</w:t>
      </w:r>
      <w:r>
        <w:rPr>
          <w:rFonts w:ascii="Times New Roman" w:eastAsia="宋体" w:hAnsi="Times New Roman"/>
          <w:i/>
          <w:lang w:eastAsia="zh-CN"/>
        </w:rPr>
        <w:t>E</w:t>
      </w:r>
      <w:r>
        <w:rPr>
          <w:rFonts w:ascii="Times New Roman" w:eastAsia="宋体" w:hAnsi="Times New Roman"/>
          <w:lang w:eastAsia="zh-CN"/>
        </w:rPr>
        <w:t>，重力加速度</w:t>
      </w:r>
      <w:r>
        <w:rPr>
          <w:rFonts w:ascii="Times New Roman" w:eastAsia="宋体" w:hAnsi="Times New Roman"/>
          <w:i/>
          <w:lang w:eastAsia="zh-CN"/>
        </w:rPr>
        <w:t>g</w:t>
      </w:r>
      <w:r>
        <w:rPr>
          <w:rFonts w:ascii="Times New Roman" w:eastAsia="宋体" w:hAnsi="Times New Roman"/>
          <w:lang w:eastAsia="zh-CN"/>
        </w:rPr>
        <w:t>取</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，不计空气阻力，求：</w:t>
      </w:r>
    </w:p>
    <w:p w14:paraId="601C934A" w14:textId="77777777" w:rsidR="00D441D9" w:rsidRDefault="00D441D9">
      <w:pPr>
        <w:spacing w:after="0"/>
        <w:rPr>
          <w:lang w:eastAsia="zh-CN"/>
        </w:rPr>
      </w:pPr>
    </w:p>
    <w:p w14:paraId="434B66B5" w14:textId="77777777" w:rsidR="00D441D9" w:rsidRDefault="00000000">
      <w:pPr>
        <w:spacing w:after="0"/>
      </w:pPr>
      <w:r>
        <w:rPr>
          <w:noProof/>
        </w:rPr>
        <w:drawing>
          <wp:inline distT="0" distB="0" distL="0" distR="0" wp14:anchorId="66053375" wp14:editId="7093F5B4">
            <wp:extent cx="1440180" cy="10774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7"/>
                    <a:stretch>
                      <a:fillRect/>
                    </a:stretch>
                  </pic:blipFill>
                  <pic:spPr>
                    <a:xfrm>
                      <a:off x="0" y="0"/>
                      <a:ext cx="1440180" cy="1077468"/>
                    </a:xfrm>
                    <a:prstGeom prst="rect">
                      <a:avLst/>
                    </a:prstGeom>
                  </pic:spPr>
                </pic:pic>
              </a:graphicData>
            </a:graphic>
          </wp:inline>
        </w:drawing>
      </w:r>
    </w:p>
    <w:p w14:paraId="3EB00C04" w14:textId="77777777" w:rsidR="00D441D9"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小球到</w:t>
      </w:r>
      <w:r>
        <w:rPr>
          <w:rFonts w:ascii="Times New Roman" w:eastAsia="宋体" w:hAnsi="Times New Roman"/>
          <w:i/>
          <w:lang w:eastAsia="zh-CN"/>
        </w:rPr>
        <w:t>B</w:t>
      </w:r>
      <w:r>
        <w:rPr>
          <w:rFonts w:ascii="Times New Roman" w:eastAsia="宋体" w:hAnsi="Times New Roman"/>
          <w:lang w:eastAsia="zh-CN"/>
        </w:rPr>
        <w:t>点时的速度大小；</w:t>
      </w:r>
    </w:p>
    <w:p w14:paraId="02C9BC44" w14:textId="77777777" w:rsidR="00D441D9"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轻绳所受的最大拉力大小；</w:t>
      </w:r>
    </w:p>
    <w:p w14:paraId="104822C5" w14:textId="77777777" w:rsidR="00D441D9"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小球在圆弧形轨道上运动时克服阻力做的功。</w:t>
      </w:r>
    </w:p>
    <w:p w14:paraId="3A6A9D89" w14:textId="77777777" w:rsidR="00D441D9" w:rsidRDefault="00000000">
      <w:pPr>
        <w:pStyle w:val="31"/>
        <w:spacing w:before="0" w:line="240" w:lineRule="auto"/>
        <w:rPr>
          <w:lang w:eastAsia="zh-CN"/>
        </w:rPr>
      </w:pPr>
      <w:r>
        <w:rPr>
          <w:lang w:eastAsia="zh-CN"/>
        </w:rPr>
        <w:t>14</w:t>
      </w:r>
      <w:r>
        <w:rPr>
          <w:lang w:eastAsia="zh-CN"/>
        </w:rPr>
        <w:t>、题库编号：</w:t>
      </w:r>
      <w:r>
        <w:rPr>
          <w:lang w:eastAsia="zh-CN"/>
        </w:rPr>
        <w:t>2023128Z14K7</w:t>
      </w:r>
    </w:p>
    <w:p w14:paraId="272A6391" w14:textId="77777777" w:rsidR="00D441D9" w:rsidRDefault="00000000">
      <w:pPr>
        <w:spacing w:after="0"/>
      </w:pPr>
      <w:r>
        <w:rPr>
          <w:rFonts w:ascii="Times New Roman" w:eastAsia="宋体" w:hAnsi="Times New Roman"/>
          <w:lang w:eastAsia="zh-CN"/>
        </w:rPr>
        <w:t>(2022·</w:t>
      </w:r>
      <w:r>
        <w:rPr>
          <w:rFonts w:ascii="Times New Roman" w:eastAsia="宋体" w:hAnsi="Times New Roman"/>
          <w:lang w:eastAsia="zh-CN"/>
        </w:rPr>
        <w:t>湖南高一期中</w:t>
      </w:r>
      <w:r>
        <w:rPr>
          <w:rFonts w:ascii="Times New Roman" w:eastAsia="宋体" w:hAnsi="Times New Roman"/>
          <w:lang w:eastAsia="zh-CN"/>
        </w:rPr>
        <w:t>)</w:t>
      </w:r>
      <w:r>
        <w:rPr>
          <w:rFonts w:ascii="Times New Roman" w:eastAsia="宋体" w:hAnsi="Times New Roman"/>
          <w:lang w:eastAsia="zh-CN"/>
        </w:rPr>
        <w:t>科技助力北京冬奥：我国自主研发的</w:t>
      </w:r>
      <w:r>
        <w:rPr>
          <w:rFonts w:ascii="Times New Roman" w:eastAsia="宋体" w:hAnsi="Times New Roman"/>
          <w:lang w:eastAsia="zh-CN"/>
        </w:rPr>
        <w:t>“</w:t>
      </w:r>
      <w:r>
        <w:rPr>
          <w:rFonts w:ascii="Times New Roman" w:eastAsia="宋体" w:hAnsi="Times New Roman"/>
          <w:lang w:eastAsia="zh-CN"/>
        </w:rPr>
        <w:t>人体高速弹射装置</w:t>
      </w:r>
      <w:r>
        <w:rPr>
          <w:rFonts w:ascii="Times New Roman" w:eastAsia="宋体" w:hAnsi="Times New Roman"/>
          <w:lang w:eastAsia="zh-CN"/>
        </w:rPr>
        <w:t>”</w:t>
      </w:r>
      <w:r>
        <w:rPr>
          <w:rFonts w:ascii="Times New Roman" w:eastAsia="宋体" w:hAnsi="Times New Roman"/>
          <w:lang w:eastAsia="zh-CN"/>
        </w:rPr>
        <w:t>几秒钟就能将一名滑冰运动员从静止状态加速到指定速度，辅助滑冰运动员训练各种滑行技术。如图所示，某次训练，弹射装置在加速阶段将质量</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lang w:eastAsia="zh-CN"/>
        </w:rPr>
        <w:t>60 kg</w:t>
      </w:r>
      <w:r>
        <w:rPr>
          <w:rFonts w:ascii="Times New Roman" w:eastAsia="宋体" w:hAnsi="Times New Roman"/>
          <w:lang w:eastAsia="zh-CN"/>
        </w:rPr>
        <w:t>的滑冰运动员加速到速度</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lang w:eastAsia="zh-CN"/>
        </w:rPr>
        <w:t>8 m/s</w:t>
      </w:r>
      <w:r>
        <w:rPr>
          <w:rFonts w:ascii="Times New Roman" w:eastAsia="宋体" w:hAnsi="Times New Roman"/>
          <w:lang w:eastAsia="zh-CN"/>
        </w:rPr>
        <w:t>后水平向右抛出，运动员恰好从</w:t>
      </w:r>
      <w:r>
        <w:rPr>
          <w:rFonts w:ascii="Times New Roman" w:eastAsia="宋体" w:hAnsi="Times New Roman"/>
          <w:i/>
          <w:lang w:eastAsia="zh-CN"/>
        </w:rPr>
        <w:t>A</w:t>
      </w:r>
      <w:r>
        <w:rPr>
          <w:rFonts w:ascii="Times New Roman" w:eastAsia="宋体" w:hAnsi="Times New Roman"/>
          <w:lang w:eastAsia="zh-CN"/>
        </w:rPr>
        <w:t>点沿着圆弧的切线方向进入光滑圆弧轨道</w:t>
      </w:r>
      <w:r>
        <w:rPr>
          <w:rFonts w:ascii="Times New Roman" w:eastAsia="宋体" w:hAnsi="Times New Roman"/>
          <w:i/>
          <w:lang w:eastAsia="zh-CN"/>
        </w:rPr>
        <w:t>AB</w:t>
      </w:r>
      <w:r>
        <w:rPr>
          <w:rFonts w:ascii="Times New Roman" w:eastAsia="宋体" w:hAnsi="Times New Roman"/>
          <w:lang w:eastAsia="zh-CN"/>
        </w:rPr>
        <w:t>。</w:t>
      </w:r>
      <w:r>
        <w:rPr>
          <w:rFonts w:ascii="Times New Roman" w:eastAsia="宋体" w:hAnsi="Times New Roman"/>
          <w:i/>
          <w:lang w:eastAsia="zh-CN"/>
        </w:rPr>
        <w:t>AB</w:t>
      </w:r>
      <w:r>
        <w:rPr>
          <w:rFonts w:ascii="Times New Roman" w:eastAsia="宋体" w:hAnsi="Times New Roman"/>
          <w:lang w:eastAsia="zh-CN"/>
        </w:rPr>
        <w:t>圆弧轨道的半径为</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lang w:eastAsia="zh-CN"/>
        </w:rPr>
        <w:t>5 m</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点是圆弧轨道的最低点，圆弧轨道与水平轨道</w:t>
      </w:r>
      <w:r>
        <w:rPr>
          <w:rFonts w:ascii="Times New Roman" w:eastAsia="宋体" w:hAnsi="Times New Roman"/>
          <w:i/>
          <w:lang w:eastAsia="zh-CN"/>
        </w:rPr>
        <w:t>BD</w:t>
      </w:r>
      <w:r>
        <w:rPr>
          <w:rFonts w:ascii="Times New Roman" w:eastAsia="宋体" w:hAnsi="Times New Roman"/>
          <w:lang w:eastAsia="zh-CN"/>
        </w:rPr>
        <w:t>平滑连接，</w:t>
      </w:r>
      <w:r>
        <w:rPr>
          <w:rFonts w:ascii="Times New Roman" w:eastAsia="宋体" w:hAnsi="Times New Roman"/>
          <w:i/>
          <w:lang w:eastAsia="zh-CN"/>
        </w:rPr>
        <w:t>A</w:t>
      </w:r>
      <w:r>
        <w:rPr>
          <w:rFonts w:ascii="Times New Roman" w:eastAsia="宋体" w:hAnsi="Times New Roman"/>
          <w:lang w:eastAsia="zh-CN"/>
        </w:rPr>
        <w:t>与圆心</w:t>
      </w:r>
      <w:r>
        <w:rPr>
          <w:rFonts w:ascii="Times New Roman" w:eastAsia="宋体" w:hAnsi="Times New Roman"/>
          <w:i/>
          <w:lang w:eastAsia="zh-CN"/>
        </w:rPr>
        <w:t>O</w:t>
      </w:r>
      <w:r>
        <w:rPr>
          <w:rFonts w:ascii="Times New Roman" w:eastAsia="宋体" w:hAnsi="Times New Roman"/>
          <w:lang w:eastAsia="zh-CN"/>
        </w:rPr>
        <w:t>的连线与竖直方向成</w:t>
      </w:r>
      <w:r>
        <w:rPr>
          <w:rFonts w:ascii="Times New Roman" w:eastAsia="宋体" w:hAnsi="Times New Roman"/>
          <w:lang w:eastAsia="zh-CN"/>
        </w:rPr>
        <w:t>37°</w:t>
      </w:r>
      <w:r>
        <w:rPr>
          <w:rFonts w:ascii="Times New Roman" w:eastAsia="宋体" w:hAnsi="Times New Roman"/>
          <w:lang w:eastAsia="zh-CN"/>
        </w:rPr>
        <w:t>角。</w:t>
      </w:r>
      <w:r>
        <w:rPr>
          <w:rFonts w:ascii="Times New Roman" w:eastAsia="宋体" w:hAnsi="Times New Roman"/>
          <w:i/>
          <w:lang w:eastAsia="zh-CN"/>
        </w:rPr>
        <w:t>MN</w:t>
      </w:r>
      <w:r>
        <w:rPr>
          <w:rFonts w:ascii="Times New Roman" w:eastAsia="宋体" w:hAnsi="Times New Roman"/>
          <w:lang w:eastAsia="zh-CN"/>
        </w:rPr>
        <w:t>是一段粗糙的水平轨道，滑冰运动员与</w:t>
      </w:r>
      <w:r>
        <w:rPr>
          <w:rFonts w:ascii="Times New Roman" w:eastAsia="宋体" w:hAnsi="Times New Roman"/>
          <w:i/>
          <w:lang w:eastAsia="zh-CN"/>
        </w:rPr>
        <w:t>MN</w:t>
      </w:r>
      <w:r>
        <w:rPr>
          <w:rFonts w:ascii="Times New Roman" w:eastAsia="宋体" w:hAnsi="Times New Roman"/>
          <w:lang w:eastAsia="zh-CN"/>
        </w:rPr>
        <w:t>间的动摩擦因数</w:t>
      </w:r>
      <w:r>
        <w:rPr>
          <w:rFonts w:ascii="Times New Roman" w:eastAsia="宋体" w:hAnsi="Times New Roman"/>
          <w:i/>
        </w:rPr>
        <w:t>μ</w:t>
      </w:r>
      <w:r>
        <w:rPr>
          <w:rFonts w:ascii="Times New Roman" w:eastAsia="宋体" w:hAnsi="Times New Roman"/>
          <w:lang w:eastAsia="zh-CN"/>
        </w:rPr>
        <w:t>＝</w:t>
      </w:r>
      <w:r>
        <w:rPr>
          <w:rFonts w:ascii="Times New Roman" w:eastAsia="宋体" w:hAnsi="Times New Roman"/>
          <w:lang w:eastAsia="zh-CN"/>
        </w:rPr>
        <w:t>0.08</w:t>
      </w:r>
      <w:r>
        <w:rPr>
          <w:rFonts w:ascii="Times New Roman" w:eastAsia="宋体" w:hAnsi="Times New Roman"/>
          <w:lang w:eastAsia="zh-CN"/>
        </w:rPr>
        <w:t>，水平轨道其他部分光滑。最右侧是一个半径为</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lang w:eastAsia="zh-CN"/>
        </w:rPr>
        <w:t>2 m</w:t>
      </w:r>
      <w:r>
        <w:rPr>
          <w:rFonts w:ascii="Times New Roman" w:eastAsia="宋体" w:hAnsi="Times New Roman"/>
          <w:lang w:eastAsia="zh-CN"/>
        </w:rPr>
        <w:t>的半圆弧光滑轨道，</w:t>
      </w:r>
      <w:r>
        <w:rPr>
          <w:rFonts w:ascii="Times New Roman" w:eastAsia="宋体" w:hAnsi="Times New Roman"/>
          <w:i/>
          <w:lang w:eastAsia="zh-CN"/>
        </w:rPr>
        <w:t>C</w:t>
      </w:r>
      <w:r>
        <w:rPr>
          <w:rFonts w:ascii="Times New Roman" w:eastAsia="宋体" w:hAnsi="Times New Roman"/>
          <w:lang w:eastAsia="zh-CN"/>
        </w:rPr>
        <w:t>点是半圆弧光</w:t>
      </w:r>
      <w:proofErr w:type="gramStart"/>
      <w:r>
        <w:rPr>
          <w:rFonts w:ascii="Times New Roman" w:eastAsia="宋体" w:hAnsi="Times New Roman"/>
          <w:lang w:eastAsia="zh-CN"/>
        </w:rPr>
        <w:t>滑轨道</w:t>
      </w:r>
      <w:proofErr w:type="gramEnd"/>
      <w:r>
        <w:rPr>
          <w:rFonts w:ascii="Times New Roman" w:eastAsia="宋体" w:hAnsi="Times New Roman"/>
          <w:lang w:eastAsia="zh-CN"/>
        </w:rPr>
        <w:t>的最高点，半圆弧光</w:t>
      </w:r>
      <w:proofErr w:type="gramStart"/>
      <w:r>
        <w:rPr>
          <w:rFonts w:ascii="Times New Roman" w:eastAsia="宋体" w:hAnsi="Times New Roman"/>
          <w:lang w:eastAsia="zh-CN"/>
        </w:rPr>
        <w:t>滑轨道</w:t>
      </w:r>
      <w:proofErr w:type="gramEnd"/>
      <w:r>
        <w:rPr>
          <w:rFonts w:ascii="Times New Roman" w:eastAsia="宋体" w:hAnsi="Times New Roman"/>
          <w:lang w:eastAsia="zh-CN"/>
        </w:rPr>
        <w:t>与水平轨道</w:t>
      </w:r>
      <w:r>
        <w:rPr>
          <w:rFonts w:ascii="Times New Roman" w:eastAsia="宋体" w:hAnsi="Times New Roman"/>
          <w:i/>
          <w:lang w:eastAsia="zh-CN"/>
        </w:rPr>
        <w:t>BD</w:t>
      </w:r>
      <w:r>
        <w:rPr>
          <w:rFonts w:ascii="Times New Roman" w:eastAsia="宋体" w:hAnsi="Times New Roman"/>
          <w:lang w:eastAsia="zh-CN"/>
        </w:rPr>
        <w:t>在</w:t>
      </w:r>
      <w:r>
        <w:rPr>
          <w:rFonts w:ascii="Times New Roman" w:eastAsia="宋体" w:hAnsi="Times New Roman"/>
          <w:i/>
          <w:lang w:eastAsia="zh-CN"/>
        </w:rPr>
        <w:t>D</w:t>
      </w:r>
      <w:r>
        <w:rPr>
          <w:rFonts w:ascii="Times New Roman" w:eastAsia="宋体" w:hAnsi="Times New Roman"/>
          <w:lang w:eastAsia="zh-CN"/>
        </w:rPr>
        <w:t>点平滑连接。取重力加速度</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lang w:eastAsia="zh-CN"/>
        </w:rPr>
        <w:t>sin 37°</w:t>
      </w:r>
      <w:r>
        <w:rPr>
          <w:rFonts w:ascii="Times New Roman" w:eastAsia="宋体" w:hAnsi="Times New Roman"/>
          <w:lang w:eastAsia="zh-CN"/>
        </w:rPr>
        <w:t>＝</w:t>
      </w:r>
      <w:r>
        <w:rPr>
          <w:rFonts w:ascii="Times New Roman" w:eastAsia="宋体" w:hAnsi="Times New Roman"/>
          <w:lang w:eastAsia="zh-CN"/>
        </w:rPr>
        <w:t>0.6</w:t>
      </w:r>
      <w:r>
        <w:rPr>
          <w:rFonts w:ascii="Times New Roman" w:eastAsia="宋体" w:hAnsi="Times New Roman"/>
          <w:lang w:eastAsia="zh-CN"/>
        </w:rPr>
        <w:t>，</w:t>
      </w:r>
      <w:r>
        <w:rPr>
          <w:rFonts w:ascii="Times New Roman" w:eastAsia="宋体" w:hAnsi="Times New Roman"/>
          <w:lang w:eastAsia="zh-CN"/>
        </w:rPr>
        <w:t>cos 37°</w:t>
      </w:r>
      <w:r>
        <w:rPr>
          <w:rFonts w:ascii="Times New Roman" w:eastAsia="宋体" w:hAnsi="Times New Roman"/>
          <w:lang w:eastAsia="zh-CN"/>
        </w:rPr>
        <w:t>＝</w:t>
      </w:r>
      <w:r>
        <w:rPr>
          <w:rFonts w:ascii="Times New Roman" w:eastAsia="宋体" w:hAnsi="Times New Roman"/>
          <w:lang w:eastAsia="zh-CN"/>
        </w:rPr>
        <w:t>0.8</w:t>
      </w:r>
      <w:r>
        <w:rPr>
          <w:rFonts w:ascii="Times New Roman" w:eastAsia="宋体" w:hAnsi="Times New Roman"/>
          <w:lang w:eastAsia="zh-CN"/>
        </w:rPr>
        <w:t>。</w:t>
      </w:r>
      <w:r>
        <w:rPr>
          <w:rFonts w:ascii="Times New Roman" w:eastAsia="宋体" w:hAnsi="Times New Roman"/>
        </w:rPr>
        <w:t>整个运动过程中将运动员简化为一个质点。</w:t>
      </w:r>
    </w:p>
    <w:p w14:paraId="203A8081" w14:textId="77777777" w:rsidR="00D441D9" w:rsidRDefault="00D441D9">
      <w:pPr>
        <w:spacing w:after="0"/>
      </w:pPr>
    </w:p>
    <w:p w14:paraId="7F608BA2" w14:textId="77777777" w:rsidR="00D441D9" w:rsidRDefault="00000000">
      <w:pPr>
        <w:spacing w:after="0"/>
      </w:pPr>
      <w:r>
        <w:rPr>
          <w:noProof/>
        </w:rPr>
        <w:drawing>
          <wp:inline distT="0" distB="0" distL="0" distR="0" wp14:anchorId="7745F14C" wp14:editId="5146FB00">
            <wp:extent cx="2862072" cy="9509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8"/>
                    <a:stretch>
                      <a:fillRect/>
                    </a:stretch>
                  </pic:blipFill>
                  <pic:spPr>
                    <a:xfrm>
                      <a:off x="0" y="0"/>
                      <a:ext cx="2862072" cy="950976"/>
                    </a:xfrm>
                    <a:prstGeom prst="rect">
                      <a:avLst/>
                    </a:prstGeom>
                  </pic:spPr>
                </pic:pic>
              </a:graphicData>
            </a:graphic>
          </wp:inline>
        </w:drawing>
      </w:r>
    </w:p>
    <w:p w14:paraId="35D9BD97" w14:textId="77777777" w:rsidR="00D441D9"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求运动员水平抛出点距</w:t>
      </w:r>
      <w:r>
        <w:rPr>
          <w:rFonts w:ascii="Times New Roman" w:eastAsia="宋体" w:hAnsi="Times New Roman"/>
          <w:i/>
          <w:lang w:eastAsia="zh-CN"/>
        </w:rPr>
        <w:t>A</w:t>
      </w:r>
      <w:r>
        <w:rPr>
          <w:rFonts w:ascii="Times New Roman" w:eastAsia="宋体" w:hAnsi="Times New Roman"/>
          <w:lang w:eastAsia="zh-CN"/>
        </w:rPr>
        <w:t>点的竖直高度；</w:t>
      </w:r>
    </w:p>
    <w:p w14:paraId="7D4B0785" w14:textId="77777777" w:rsidR="00D441D9"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求运动员从</w:t>
      </w:r>
      <w:r>
        <w:rPr>
          <w:rFonts w:ascii="Times New Roman" w:eastAsia="宋体" w:hAnsi="Times New Roman"/>
          <w:i/>
          <w:lang w:eastAsia="zh-CN"/>
        </w:rPr>
        <w:t>A</w:t>
      </w:r>
      <w:r>
        <w:rPr>
          <w:rFonts w:ascii="Times New Roman" w:eastAsia="宋体" w:hAnsi="Times New Roman"/>
          <w:lang w:eastAsia="zh-CN"/>
        </w:rPr>
        <w:t>到</w:t>
      </w:r>
      <w:r>
        <w:rPr>
          <w:rFonts w:ascii="Times New Roman" w:eastAsia="宋体" w:hAnsi="Times New Roman"/>
          <w:i/>
          <w:lang w:eastAsia="zh-CN"/>
        </w:rPr>
        <w:t>B</w:t>
      </w:r>
      <w:r>
        <w:rPr>
          <w:rFonts w:ascii="Times New Roman" w:eastAsia="宋体" w:hAnsi="Times New Roman"/>
          <w:lang w:eastAsia="zh-CN"/>
        </w:rPr>
        <w:t>经过</w:t>
      </w:r>
      <w:r>
        <w:rPr>
          <w:rFonts w:ascii="Times New Roman" w:eastAsia="宋体" w:hAnsi="Times New Roman"/>
          <w:i/>
          <w:lang w:eastAsia="zh-CN"/>
        </w:rPr>
        <w:t>B</w:t>
      </w:r>
      <w:r>
        <w:rPr>
          <w:rFonts w:ascii="Times New Roman" w:eastAsia="宋体" w:hAnsi="Times New Roman"/>
          <w:lang w:eastAsia="zh-CN"/>
        </w:rPr>
        <w:t>点时对轨道的压力大小；</w:t>
      </w:r>
    </w:p>
    <w:p w14:paraId="426C65F6" w14:textId="77777777" w:rsidR="00D441D9"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若运动员恰好能通过</w:t>
      </w:r>
      <w:r>
        <w:rPr>
          <w:rFonts w:ascii="Times New Roman" w:eastAsia="宋体" w:hAnsi="Times New Roman"/>
          <w:i/>
          <w:lang w:eastAsia="zh-CN"/>
        </w:rPr>
        <w:t>C</w:t>
      </w:r>
      <w:r>
        <w:rPr>
          <w:rFonts w:ascii="Times New Roman" w:eastAsia="宋体" w:hAnsi="Times New Roman"/>
          <w:lang w:eastAsia="zh-CN"/>
        </w:rPr>
        <w:t>点，求</w:t>
      </w:r>
      <w:r>
        <w:rPr>
          <w:rFonts w:ascii="Times New Roman" w:eastAsia="宋体" w:hAnsi="Times New Roman"/>
          <w:i/>
          <w:lang w:eastAsia="zh-CN"/>
        </w:rPr>
        <w:t>MN</w:t>
      </w:r>
      <w:r>
        <w:rPr>
          <w:rFonts w:ascii="Times New Roman" w:eastAsia="宋体" w:hAnsi="Times New Roman"/>
          <w:lang w:eastAsia="zh-CN"/>
        </w:rPr>
        <w:t>的长度</w:t>
      </w:r>
      <w:r>
        <w:rPr>
          <w:rFonts w:ascii="Times New Roman" w:eastAsia="宋体" w:hAnsi="Times New Roman"/>
          <w:i/>
          <w:lang w:eastAsia="zh-CN"/>
        </w:rPr>
        <w:t>L</w:t>
      </w:r>
      <w:r>
        <w:rPr>
          <w:rFonts w:ascii="Times New Roman" w:eastAsia="宋体" w:hAnsi="Times New Roman"/>
          <w:lang w:eastAsia="zh-CN"/>
        </w:rPr>
        <w:t>。</w:t>
      </w:r>
    </w:p>
    <w:p w14:paraId="539076E4" w14:textId="77777777" w:rsidR="00D441D9" w:rsidRDefault="00000000">
      <w:pPr>
        <w:pStyle w:val="31"/>
        <w:spacing w:before="0" w:line="240" w:lineRule="auto"/>
        <w:rPr>
          <w:lang w:eastAsia="zh-CN"/>
        </w:rPr>
      </w:pPr>
      <w:r>
        <w:rPr>
          <w:lang w:eastAsia="zh-CN"/>
        </w:rPr>
        <w:t>15</w:t>
      </w:r>
      <w:r>
        <w:rPr>
          <w:lang w:eastAsia="zh-CN"/>
        </w:rPr>
        <w:t>、题库编号：</w:t>
      </w:r>
      <w:r>
        <w:rPr>
          <w:lang w:eastAsia="zh-CN"/>
        </w:rPr>
        <w:t>2023128Z14K8</w:t>
      </w:r>
    </w:p>
    <w:p w14:paraId="682DF193" w14:textId="77777777" w:rsidR="00D441D9" w:rsidRDefault="00000000">
      <w:pPr>
        <w:spacing w:after="0"/>
        <w:rPr>
          <w:lang w:eastAsia="zh-CN"/>
        </w:rPr>
      </w:pPr>
      <w:r>
        <w:rPr>
          <w:rFonts w:ascii="Times New Roman" w:eastAsia="宋体" w:hAnsi="Times New Roman"/>
          <w:lang w:eastAsia="zh-CN"/>
        </w:rPr>
        <w:t>(2022·</w:t>
      </w:r>
      <w:r>
        <w:rPr>
          <w:rFonts w:ascii="Times New Roman" w:eastAsia="宋体" w:hAnsi="Times New Roman"/>
          <w:lang w:eastAsia="zh-CN"/>
        </w:rPr>
        <w:t>丰城九中高一期末</w:t>
      </w:r>
      <w:r>
        <w:rPr>
          <w:rFonts w:ascii="Times New Roman" w:eastAsia="宋体" w:hAnsi="Times New Roman"/>
          <w:lang w:eastAsia="zh-CN"/>
        </w:rPr>
        <w:t>)</w:t>
      </w:r>
      <w:r>
        <w:rPr>
          <w:rFonts w:ascii="Times New Roman" w:eastAsia="宋体" w:hAnsi="Times New Roman"/>
          <w:lang w:eastAsia="zh-CN"/>
        </w:rPr>
        <w:t>如图，竖直放置的斜面</w:t>
      </w:r>
      <w:r>
        <w:rPr>
          <w:rFonts w:ascii="Times New Roman" w:eastAsia="宋体" w:hAnsi="Times New Roman"/>
          <w:i/>
          <w:lang w:eastAsia="zh-CN"/>
        </w:rPr>
        <w:t>AB</w:t>
      </w:r>
      <w:r>
        <w:rPr>
          <w:rFonts w:ascii="Times New Roman" w:eastAsia="宋体" w:hAnsi="Times New Roman"/>
          <w:lang w:eastAsia="zh-CN"/>
        </w:rPr>
        <w:t>的下端与光滑的圆弧轨道</w:t>
      </w:r>
      <w:r>
        <w:rPr>
          <w:rFonts w:ascii="Times New Roman" w:eastAsia="宋体" w:hAnsi="Times New Roman"/>
          <w:i/>
          <w:lang w:eastAsia="zh-CN"/>
        </w:rPr>
        <w:t>BCD</w:t>
      </w:r>
      <w:r>
        <w:rPr>
          <w:rFonts w:ascii="Times New Roman" w:eastAsia="宋体" w:hAnsi="Times New Roman"/>
          <w:lang w:eastAsia="zh-CN"/>
        </w:rPr>
        <w:t>的</w:t>
      </w:r>
      <w:r>
        <w:rPr>
          <w:rFonts w:ascii="Times New Roman" w:eastAsia="宋体" w:hAnsi="Times New Roman"/>
          <w:i/>
          <w:lang w:eastAsia="zh-CN"/>
        </w:rPr>
        <w:t>B</w:t>
      </w:r>
      <w:r>
        <w:rPr>
          <w:rFonts w:ascii="Times New Roman" w:eastAsia="宋体" w:hAnsi="Times New Roman"/>
          <w:lang w:eastAsia="zh-CN"/>
        </w:rPr>
        <w:t>端相切，圆弧半径</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lang w:eastAsia="zh-CN"/>
        </w:rPr>
        <w:t>0.8 m</w:t>
      </w:r>
      <w:r>
        <w:rPr>
          <w:rFonts w:ascii="Times New Roman" w:eastAsia="宋体" w:hAnsi="Times New Roman"/>
          <w:lang w:eastAsia="zh-CN"/>
        </w:rPr>
        <w:t>，圆心与</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在同一水平面上，</w:t>
      </w:r>
      <w:r>
        <w:rPr>
          <w:rFonts w:ascii="Times New Roman" w:eastAsia="宋体" w:hAnsi="Times New Roman"/>
          <w:i/>
          <w:lang w:eastAsia="zh-CN"/>
        </w:rPr>
        <w:t>OC</w:t>
      </w:r>
      <w:r>
        <w:rPr>
          <w:rFonts w:ascii="Times New Roman" w:eastAsia="宋体" w:hAnsi="Times New Roman"/>
          <w:lang w:eastAsia="zh-CN"/>
        </w:rPr>
        <w:t>沿竖直方向，</w:t>
      </w:r>
      <w:r>
        <w:rPr>
          <w:rFonts w:ascii="Times New Roman" w:eastAsia="宋体" w:hAnsi="Times New Roman"/>
          <w:i/>
          <w:lang w:eastAsia="zh-CN"/>
        </w:rPr>
        <w:t>OB</w:t>
      </w:r>
      <w:r>
        <w:rPr>
          <w:rFonts w:ascii="Times New Roman" w:eastAsia="宋体" w:hAnsi="Times New Roman"/>
          <w:lang w:eastAsia="zh-CN"/>
        </w:rPr>
        <w:t>与</w:t>
      </w:r>
      <w:r>
        <w:rPr>
          <w:rFonts w:ascii="Times New Roman" w:eastAsia="宋体" w:hAnsi="Times New Roman"/>
          <w:i/>
          <w:lang w:eastAsia="zh-CN"/>
        </w:rPr>
        <w:t>OC</w:t>
      </w:r>
      <w:r>
        <w:rPr>
          <w:rFonts w:ascii="Times New Roman" w:eastAsia="宋体" w:hAnsi="Times New Roman"/>
          <w:lang w:eastAsia="zh-CN"/>
        </w:rPr>
        <w:t>的夹角</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30°</w:t>
      </w:r>
      <w:r>
        <w:rPr>
          <w:rFonts w:ascii="Times New Roman" w:eastAsia="宋体" w:hAnsi="Times New Roman"/>
          <w:lang w:eastAsia="zh-CN"/>
        </w:rPr>
        <w:t>，现有一个质量</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lang w:eastAsia="zh-CN"/>
        </w:rPr>
        <w:t>1.0 kg</w:t>
      </w:r>
      <w:r>
        <w:rPr>
          <w:rFonts w:ascii="Times New Roman" w:eastAsia="宋体" w:hAnsi="Times New Roman"/>
          <w:lang w:eastAsia="zh-CN"/>
        </w:rPr>
        <w:t>的小物体从斜面上的</w:t>
      </w:r>
      <w:r>
        <w:rPr>
          <w:rFonts w:ascii="Times New Roman" w:eastAsia="宋体" w:hAnsi="Times New Roman"/>
          <w:i/>
          <w:lang w:eastAsia="zh-CN"/>
        </w:rPr>
        <w:t>A</w:t>
      </w:r>
      <w:r>
        <w:rPr>
          <w:rFonts w:ascii="Times New Roman" w:eastAsia="宋体" w:hAnsi="Times New Roman"/>
          <w:lang w:eastAsia="zh-CN"/>
        </w:rPr>
        <w:t>点无初速度滑下，已知小物体与斜面间的动摩擦因数为</w:t>
      </w:r>
      <w:r>
        <w:rPr>
          <w:rFonts w:ascii="Times New Roman" w:eastAsia="宋体" w:hAnsi="Times New Roman"/>
          <w:lang w:eastAsia="zh-CN"/>
        </w:rPr>
        <w:t>0.2</w:t>
      </w:r>
      <w:r>
        <w:rPr>
          <w:rFonts w:ascii="Times New Roman" w:eastAsia="宋体" w:hAnsi="Times New Roman"/>
          <w:lang w:eastAsia="zh-CN"/>
        </w:rPr>
        <w:t>，重力加速度</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，求：</w:t>
      </w:r>
    </w:p>
    <w:p w14:paraId="4599920F" w14:textId="77777777" w:rsidR="00D441D9" w:rsidRDefault="00D441D9">
      <w:pPr>
        <w:spacing w:after="0"/>
        <w:rPr>
          <w:lang w:eastAsia="zh-CN"/>
        </w:rPr>
      </w:pPr>
    </w:p>
    <w:p w14:paraId="2F851461" w14:textId="77777777" w:rsidR="00D441D9" w:rsidRDefault="00000000">
      <w:pPr>
        <w:spacing w:after="0"/>
      </w:pPr>
      <w:r>
        <w:rPr>
          <w:noProof/>
        </w:rPr>
        <w:lastRenderedPageBreak/>
        <w:drawing>
          <wp:inline distT="0" distB="0" distL="0" distR="0" wp14:anchorId="2B181BB9" wp14:editId="56EC5130">
            <wp:extent cx="1440180" cy="691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9"/>
                    <a:stretch>
                      <a:fillRect/>
                    </a:stretch>
                  </pic:blipFill>
                  <pic:spPr>
                    <a:xfrm>
                      <a:off x="0" y="0"/>
                      <a:ext cx="1440180" cy="691896"/>
                    </a:xfrm>
                    <a:prstGeom prst="rect">
                      <a:avLst/>
                    </a:prstGeom>
                  </pic:spPr>
                </pic:pic>
              </a:graphicData>
            </a:graphic>
          </wp:inline>
        </w:drawing>
      </w:r>
    </w:p>
    <w:p w14:paraId="1F6B994B" w14:textId="77777777" w:rsidR="00D441D9"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小物体在斜面上能够通过的路程；</w:t>
      </w:r>
    </w:p>
    <w:p w14:paraId="7DE493BB" w14:textId="77777777" w:rsidR="00D441D9"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小物体通过</w:t>
      </w:r>
      <w:r>
        <w:rPr>
          <w:rFonts w:ascii="Times New Roman" w:eastAsia="宋体" w:hAnsi="Times New Roman"/>
          <w:i/>
          <w:lang w:eastAsia="zh-CN"/>
        </w:rPr>
        <w:t>C</w:t>
      </w:r>
      <w:r>
        <w:rPr>
          <w:rFonts w:ascii="Times New Roman" w:eastAsia="宋体" w:hAnsi="Times New Roman"/>
          <w:lang w:eastAsia="zh-CN"/>
        </w:rPr>
        <w:t>点时，对</w:t>
      </w:r>
      <w:r>
        <w:rPr>
          <w:rFonts w:ascii="Times New Roman" w:eastAsia="宋体" w:hAnsi="Times New Roman"/>
          <w:i/>
          <w:lang w:eastAsia="zh-CN"/>
        </w:rPr>
        <w:t>C</w:t>
      </w:r>
      <w:r>
        <w:rPr>
          <w:rFonts w:ascii="Times New Roman" w:eastAsia="宋体" w:hAnsi="Times New Roman"/>
          <w:lang w:eastAsia="zh-CN"/>
        </w:rPr>
        <w:t>点的最大压力和最小压力大小。</w:t>
      </w:r>
    </w:p>
    <w:p w14:paraId="450463B2" w14:textId="77777777" w:rsidR="00D441D9" w:rsidRDefault="00000000">
      <w:pPr>
        <w:pStyle w:val="31"/>
        <w:spacing w:before="0" w:line="240" w:lineRule="auto"/>
        <w:rPr>
          <w:lang w:eastAsia="zh-CN"/>
        </w:rPr>
      </w:pPr>
      <w:r>
        <w:rPr>
          <w:lang w:eastAsia="zh-CN"/>
        </w:rPr>
        <w:t>16</w:t>
      </w:r>
      <w:r>
        <w:rPr>
          <w:lang w:eastAsia="zh-CN"/>
        </w:rPr>
        <w:t>、题库编号：</w:t>
      </w:r>
      <w:r>
        <w:rPr>
          <w:lang w:eastAsia="zh-CN"/>
        </w:rPr>
        <w:t>2023128Z11K9</w:t>
      </w:r>
    </w:p>
    <w:p w14:paraId="547179C1" w14:textId="77777777" w:rsidR="00D441D9" w:rsidRDefault="00000000">
      <w:pPr>
        <w:spacing w:after="0"/>
        <w:rPr>
          <w:lang w:eastAsia="zh-CN"/>
        </w:rPr>
      </w:pPr>
      <w:r>
        <w:rPr>
          <w:rFonts w:ascii="Times New Roman" w:eastAsia="宋体" w:hAnsi="Times New Roman"/>
          <w:lang w:eastAsia="zh-CN"/>
        </w:rPr>
        <w:t>汽车的质量为</w:t>
      </w:r>
      <w:r>
        <w:rPr>
          <w:rFonts w:ascii="Times New Roman" w:eastAsia="宋体" w:hAnsi="Times New Roman"/>
          <w:lang w:eastAsia="zh-CN"/>
        </w:rPr>
        <w:t>4×10</w:t>
      </w:r>
      <w:r>
        <w:rPr>
          <w:rFonts w:ascii="Times New Roman" w:eastAsia="宋体" w:hAnsi="Times New Roman"/>
          <w:vertAlign w:val="superscript"/>
          <w:lang w:eastAsia="zh-CN"/>
        </w:rPr>
        <w:t>3</w:t>
      </w:r>
      <w:r>
        <w:rPr>
          <w:rFonts w:ascii="Times New Roman" w:eastAsia="宋体" w:hAnsi="Times New Roman"/>
          <w:lang w:eastAsia="zh-CN"/>
        </w:rPr>
        <w:t xml:space="preserve"> kg</w:t>
      </w:r>
      <w:r>
        <w:rPr>
          <w:rFonts w:ascii="Times New Roman" w:eastAsia="宋体" w:hAnsi="Times New Roman"/>
          <w:lang w:eastAsia="zh-CN"/>
        </w:rPr>
        <w:t>，额定功率为</w:t>
      </w:r>
      <w:r>
        <w:rPr>
          <w:rFonts w:ascii="Times New Roman" w:eastAsia="宋体" w:hAnsi="Times New Roman"/>
          <w:lang w:eastAsia="zh-CN"/>
        </w:rPr>
        <w:t>30 kW</w:t>
      </w:r>
      <w:r>
        <w:rPr>
          <w:rFonts w:ascii="Times New Roman" w:eastAsia="宋体" w:hAnsi="Times New Roman"/>
          <w:lang w:eastAsia="zh-CN"/>
        </w:rPr>
        <w:t>，运动中阻力大小恒为车重力的</w:t>
      </w:r>
      <w:r>
        <w:rPr>
          <w:rFonts w:ascii="Times New Roman" w:eastAsia="宋体" w:hAnsi="Times New Roman"/>
          <w:lang w:eastAsia="zh-CN"/>
        </w:rPr>
        <w:t>0.1</w:t>
      </w:r>
      <w:r>
        <w:rPr>
          <w:rFonts w:ascii="Times New Roman" w:eastAsia="宋体" w:hAnsi="Times New Roman"/>
          <w:lang w:eastAsia="zh-CN"/>
        </w:rPr>
        <w:t>倍。汽车在水平路面上从静止开始以</w:t>
      </w:r>
      <w:r>
        <w:rPr>
          <w:rFonts w:ascii="Times New Roman" w:eastAsia="宋体" w:hAnsi="Times New Roman"/>
          <w:lang w:eastAsia="zh-CN"/>
        </w:rPr>
        <w:t>8×10</w:t>
      </w:r>
      <w:r>
        <w:rPr>
          <w:rFonts w:ascii="Times New Roman" w:eastAsia="宋体" w:hAnsi="Times New Roman"/>
          <w:vertAlign w:val="superscript"/>
          <w:lang w:eastAsia="zh-CN"/>
        </w:rPr>
        <w:t>3</w:t>
      </w:r>
      <w:r>
        <w:rPr>
          <w:rFonts w:ascii="Times New Roman" w:eastAsia="宋体" w:hAnsi="Times New Roman"/>
          <w:lang w:eastAsia="zh-CN"/>
        </w:rPr>
        <w:t xml:space="preserve"> N</w:t>
      </w:r>
      <w:r>
        <w:rPr>
          <w:rFonts w:ascii="Times New Roman" w:eastAsia="宋体" w:hAnsi="Times New Roman"/>
          <w:lang w:eastAsia="zh-CN"/>
        </w:rPr>
        <w:t>的牵引力启动</w:t>
      </w:r>
      <w:r>
        <w:rPr>
          <w:rFonts w:ascii="Times New Roman" w:eastAsia="宋体" w:hAnsi="Times New Roman"/>
          <w:lang w:eastAsia="zh-CN"/>
        </w:rPr>
        <w:t>(</w:t>
      </w:r>
      <w:r>
        <w:rPr>
          <w:rFonts w:ascii="Times New Roman" w:eastAsia="宋体" w:hAnsi="Times New Roman"/>
          <w:i/>
          <w:lang w:eastAsia="zh-CN"/>
        </w:rPr>
        <w:t>g</w:t>
      </w:r>
      <w:r>
        <w:rPr>
          <w:rFonts w:ascii="Times New Roman" w:eastAsia="宋体" w:hAnsi="Times New Roman"/>
          <w:lang w:eastAsia="zh-CN"/>
        </w:rPr>
        <w:t>取</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lang w:eastAsia="zh-CN"/>
        </w:rPr>
        <w:t>，求：</w:t>
      </w:r>
    </w:p>
    <w:p w14:paraId="2058D601" w14:textId="77777777" w:rsidR="00D441D9"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汽车所能达到的最大速度</w:t>
      </w:r>
      <w:r>
        <w:rPr>
          <w:rFonts w:ascii="Times New Roman" w:eastAsia="宋体" w:hAnsi="Times New Roman"/>
          <w:i/>
          <w:lang w:eastAsia="zh-CN"/>
        </w:rPr>
        <w:t>v</w:t>
      </w:r>
      <w:r>
        <w:rPr>
          <w:rFonts w:ascii="Times New Roman" w:eastAsia="宋体" w:hAnsi="Times New Roman"/>
          <w:vertAlign w:val="subscript"/>
          <w:lang w:eastAsia="zh-CN"/>
        </w:rPr>
        <w:t>max</w:t>
      </w:r>
      <w:r>
        <w:rPr>
          <w:rFonts w:ascii="Times New Roman" w:eastAsia="宋体" w:hAnsi="Times New Roman"/>
          <w:lang w:eastAsia="zh-CN"/>
        </w:rPr>
        <w:t>；</w:t>
      </w:r>
    </w:p>
    <w:p w14:paraId="0B16A5A1" w14:textId="77777777" w:rsidR="00D441D9"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汽车能保持</w:t>
      </w:r>
      <w:proofErr w:type="gramStart"/>
      <w:r>
        <w:rPr>
          <w:rFonts w:ascii="Times New Roman" w:eastAsia="宋体" w:hAnsi="Times New Roman"/>
          <w:lang w:eastAsia="zh-CN"/>
        </w:rPr>
        <w:t>匀</w:t>
      </w:r>
      <w:proofErr w:type="gramEnd"/>
      <w:r>
        <w:rPr>
          <w:rFonts w:ascii="Times New Roman" w:eastAsia="宋体" w:hAnsi="Times New Roman"/>
          <w:lang w:eastAsia="zh-CN"/>
        </w:rPr>
        <w:t>加速运动的最长时间</w:t>
      </w:r>
      <w:r>
        <w:rPr>
          <w:rFonts w:ascii="Times New Roman" w:eastAsia="宋体" w:hAnsi="Times New Roman"/>
          <w:i/>
          <w:lang w:eastAsia="zh-CN"/>
        </w:rPr>
        <w:t>t</w:t>
      </w:r>
      <w:r>
        <w:rPr>
          <w:rFonts w:ascii="Times New Roman" w:eastAsia="宋体" w:hAnsi="Times New Roman"/>
          <w:vertAlign w:val="subscript"/>
          <w:lang w:eastAsia="zh-CN"/>
        </w:rPr>
        <w:t>m</w:t>
      </w:r>
      <w:r>
        <w:rPr>
          <w:rFonts w:ascii="Times New Roman" w:eastAsia="宋体" w:hAnsi="Times New Roman"/>
          <w:lang w:eastAsia="zh-CN"/>
        </w:rPr>
        <w:t>；</w:t>
      </w:r>
    </w:p>
    <w:p w14:paraId="7EDCCCFA" w14:textId="77777777" w:rsidR="00D441D9"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汽车加速度为</w:t>
      </w:r>
      <w:r>
        <w:rPr>
          <w:rFonts w:ascii="Times New Roman" w:eastAsia="宋体" w:hAnsi="Times New Roman"/>
          <w:lang w:eastAsia="zh-CN"/>
        </w:rPr>
        <w:t>0.6 m/s</w:t>
      </w:r>
      <w:r>
        <w:rPr>
          <w:rFonts w:ascii="Times New Roman" w:eastAsia="宋体" w:hAnsi="Times New Roman"/>
          <w:vertAlign w:val="superscript"/>
          <w:lang w:eastAsia="zh-CN"/>
        </w:rPr>
        <w:t>2</w:t>
      </w:r>
      <w:r>
        <w:rPr>
          <w:rFonts w:ascii="Times New Roman" w:eastAsia="宋体" w:hAnsi="Times New Roman"/>
          <w:lang w:eastAsia="zh-CN"/>
        </w:rPr>
        <w:t>时的速度大小</w:t>
      </w:r>
      <w:r>
        <w:rPr>
          <w:rFonts w:ascii="Times New Roman" w:eastAsia="宋体" w:hAnsi="Times New Roman"/>
          <w:i/>
          <w:lang w:eastAsia="zh-CN"/>
        </w:rPr>
        <w:t>v</w:t>
      </w:r>
      <w:r>
        <w:rPr>
          <w:rFonts w:ascii="Times New Roman" w:eastAsia="宋体" w:hAnsi="Times New Roman"/>
          <w:lang w:eastAsia="zh-CN"/>
        </w:rPr>
        <w:t>；</w:t>
      </w:r>
    </w:p>
    <w:p w14:paraId="77B09B90" w14:textId="77777777" w:rsidR="00D441D9" w:rsidRDefault="00000000">
      <w:pPr>
        <w:spacing w:after="0"/>
        <w:rPr>
          <w:lang w:eastAsia="zh-CN"/>
        </w:rPr>
      </w:pPr>
      <w:r>
        <w:rPr>
          <w:rFonts w:ascii="Times New Roman" w:eastAsia="宋体" w:hAnsi="Times New Roman"/>
          <w:lang w:eastAsia="zh-CN"/>
        </w:rPr>
        <w:t>(4)</w:t>
      </w:r>
      <w:r>
        <w:rPr>
          <w:rFonts w:ascii="Times New Roman" w:eastAsia="宋体" w:hAnsi="Times New Roman"/>
          <w:lang w:eastAsia="zh-CN"/>
        </w:rPr>
        <w:t>汽车在匀加速运动的过程中发动机做的功</w:t>
      </w:r>
      <w:r>
        <w:rPr>
          <w:rFonts w:ascii="Times New Roman" w:eastAsia="宋体" w:hAnsi="Times New Roman"/>
          <w:i/>
          <w:lang w:eastAsia="zh-CN"/>
        </w:rPr>
        <w:t>W</w:t>
      </w:r>
      <w:r>
        <w:rPr>
          <w:rFonts w:ascii="Times New Roman" w:eastAsia="宋体" w:hAnsi="Times New Roman"/>
          <w:lang w:eastAsia="zh-CN"/>
        </w:rPr>
        <w:t>。</w:t>
      </w:r>
    </w:p>
    <w:p w14:paraId="4D4CD02F" w14:textId="77777777" w:rsidR="00D441D9" w:rsidRDefault="00D441D9">
      <w:pPr>
        <w:spacing w:after="0"/>
        <w:rPr>
          <w:lang w:eastAsia="zh-CN"/>
        </w:rPr>
      </w:pPr>
    </w:p>
    <w:p w14:paraId="16DB7212" w14:textId="77777777" w:rsidR="00D441D9" w:rsidRDefault="00D441D9">
      <w:pPr>
        <w:spacing w:after="0"/>
        <w:rPr>
          <w:lang w:eastAsia="zh-CN"/>
        </w:rPr>
      </w:pPr>
    </w:p>
    <w:p w14:paraId="7BB3CB97" w14:textId="77777777" w:rsidR="00D441D9" w:rsidRDefault="00D441D9">
      <w:pPr>
        <w:spacing w:after="0"/>
        <w:rPr>
          <w:lang w:eastAsia="zh-CN"/>
        </w:rPr>
      </w:pPr>
    </w:p>
    <w:p w14:paraId="3B9662C1" w14:textId="77777777" w:rsidR="00D441D9" w:rsidRDefault="00D441D9">
      <w:pPr>
        <w:spacing w:after="0"/>
        <w:rPr>
          <w:lang w:eastAsia="zh-CN"/>
        </w:rPr>
      </w:pPr>
    </w:p>
    <w:p w14:paraId="13576C8B" w14:textId="77777777" w:rsidR="00D441D9" w:rsidRDefault="00D441D9">
      <w:pPr>
        <w:spacing w:after="0"/>
        <w:rPr>
          <w:lang w:eastAsia="zh-CN"/>
        </w:rPr>
      </w:pPr>
    </w:p>
    <w:p w14:paraId="1BEBCF97" w14:textId="77777777" w:rsidR="00D441D9" w:rsidRDefault="00000000">
      <w:pPr>
        <w:pStyle w:val="31"/>
        <w:spacing w:before="0" w:line="240" w:lineRule="auto"/>
        <w:rPr>
          <w:lang w:eastAsia="zh-CN"/>
        </w:rPr>
      </w:pPr>
      <w:r>
        <w:rPr>
          <w:lang w:eastAsia="zh-CN"/>
        </w:rPr>
        <w:t>17</w:t>
      </w:r>
      <w:r>
        <w:rPr>
          <w:lang w:eastAsia="zh-CN"/>
        </w:rPr>
        <w:t>、题库编号：</w:t>
      </w:r>
      <w:r>
        <w:rPr>
          <w:lang w:eastAsia="zh-CN"/>
        </w:rPr>
        <w:t>2023128Z11K12</w:t>
      </w:r>
    </w:p>
    <w:p w14:paraId="40878515" w14:textId="77777777" w:rsidR="00D441D9" w:rsidRDefault="00000000">
      <w:pPr>
        <w:spacing w:after="0"/>
        <w:rPr>
          <w:lang w:eastAsia="zh-CN"/>
        </w:rPr>
      </w:pPr>
      <w:r>
        <w:rPr>
          <w:rFonts w:ascii="Times New Roman" w:eastAsia="宋体" w:hAnsi="Times New Roman"/>
          <w:lang w:eastAsia="zh-CN"/>
        </w:rPr>
        <w:t>汽车发动机的额定功率为</w:t>
      </w:r>
      <w:r>
        <w:rPr>
          <w:rFonts w:ascii="Times New Roman" w:eastAsia="宋体" w:hAnsi="Times New Roman"/>
          <w:lang w:eastAsia="zh-CN"/>
        </w:rPr>
        <w:t>60 kW</w:t>
      </w:r>
      <w:r>
        <w:rPr>
          <w:rFonts w:ascii="Times New Roman" w:eastAsia="宋体" w:hAnsi="Times New Roman"/>
          <w:lang w:eastAsia="zh-CN"/>
        </w:rPr>
        <w:t>，汽车的质量为</w:t>
      </w:r>
      <w:r>
        <w:rPr>
          <w:rFonts w:ascii="Times New Roman" w:eastAsia="宋体" w:hAnsi="Times New Roman"/>
          <w:lang w:eastAsia="zh-CN"/>
        </w:rPr>
        <w:t>4</w:t>
      </w:r>
      <w:r>
        <w:rPr>
          <w:rFonts w:ascii="Times New Roman" w:eastAsia="宋体" w:hAnsi="Times New Roman"/>
          <w:lang w:eastAsia="zh-CN"/>
        </w:rPr>
        <w:t>吨，当它行驶在坡度为</w:t>
      </w:r>
      <w:r>
        <w:rPr>
          <w:rFonts w:ascii="Times New Roman" w:eastAsia="宋体" w:hAnsi="Times New Roman"/>
          <w:i/>
        </w:rPr>
        <w:t>α</w:t>
      </w:r>
      <w:r>
        <w:rPr>
          <w:rFonts w:ascii="Times New Roman" w:eastAsia="宋体" w:hAnsi="Times New Roman"/>
          <w:lang w:eastAsia="zh-CN"/>
        </w:rPr>
        <w:t xml:space="preserve">(sin </w:t>
      </w:r>
      <w:r>
        <w:rPr>
          <w:rFonts w:ascii="Times New Roman" w:eastAsia="宋体" w:hAnsi="Times New Roman"/>
          <w:i/>
        </w:rPr>
        <w:t>α</w:t>
      </w:r>
      <w:r>
        <w:rPr>
          <w:rFonts w:ascii="Times New Roman" w:eastAsia="宋体" w:hAnsi="Times New Roman"/>
          <w:lang w:eastAsia="zh-CN"/>
        </w:rPr>
        <w:t>＝</w:t>
      </w:r>
      <w:r>
        <w:rPr>
          <w:rFonts w:ascii="Times New Roman" w:eastAsia="宋体" w:hAnsi="Times New Roman"/>
          <w:lang w:eastAsia="zh-CN"/>
        </w:rPr>
        <w:t>0.02)</w:t>
      </w:r>
      <w:r>
        <w:rPr>
          <w:rFonts w:ascii="Times New Roman" w:eastAsia="宋体" w:hAnsi="Times New Roman"/>
          <w:lang w:eastAsia="zh-CN"/>
        </w:rPr>
        <w:t>的长直公路上时，如图所示，所受摩擦力为车重力的</w:t>
      </w:r>
      <w:r>
        <w:rPr>
          <w:rFonts w:ascii="Times New Roman" w:eastAsia="宋体" w:hAnsi="Times New Roman"/>
          <w:lang w:eastAsia="zh-CN"/>
        </w:rPr>
        <w:t>0.1</w:t>
      </w:r>
      <w:r>
        <w:rPr>
          <w:rFonts w:ascii="Times New Roman" w:eastAsia="宋体" w:hAnsi="Times New Roman"/>
          <w:lang w:eastAsia="zh-CN"/>
        </w:rPr>
        <w:t>倍</w:t>
      </w:r>
      <w:r>
        <w:rPr>
          <w:rFonts w:ascii="Times New Roman" w:eastAsia="宋体" w:hAnsi="Times New Roman"/>
          <w:lang w:eastAsia="zh-CN"/>
        </w:rPr>
        <w:t>(</w:t>
      </w:r>
      <w:r>
        <w:rPr>
          <w:rFonts w:ascii="Times New Roman" w:eastAsia="宋体" w:hAnsi="Times New Roman"/>
          <w:lang w:eastAsia="zh-CN"/>
        </w:rPr>
        <w:t>不计空气阻力，</w:t>
      </w:r>
      <w:r>
        <w:rPr>
          <w:rFonts w:ascii="Times New Roman" w:eastAsia="宋体" w:hAnsi="Times New Roman"/>
          <w:i/>
          <w:lang w:eastAsia="zh-CN"/>
        </w:rPr>
        <w:t>g</w:t>
      </w:r>
      <w:r>
        <w:rPr>
          <w:rFonts w:ascii="Times New Roman" w:eastAsia="宋体" w:hAnsi="Times New Roman"/>
          <w:lang w:eastAsia="zh-CN"/>
        </w:rPr>
        <w:t>取</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lang w:eastAsia="zh-CN"/>
        </w:rPr>
        <w:t>，求：</w:t>
      </w:r>
      <w:r>
        <w:rPr>
          <w:rFonts w:ascii="Times New Roman" w:eastAsia="宋体" w:hAnsi="Times New Roman"/>
          <w:lang w:eastAsia="zh-CN"/>
        </w:rPr>
        <w:t>(</w:t>
      </w:r>
      <w:r>
        <w:rPr>
          <w:rFonts w:ascii="Times New Roman" w:eastAsia="宋体" w:hAnsi="Times New Roman"/>
          <w:lang w:eastAsia="zh-CN"/>
        </w:rPr>
        <w:t>结果均保留三位有效数字</w:t>
      </w:r>
      <w:r>
        <w:rPr>
          <w:rFonts w:ascii="Times New Roman" w:eastAsia="宋体" w:hAnsi="Times New Roman"/>
          <w:lang w:eastAsia="zh-CN"/>
        </w:rPr>
        <w:t>)</w:t>
      </w:r>
    </w:p>
    <w:p w14:paraId="2A095D6F" w14:textId="77777777" w:rsidR="00D441D9"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汽车所能达到的最大速度的大小；</w:t>
      </w:r>
    </w:p>
    <w:p w14:paraId="445226E4" w14:textId="77777777" w:rsidR="00D441D9"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若汽车从静止开始以</w:t>
      </w:r>
      <w:r>
        <w:rPr>
          <w:rFonts w:ascii="Times New Roman" w:eastAsia="宋体" w:hAnsi="Times New Roman"/>
          <w:lang w:eastAsia="zh-CN"/>
        </w:rPr>
        <w:t>0.6 m/s</w:t>
      </w:r>
      <w:r>
        <w:rPr>
          <w:rFonts w:ascii="Times New Roman" w:eastAsia="宋体" w:hAnsi="Times New Roman"/>
          <w:vertAlign w:val="superscript"/>
          <w:lang w:eastAsia="zh-CN"/>
        </w:rPr>
        <w:t>2</w:t>
      </w:r>
      <w:r>
        <w:rPr>
          <w:rFonts w:ascii="Times New Roman" w:eastAsia="宋体" w:hAnsi="Times New Roman"/>
          <w:lang w:eastAsia="zh-CN"/>
        </w:rPr>
        <w:t>的加速度做匀加速直线运动，则此过程能维持多长时间；</w:t>
      </w:r>
    </w:p>
    <w:p w14:paraId="1EAAE22E" w14:textId="77777777" w:rsidR="00D441D9"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当汽车从静止开始以</w:t>
      </w:r>
      <w:r>
        <w:rPr>
          <w:rFonts w:ascii="Times New Roman" w:eastAsia="宋体" w:hAnsi="Times New Roman"/>
          <w:lang w:eastAsia="zh-CN"/>
        </w:rPr>
        <w:t>0.6 m/s</w:t>
      </w:r>
      <w:r>
        <w:rPr>
          <w:rFonts w:ascii="Times New Roman" w:eastAsia="宋体" w:hAnsi="Times New Roman"/>
          <w:vertAlign w:val="superscript"/>
          <w:lang w:eastAsia="zh-CN"/>
        </w:rPr>
        <w:t>2</w:t>
      </w:r>
      <w:r>
        <w:rPr>
          <w:rFonts w:ascii="Times New Roman" w:eastAsia="宋体" w:hAnsi="Times New Roman"/>
          <w:lang w:eastAsia="zh-CN"/>
        </w:rPr>
        <w:t>的加速度</w:t>
      </w:r>
      <w:proofErr w:type="gramStart"/>
      <w:r>
        <w:rPr>
          <w:rFonts w:ascii="Times New Roman" w:eastAsia="宋体" w:hAnsi="Times New Roman"/>
          <w:lang w:eastAsia="zh-CN"/>
        </w:rPr>
        <w:t>匀</w:t>
      </w:r>
      <w:proofErr w:type="gramEnd"/>
      <w:r>
        <w:rPr>
          <w:rFonts w:ascii="Times New Roman" w:eastAsia="宋体" w:hAnsi="Times New Roman"/>
          <w:lang w:eastAsia="zh-CN"/>
        </w:rPr>
        <w:t>加速行驶直到</w:t>
      </w:r>
      <w:proofErr w:type="gramStart"/>
      <w:r>
        <w:rPr>
          <w:rFonts w:ascii="Times New Roman" w:eastAsia="宋体" w:hAnsi="Times New Roman"/>
          <w:lang w:eastAsia="zh-CN"/>
        </w:rPr>
        <w:t>匀</w:t>
      </w:r>
      <w:proofErr w:type="gramEnd"/>
      <w:r>
        <w:rPr>
          <w:rFonts w:ascii="Times New Roman" w:eastAsia="宋体" w:hAnsi="Times New Roman"/>
          <w:lang w:eastAsia="zh-CN"/>
        </w:rPr>
        <w:t>加速过程的速度达到最大值的过程中，汽车做功为多少。</w:t>
      </w:r>
    </w:p>
    <w:p w14:paraId="1CB3C106" w14:textId="77777777" w:rsidR="00D441D9" w:rsidRDefault="00D441D9">
      <w:pPr>
        <w:spacing w:after="0"/>
        <w:rPr>
          <w:lang w:eastAsia="zh-CN"/>
        </w:rPr>
      </w:pPr>
    </w:p>
    <w:p w14:paraId="3700D381" w14:textId="77777777" w:rsidR="00D441D9" w:rsidRDefault="00D441D9">
      <w:pPr>
        <w:spacing w:after="0"/>
        <w:rPr>
          <w:lang w:eastAsia="zh-CN"/>
        </w:rPr>
      </w:pPr>
    </w:p>
    <w:p w14:paraId="35BECAEA" w14:textId="77777777" w:rsidR="00D441D9" w:rsidRDefault="00D441D9">
      <w:pPr>
        <w:spacing w:after="0"/>
        <w:rPr>
          <w:lang w:eastAsia="zh-CN"/>
        </w:rPr>
      </w:pPr>
    </w:p>
    <w:p w14:paraId="737B3EAF" w14:textId="77777777" w:rsidR="00D441D9" w:rsidRDefault="00D441D9">
      <w:pPr>
        <w:spacing w:after="0"/>
        <w:rPr>
          <w:lang w:eastAsia="zh-CN"/>
        </w:rPr>
      </w:pPr>
    </w:p>
    <w:p w14:paraId="5A20AAF2" w14:textId="77777777" w:rsidR="00D441D9" w:rsidRDefault="00D441D9">
      <w:pPr>
        <w:spacing w:after="0"/>
        <w:rPr>
          <w:lang w:eastAsia="zh-CN"/>
        </w:rPr>
      </w:pPr>
    </w:p>
    <w:p w14:paraId="324AEAFE" w14:textId="77777777" w:rsidR="00D441D9" w:rsidRDefault="00000000">
      <w:pPr>
        <w:pStyle w:val="31"/>
        <w:spacing w:before="0" w:line="240" w:lineRule="auto"/>
        <w:rPr>
          <w:lang w:eastAsia="zh-CN"/>
        </w:rPr>
      </w:pPr>
      <w:r>
        <w:rPr>
          <w:lang w:eastAsia="zh-CN"/>
        </w:rPr>
        <w:t>18</w:t>
      </w:r>
      <w:r>
        <w:rPr>
          <w:lang w:eastAsia="zh-CN"/>
        </w:rPr>
        <w:t>、题库编号：</w:t>
      </w:r>
      <w:r>
        <w:rPr>
          <w:lang w:eastAsia="zh-CN"/>
        </w:rPr>
        <w:t>2023127Z101KK10</w:t>
      </w:r>
    </w:p>
    <w:p w14:paraId="7F25ED62" w14:textId="77777777" w:rsidR="00D441D9"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成都树德中学高一月考</w:t>
      </w:r>
      <w:r>
        <w:rPr>
          <w:rFonts w:ascii="Times New Roman" w:eastAsia="宋体" w:hAnsi="Times New Roman"/>
          <w:lang w:eastAsia="zh-CN"/>
        </w:rPr>
        <w:t>)2020</w:t>
      </w:r>
      <w:r>
        <w:rPr>
          <w:rFonts w:ascii="Times New Roman" w:eastAsia="宋体" w:hAnsi="Times New Roman"/>
          <w:lang w:eastAsia="zh-CN"/>
        </w:rPr>
        <w:t>年</w:t>
      </w:r>
      <w:r>
        <w:rPr>
          <w:rFonts w:ascii="Times New Roman" w:eastAsia="宋体" w:hAnsi="Times New Roman"/>
          <w:lang w:eastAsia="zh-CN"/>
        </w:rPr>
        <w:t>7</w:t>
      </w:r>
      <w:r>
        <w:rPr>
          <w:rFonts w:ascii="Times New Roman" w:eastAsia="宋体" w:hAnsi="Times New Roman"/>
          <w:lang w:eastAsia="zh-CN"/>
        </w:rPr>
        <w:t>月</w:t>
      </w:r>
      <w:r>
        <w:rPr>
          <w:rFonts w:ascii="Times New Roman" w:eastAsia="宋体" w:hAnsi="Times New Roman"/>
          <w:lang w:eastAsia="zh-CN"/>
        </w:rPr>
        <w:t>23</w:t>
      </w:r>
      <w:r>
        <w:rPr>
          <w:rFonts w:ascii="Times New Roman" w:eastAsia="宋体" w:hAnsi="Times New Roman"/>
          <w:lang w:eastAsia="zh-CN"/>
        </w:rPr>
        <w:t>日，我国首次火星探测任务</w:t>
      </w:r>
      <w:r>
        <w:rPr>
          <w:rFonts w:ascii="Times New Roman" w:eastAsia="宋体" w:hAnsi="Times New Roman"/>
          <w:lang w:eastAsia="zh-CN"/>
        </w:rPr>
        <w:t>“</w:t>
      </w:r>
      <w:r>
        <w:rPr>
          <w:rFonts w:ascii="Times New Roman" w:eastAsia="宋体" w:hAnsi="Times New Roman"/>
          <w:lang w:eastAsia="zh-CN"/>
        </w:rPr>
        <w:t>天问一号</w:t>
      </w:r>
      <w:r>
        <w:rPr>
          <w:rFonts w:ascii="Times New Roman" w:eastAsia="宋体" w:hAnsi="Times New Roman"/>
          <w:lang w:eastAsia="zh-CN"/>
        </w:rPr>
        <w:t>”</w:t>
      </w:r>
      <w:r>
        <w:rPr>
          <w:rFonts w:ascii="Times New Roman" w:eastAsia="宋体" w:hAnsi="Times New Roman"/>
          <w:lang w:eastAsia="zh-CN"/>
        </w:rPr>
        <w:t>探测器，在中国文昌航天发射场，应用长征五号运载火箭送入地火转移轨道。火星距离地球最远时有</w:t>
      </w:r>
      <w:r>
        <w:rPr>
          <w:rFonts w:ascii="Times New Roman" w:eastAsia="宋体" w:hAnsi="Times New Roman"/>
          <w:lang w:eastAsia="zh-CN"/>
        </w:rPr>
        <w:t>4</w:t>
      </w:r>
      <w:r>
        <w:rPr>
          <w:rFonts w:ascii="Times New Roman" w:eastAsia="宋体" w:hAnsi="Times New Roman"/>
          <w:lang w:eastAsia="zh-CN"/>
        </w:rPr>
        <w:t>亿公里，最近时大约</w:t>
      </w:r>
      <w:r>
        <w:rPr>
          <w:rFonts w:ascii="Times New Roman" w:eastAsia="宋体" w:hAnsi="Times New Roman"/>
          <w:lang w:eastAsia="zh-CN"/>
        </w:rPr>
        <w:t>0.55</w:t>
      </w:r>
      <w:r>
        <w:rPr>
          <w:rFonts w:ascii="Times New Roman" w:eastAsia="宋体" w:hAnsi="Times New Roman"/>
          <w:lang w:eastAsia="zh-CN"/>
        </w:rPr>
        <w:t>亿公里。由于距离遥远，地球与火星之间的信号传输会有长时间的延时。当火星离我们最远时，从地球发出一个指令，约</w:t>
      </w:r>
      <w:r>
        <w:rPr>
          <w:rFonts w:ascii="Times New Roman" w:eastAsia="宋体" w:hAnsi="Times New Roman"/>
          <w:lang w:eastAsia="zh-CN"/>
        </w:rPr>
        <w:t>22</w:t>
      </w:r>
      <w:r>
        <w:rPr>
          <w:rFonts w:ascii="Times New Roman" w:eastAsia="宋体" w:hAnsi="Times New Roman"/>
          <w:lang w:eastAsia="zh-CN"/>
        </w:rPr>
        <w:t>分钟才能到达火星。为</w:t>
      </w:r>
      <w:r>
        <w:rPr>
          <w:rFonts w:ascii="Times New Roman" w:eastAsia="宋体" w:hAnsi="Times New Roman"/>
          <w:lang w:eastAsia="zh-CN"/>
        </w:rPr>
        <w:t>了节省燃料，我们要等火星与地球之间相对位置合适的时候发射探测器。受天体运行规律的影响，这样的发射机会很少。为简化计算，已知火星的公转周期约是地球公转周期的</w:t>
      </w:r>
      <w:r>
        <w:rPr>
          <w:rFonts w:ascii="Times New Roman" w:eastAsia="宋体" w:hAnsi="Times New Roman"/>
          <w:lang w:eastAsia="zh-CN"/>
        </w:rPr>
        <w:t>1.9</w:t>
      </w:r>
      <w:r>
        <w:rPr>
          <w:rFonts w:ascii="Times New Roman" w:eastAsia="宋体" w:hAnsi="Times New Roman"/>
          <w:lang w:eastAsia="zh-CN"/>
        </w:rPr>
        <w:t>倍，认为地球和火星在同一平面上、沿同一方向绕太阳做匀速圆周运动，如图所示。根据上述材料，结合所学知识，判断下列说法正确的是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6D10C402" w14:textId="77777777" w:rsidR="00D441D9" w:rsidRDefault="00D441D9">
      <w:pPr>
        <w:spacing w:after="0"/>
        <w:rPr>
          <w:lang w:eastAsia="zh-CN"/>
        </w:rPr>
      </w:pPr>
    </w:p>
    <w:p w14:paraId="373C60DC" w14:textId="77777777" w:rsidR="00D441D9" w:rsidRDefault="00000000">
      <w:pPr>
        <w:spacing w:after="0"/>
      </w:pPr>
      <w:r>
        <w:rPr>
          <w:noProof/>
        </w:rPr>
        <w:drawing>
          <wp:inline distT="0" distB="0" distL="0" distR="0" wp14:anchorId="42F37521" wp14:editId="10E152E6">
            <wp:extent cx="894588"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0"/>
                    <a:stretch>
                      <a:fillRect/>
                    </a:stretch>
                  </pic:blipFill>
                  <pic:spPr>
                    <a:xfrm>
                      <a:off x="0" y="0"/>
                      <a:ext cx="894588" cy="1066800"/>
                    </a:xfrm>
                    <a:prstGeom prst="rect">
                      <a:avLst/>
                    </a:prstGeom>
                  </pic:spPr>
                </pic:pic>
              </a:graphicData>
            </a:graphic>
          </wp:inline>
        </w:drawing>
      </w:r>
    </w:p>
    <w:p w14:paraId="225CB390" w14:textId="77777777" w:rsidR="00D441D9"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．当火星离地球最近时，地球上发出的指令需要约</w:t>
      </w:r>
      <w:r>
        <w:rPr>
          <w:rFonts w:ascii="Times New Roman" w:eastAsia="宋体" w:hAnsi="Times New Roman"/>
          <w:lang w:eastAsia="zh-CN"/>
        </w:rPr>
        <w:t>10</w:t>
      </w:r>
      <w:r>
        <w:rPr>
          <w:rFonts w:ascii="Times New Roman" w:eastAsia="宋体" w:hAnsi="Times New Roman"/>
          <w:lang w:eastAsia="zh-CN"/>
        </w:rPr>
        <w:t>分钟到达火星</w:t>
      </w:r>
    </w:p>
    <w:p w14:paraId="59615468" w14:textId="77777777" w:rsidR="00D441D9"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．下一个发射时机需要再等约</w:t>
      </w:r>
      <w:r>
        <w:rPr>
          <w:rFonts w:ascii="Times New Roman" w:eastAsia="宋体" w:hAnsi="Times New Roman"/>
          <w:lang w:eastAsia="zh-CN"/>
        </w:rPr>
        <w:t>2.7</w:t>
      </w:r>
      <w:r>
        <w:rPr>
          <w:rFonts w:ascii="Times New Roman" w:eastAsia="宋体" w:hAnsi="Times New Roman"/>
          <w:lang w:eastAsia="zh-CN"/>
        </w:rPr>
        <w:t>年</w:t>
      </w:r>
    </w:p>
    <w:p w14:paraId="05F0035C" w14:textId="77777777" w:rsidR="00D441D9"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．探测器加速后刚离开</w:t>
      </w:r>
      <w:r>
        <w:rPr>
          <w:rFonts w:ascii="Times New Roman" w:eastAsia="宋体" w:hAnsi="Times New Roman"/>
          <w:i/>
          <w:lang w:eastAsia="zh-CN"/>
        </w:rPr>
        <w:t>A</w:t>
      </w:r>
      <w:r>
        <w:rPr>
          <w:rFonts w:ascii="Times New Roman" w:eastAsia="宋体" w:hAnsi="Times New Roman"/>
          <w:lang w:eastAsia="zh-CN"/>
        </w:rPr>
        <w:t>处的加速度与速度均比火星在轨时的要大</w:t>
      </w:r>
    </w:p>
    <w:p w14:paraId="63BD9146" w14:textId="77777777" w:rsidR="00D441D9"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．如果火星运动到</w:t>
      </w:r>
      <w:r>
        <w:rPr>
          <w:rFonts w:ascii="Times New Roman" w:eastAsia="宋体" w:hAnsi="Times New Roman"/>
          <w:i/>
          <w:lang w:eastAsia="zh-CN"/>
        </w:rPr>
        <w:t>B</w:t>
      </w:r>
      <w:r>
        <w:rPr>
          <w:rFonts w:ascii="Times New Roman" w:eastAsia="宋体" w:hAnsi="Times New Roman"/>
          <w:lang w:eastAsia="zh-CN"/>
        </w:rPr>
        <w:t>点，地球恰好在</w:t>
      </w:r>
      <w:r>
        <w:rPr>
          <w:rFonts w:ascii="Times New Roman" w:eastAsia="宋体" w:hAnsi="Times New Roman"/>
          <w:i/>
          <w:lang w:eastAsia="zh-CN"/>
        </w:rPr>
        <w:t>A</w:t>
      </w:r>
      <w:r>
        <w:rPr>
          <w:rFonts w:ascii="Times New Roman" w:eastAsia="宋体" w:hAnsi="Times New Roman"/>
          <w:lang w:eastAsia="zh-CN"/>
        </w:rPr>
        <w:t>点时发射探测器，那么探测器将沿轨迹</w:t>
      </w:r>
      <w:r>
        <w:rPr>
          <w:rFonts w:ascii="Times New Roman" w:eastAsia="宋体" w:hAnsi="Times New Roman"/>
          <w:i/>
          <w:lang w:eastAsia="zh-CN"/>
        </w:rPr>
        <w:t>AC</w:t>
      </w:r>
      <w:r>
        <w:rPr>
          <w:rFonts w:ascii="Times New Roman" w:eastAsia="宋体" w:hAnsi="Times New Roman"/>
          <w:lang w:eastAsia="zh-CN"/>
        </w:rPr>
        <w:t>运动到</w:t>
      </w:r>
      <w:r>
        <w:rPr>
          <w:rFonts w:ascii="Times New Roman" w:eastAsia="宋体" w:hAnsi="Times New Roman"/>
          <w:i/>
          <w:lang w:eastAsia="zh-CN"/>
        </w:rPr>
        <w:t>C</w:t>
      </w:r>
      <w:r>
        <w:rPr>
          <w:rFonts w:ascii="Times New Roman" w:eastAsia="宋体" w:hAnsi="Times New Roman"/>
          <w:lang w:eastAsia="zh-CN"/>
        </w:rPr>
        <w:t>点时，恰好与火星相遇</w:t>
      </w:r>
    </w:p>
    <w:p w14:paraId="7A7B14C0" w14:textId="77777777" w:rsidR="00D441D9" w:rsidRDefault="00000000">
      <w:pPr>
        <w:pStyle w:val="31"/>
        <w:spacing w:before="0" w:line="240" w:lineRule="auto"/>
        <w:rPr>
          <w:lang w:eastAsia="zh-CN"/>
        </w:rPr>
      </w:pPr>
      <w:r>
        <w:rPr>
          <w:lang w:eastAsia="zh-CN"/>
        </w:rPr>
        <w:t>19</w:t>
      </w:r>
      <w:r>
        <w:rPr>
          <w:lang w:eastAsia="zh-CN"/>
        </w:rPr>
        <w:t>、题库编号：</w:t>
      </w:r>
      <w:r>
        <w:rPr>
          <w:lang w:eastAsia="zh-CN"/>
        </w:rPr>
        <w:t>2023127Z102KK7</w:t>
      </w:r>
    </w:p>
    <w:p w14:paraId="5ED80049" w14:textId="77777777" w:rsidR="00D441D9" w:rsidRDefault="00000000">
      <w:pPr>
        <w:spacing w:after="0"/>
        <w:rPr>
          <w:lang w:eastAsia="zh-CN"/>
        </w:rPr>
      </w:pPr>
      <w:r>
        <w:rPr>
          <w:rFonts w:ascii="Times New Roman" w:eastAsia="宋体" w:hAnsi="Times New Roman"/>
          <w:lang w:eastAsia="zh-CN"/>
        </w:rPr>
        <w:t>双星系统由两颗恒星组成，两恒星在相互引力的作用下，分别围绕其连线上的某一点做周期相同的匀速圆周运动。研究发现，双星系统演化过程中，两星的总质量、距离和周期均可能发生变化。若某双星系统中两星做匀速圆周运动的周期为</w:t>
      </w:r>
      <w:r>
        <w:rPr>
          <w:rFonts w:ascii="Times New Roman" w:eastAsia="宋体" w:hAnsi="Times New Roman"/>
          <w:i/>
          <w:lang w:eastAsia="zh-CN"/>
        </w:rPr>
        <w:t>T</w:t>
      </w:r>
      <w:r>
        <w:rPr>
          <w:rFonts w:ascii="Times New Roman" w:eastAsia="宋体" w:hAnsi="Times New Roman"/>
          <w:lang w:eastAsia="zh-CN"/>
        </w:rPr>
        <w:t>，经过一段时间演化后，两星总质量变为原来的</w:t>
      </w:r>
      <w:r>
        <w:rPr>
          <w:rFonts w:ascii="Times New Roman" w:eastAsia="宋体" w:hAnsi="Times New Roman"/>
          <w:i/>
          <w:lang w:eastAsia="zh-CN"/>
        </w:rPr>
        <w:t>k</w:t>
      </w:r>
      <w:r>
        <w:rPr>
          <w:rFonts w:ascii="Times New Roman" w:eastAsia="宋体" w:hAnsi="Times New Roman"/>
          <w:lang w:eastAsia="zh-CN"/>
        </w:rPr>
        <w:t>倍，两星之间的距离变为原来的</w:t>
      </w:r>
      <w:r>
        <w:rPr>
          <w:rFonts w:ascii="Times New Roman" w:eastAsia="宋体" w:hAnsi="Times New Roman"/>
          <w:i/>
          <w:lang w:eastAsia="zh-CN"/>
        </w:rPr>
        <w:t>n</w:t>
      </w:r>
      <w:r>
        <w:rPr>
          <w:rFonts w:ascii="Times New Roman" w:eastAsia="宋体" w:hAnsi="Times New Roman"/>
          <w:lang w:eastAsia="zh-CN"/>
        </w:rPr>
        <w:t>倍，则此时两星做匀速圆周运动的周期为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42C1B4C8" w14:textId="1B831D81" w:rsidR="00D441D9" w:rsidRDefault="00000000">
      <w:pPr>
        <w:spacing w:after="0"/>
        <w:rPr>
          <w:lang w:eastAsia="zh-CN"/>
        </w:rPr>
      </w:pPr>
      <w:r>
        <w:rPr>
          <w:rFonts w:ascii="Times New Roman" w:eastAsia="宋体" w:hAnsi="Times New Roman"/>
          <w:lang w:eastAsia="zh-CN"/>
        </w:rPr>
        <w:t>A.</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n,k</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T</w:t>
      </w:r>
      <w:r>
        <w:rPr>
          <w:rFonts w:ascii="Times New Roman" w:eastAsia="宋体" w:hAnsi="Times New Roman"/>
          <w:lang w:eastAsia="zh-CN"/>
        </w:rPr>
        <w:t>B.</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n</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,k</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proofErr w:type="gramStart"/>
      <w:r>
        <w:rPr>
          <w:rFonts w:ascii="Times New Roman" w:eastAsia="宋体" w:hAnsi="Times New Roman"/>
          <w:i/>
          <w:lang w:eastAsia="zh-CN"/>
        </w:rPr>
        <w:t>T</w:t>
      </w:r>
      <w:r>
        <w:rPr>
          <w:rFonts w:ascii="Times New Roman" w:eastAsia="宋体" w:hAnsi="Times New Roman"/>
          <w:lang w:eastAsia="zh-CN"/>
        </w:rPr>
        <w:t xml:space="preserve">  </w:t>
      </w:r>
      <w:r>
        <w:rPr>
          <w:rFonts w:ascii="Times New Roman" w:eastAsia="宋体" w:hAnsi="Times New Roman"/>
          <w:lang w:eastAsia="zh-CN"/>
        </w:rPr>
        <w:tab/>
      </w:r>
      <w:proofErr w:type="gramEnd"/>
      <w:r>
        <w:rPr>
          <w:rFonts w:ascii="Times New Roman" w:eastAsia="宋体" w:hAnsi="Times New Roman"/>
          <w:lang w:eastAsia="zh-CN"/>
        </w:rPr>
        <w:t>C.</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n</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,k</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T</w:t>
      </w:r>
      <w:r>
        <w:rPr>
          <w:rFonts w:ascii="Times New Roman" w:eastAsia="宋体" w:hAnsi="Times New Roman"/>
          <w:lang w:eastAsia="zh-CN"/>
        </w:rPr>
        <w:t xml:space="preserve">  D.</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n</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,k</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T</w:t>
      </w:r>
      <w:r>
        <w:rPr>
          <w:rFonts w:ascii="Times New Roman" w:eastAsia="宋体" w:hAnsi="Times New Roman"/>
          <w:lang w:eastAsia="zh-CN"/>
        </w:rPr>
        <w:t xml:space="preserve">  </w:t>
      </w:r>
      <w:r>
        <w:rPr>
          <w:rFonts w:ascii="Times New Roman" w:eastAsia="宋体" w:hAnsi="Times New Roman"/>
          <w:lang w:eastAsia="zh-CN"/>
        </w:rPr>
        <w:tab/>
      </w:r>
    </w:p>
    <w:p w14:paraId="1C413393" w14:textId="77777777" w:rsidR="00D441D9" w:rsidRDefault="00000000">
      <w:pPr>
        <w:pStyle w:val="31"/>
        <w:spacing w:before="0" w:line="240" w:lineRule="auto"/>
        <w:rPr>
          <w:lang w:eastAsia="zh-CN"/>
        </w:rPr>
      </w:pPr>
      <w:r>
        <w:rPr>
          <w:lang w:eastAsia="zh-CN"/>
        </w:rPr>
        <w:t>20</w:t>
      </w:r>
      <w:r>
        <w:rPr>
          <w:lang w:eastAsia="zh-CN"/>
        </w:rPr>
        <w:t>、题库编号：</w:t>
      </w:r>
      <w:r>
        <w:rPr>
          <w:lang w:eastAsia="zh-CN"/>
        </w:rPr>
        <w:t>2023127Z102KK9</w:t>
      </w:r>
    </w:p>
    <w:p w14:paraId="0C645CDB" w14:textId="77777777" w:rsidR="00D441D9"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w:t>
      </w:r>
      <w:r>
        <w:rPr>
          <w:rFonts w:ascii="Times New Roman" w:eastAsia="宋体" w:hAnsi="Times New Roman"/>
          <w:lang w:eastAsia="zh-CN"/>
        </w:rPr>
        <w:t>如图所示，三个质量均为</w:t>
      </w:r>
      <w:r>
        <w:rPr>
          <w:rFonts w:ascii="Times New Roman" w:eastAsia="宋体" w:hAnsi="Times New Roman"/>
          <w:i/>
          <w:lang w:eastAsia="zh-CN"/>
        </w:rPr>
        <w:t>M</w:t>
      </w:r>
      <w:r>
        <w:rPr>
          <w:rFonts w:ascii="Times New Roman" w:eastAsia="宋体" w:hAnsi="Times New Roman"/>
          <w:lang w:eastAsia="zh-CN"/>
        </w:rPr>
        <w:t>的星球位于边长为</w:t>
      </w:r>
      <w:r>
        <w:rPr>
          <w:rFonts w:ascii="Times New Roman" w:eastAsia="宋体" w:hAnsi="Times New Roman"/>
          <w:i/>
          <w:lang w:eastAsia="zh-CN"/>
        </w:rPr>
        <w:t>L</w:t>
      </w:r>
      <w:r>
        <w:rPr>
          <w:rFonts w:ascii="Times New Roman" w:eastAsia="宋体" w:hAnsi="Times New Roman"/>
          <w:lang w:eastAsia="zh-CN"/>
        </w:rPr>
        <w:t>的等边三角形的三个顶点上。如果它们中的每一个都在相互的引力作用下沿外接于等边三角形的圆轨道运行而保持等边三角形不变，已知引力常量为</w:t>
      </w:r>
      <w:r>
        <w:rPr>
          <w:rFonts w:ascii="Times New Roman" w:eastAsia="宋体" w:hAnsi="Times New Roman"/>
          <w:i/>
          <w:lang w:eastAsia="zh-CN"/>
        </w:rPr>
        <w:t>G</w:t>
      </w:r>
      <w:r>
        <w:rPr>
          <w:rFonts w:ascii="Times New Roman" w:eastAsia="宋体" w:hAnsi="Times New Roman"/>
          <w:lang w:eastAsia="zh-CN"/>
        </w:rPr>
        <w:t>，下列说法正确的是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014AF7DB" w14:textId="77777777" w:rsidR="00D441D9" w:rsidRDefault="00D441D9">
      <w:pPr>
        <w:spacing w:after="0"/>
        <w:rPr>
          <w:lang w:eastAsia="zh-CN"/>
        </w:rPr>
      </w:pPr>
    </w:p>
    <w:p w14:paraId="34134C2C" w14:textId="77777777" w:rsidR="00D441D9" w:rsidRDefault="00000000">
      <w:pPr>
        <w:spacing w:after="0"/>
      </w:pPr>
      <w:r>
        <w:rPr>
          <w:noProof/>
        </w:rPr>
        <w:lastRenderedPageBreak/>
        <w:drawing>
          <wp:inline distT="0" distB="0" distL="0" distR="0" wp14:anchorId="2F360837" wp14:editId="46E5E478">
            <wp:extent cx="995172" cy="9966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1"/>
                    <a:stretch>
                      <a:fillRect/>
                    </a:stretch>
                  </pic:blipFill>
                  <pic:spPr>
                    <a:xfrm>
                      <a:off x="0" y="0"/>
                      <a:ext cx="995172" cy="996696"/>
                    </a:xfrm>
                    <a:prstGeom prst="rect">
                      <a:avLst/>
                    </a:prstGeom>
                  </pic:spPr>
                </pic:pic>
              </a:graphicData>
            </a:graphic>
          </wp:inline>
        </w:drawing>
      </w:r>
    </w:p>
    <w:p w14:paraId="635E15FD" w14:textId="77777777" w:rsidR="00D441D9"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．它们运行的轨道半径为</w:t>
      </w:r>
      <w:r>
        <w:rPr>
          <w:rFonts w:ascii="Times New Roman" w:eastAsia="宋体" w:hAnsi="Times New Roman"/>
        </w:rPr>
        <w:fldChar w:fldCharType="begin"/>
      </w:r>
      <w:r>
        <w:rPr>
          <w:rFonts w:ascii="Times New Roman" w:eastAsia="宋体" w:hAnsi="Times New Roman"/>
          <w:lang w:eastAsia="zh-CN"/>
        </w:rPr>
        <w:instrText>eq \f(\r(3)</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L</w:t>
      </w:r>
    </w:p>
    <w:p w14:paraId="2B7E86BB" w14:textId="77777777" w:rsidR="00D441D9"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．它们运行的速度大小为</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GM,L</w:instrText>
      </w:r>
      <w:r>
        <w:rPr>
          <w:rFonts w:ascii="Times New Roman" w:eastAsia="宋体" w:hAnsi="Times New Roman"/>
          <w:lang w:eastAsia="zh-CN"/>
        </w:rPr>
        <w:instrText>))</w:instrText>
      </w:r>
      <w:r>
        <w:rPr>
          <w:rFonts w:ascii="Times New Roman" w:eastAsia="宋体" w:hAnsi="Times New Roman"/>
        </w:rPr>
        <w:fldChar w:fldCharType="end"/>
      </w:r>
    </w:p>
    <w:p w14:paraId="300380D0" w14:textId="77777777" w:rsidR="00D441D9"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．其中一个星球受到另外两个星球的万有引力的合力指向圆心</w:t>
      </w:r>
      <w:r>
        <w:rPr>
          <w:rFonts w:ascii="Times New Roman" w:eastAsia="宋体" w:hAnsi="Times New Roman"/>
          <w:i/>
          <w:lang w:eastAsia="zh-CN"/>
        </w:rPr>
        <w:t>O</w:t>
      </w:r>
    </w:p>
    <w:p w14:paraId="11716CFA" w14:textId="77777777" w:rsidR="00D441D9"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．其中一个星球受到另外两个星球的万有引力的合力大小为</w:t>
      </w:r>
      <w:r>
        <w:rPr>
          <w:rFonts w:ascii="Times New Roman" w:eastAsia="宋体" w:hAnsi="Times New Roman"/>
        </w:rPr>
        <w:fldChar w:fldCharType="begin"/>
      </w:r>
      <w:r>
        <w:rPr>
          <w:rFonts w:ascii="Times New Roman" w:eastAsia="宋体" w:hAnsi="Times New Roman"/>
          <w:lang w:eastAsia="zh-CN"/>
        </w:rPr>
        <w:instrText>eq \f(\r(3)</w:instrText>
      </w:r>
      <w:r>
        <w:rPr>
          <w:rFonts w:ascii="Times New Roman" w:eastAsia="宋体" w:hAnsi="Times New Roman"/>
          <w:i/>
          <w:lang w:eastAsia="zh-CN"/>
        </w:rPr>
        <w:instrText>GM</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p>
    <w:p w14:paraId="476E7C40" w14:textId="77777777" w:rsidR="00D441D9" w:rsidRDefault="00000000">
      <w:pPr>
        <w:spacing w:after="0"/>
        <w:rPr>
          <w:lang w:eastAsia="zh-CN"/>
        </w:rPr>
      </w:pPr>
      <w:r>
        <w:rPr>
          <w:lang w:eastAsia="zh-CN"/>
        </w:rPr>
        <w:t>1</w:t>
      </w:r>
      <w:r>
        <w:rPr>
          <w:lang w:eastAsia="zh-CN"/>
        </w:rPr>
        <w:t>、答案：</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物体受重力和支持力作用，根据动能定理得</w:t>
      </w:r>
      <w:r>
        <w:rPr>
          <w:rFonts w:ascii="Times New Roman" w:eastAsia="宋体" w:hAnsi="Times New Roman"/>
          <w:i/>
          <w:lang w:eastAsia="zh-CN"/>
        </w:rPr>
        <w:t>W</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i/>
          <w:lang w:eastAsia="zh-CN"/>
        </w:rPr>
        <w:t>mgH</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2</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1</w:t>
      </w:r>
      <w:r>
        <w:rPr>
          <w:rFonts w:ascii="Times New Roman" w:eastAsia="宋体" w:hAnsi="Times New Roman"/>
          <w:vertAlign w:val="superscript"/>
          <w:lang w:eastAsia="zh-CN"/>
        </w:rPr>
        <w:t>2</w:t>
      </w:r>
      <w:r>
        <w:rPr>
          <w:rFonts w:ascii="Times New Roman" w:eastAsia="宋体" w:hAnsi="Times New Roman"/>
          <w:lang w:eastAsia="zh-CN"/>
        </w:rPr>
        <w:t>，故选项</w:t>
      </w:r>
      <w:r>
        <w:rPr>
          <w:rFonts w:ascii="Times New Roman" w:eastAsia="宋体" w:hAnsi="Times New Roman"/>
          <w:lang w:eastAsia="zh-CN"/>
        </w:rPr>
        <w:t>B</w:t>
      </w:r>
      <w:r>
        <w:rPr>
          <w:rFonts w:ascii="Times New Roman" w:eastAsia="宋体" w:hAnsi="Times New Roman"/>
          <w:lang w:eastAsia="zh-CN"/>
        </w:rPr>
        <w:t>正确，</w:t>
      </w: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错误；对电梯，所受合力做功等于电梯动能的变化量，故选项</w:t>
      </w:r>
      <w:r>
        <w:rPr>
          <w:rFonts w:ascii="Times New Roman" w:eastAsia="宋体" w:hAnsi="Times New Roman"/>
          <w:lang w:eastAsia="zh-CN"/>
        </w:rPr>
        <w:t>A</w:t>
      </w:r>
      <w:r>
        <w:rPr>
          <w:rFonts w:ascii="Times New Roman" w:eastAsia="宋体" w:hAnsi="Times New Roman"/>
          <w:lang w:eastAsia="zh-CN"/>
        </w:rPr>
        <w:t>错误。</w:t>
      </w:r>
      <w:r>
        <w:rPr>
          <w:rFonts w:ascii="Times New Roman" w:eastAsia="宋体" w:hAnsi="Times New Roman"/>
          <w:lang w:eastAsia="zh-CN"/>
        </w:rPr>
        <w:t>]</w:t>
      </w:r>
    </w:p>
    <w:p w14:paraId="74A17D63" w14:textId="77777777" w:rsidR="00D441D9" w:rsidRDefault="00000000">
      <w:pPr>
        <w:spacing w:after="0"/>
        <w:rPr>
          <w:lang w:eastAsia="zh-CN"/>
        </w:rPr>
      </w:pPr>
      <w:r>
        <w:rPr>
          <w:lang w:eastAsia="zh-CN"/>
        </w:rPr>
        <w:t>2</w:t>
      </w:r>
      <w:r>
        <w:rPr>
          <w:lang w:eastAsia="zh-CN"/>
        </w:rPr>
        <w:t>、答案：</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设阳台离地面的高度为</w:t>
      </w:r>
      <w:r>
        <w:rPr>
          <w:rFonts w:ascii="Times New Roman" w:eastAsia="宋体" w:hAnsi="Times New Roman"/>
          <w:i/>
          <w:lang w:eastAsia="zh-CN"/>
        </w:rPr>
        <w:t>h</w:t>
      </w:r>
      <w:r>
        <w:rPr>
          <w:rFonts w:ascii="Times New Roman" w:eastAsia="宋体" w:hAnsi="Times New Roman"/>
          <w:lang w:eastAsia="zh-CN"/>
        </w:rPr>
        <w:t>，根据动能定理得</w:t>
      </w:r>
      <w:r>
        <w:rPr>
          <w:rFonts w:ascii="Times New Roman" w:eastAsia="宋体" w:hAnsi="Times New Roman"/>
          <w:i/>
          <w:lang w:eastAsia="zh-CN"/>
        </w:rPr>
        <w:t>mgh</w:t>
      </w:r>
      <w:r>
        <w:rPr>
          <w:rFonts w:ascii="Times New Roman" w:eastAsia="宋体" w:hAnsi="Times New Roman"/>
          <w:lang w:eastAsia="zh-CN"/>
        </w:rPr>
        <w:t>＝</w:t>
      </w:r>
      <w:r>
        <w:rPr>
          <w:rFonts w:ascii="Times New Roman" w:eastAsia="宋体" w:hAnsi="Times New Roman"/>
          <w:i/>
          <w:lang w:eastAsia="zh-CN"/>
        </w:rPr>
        <w:t>E</w:t>
      </w:r>
      <w:r>
        <w:rPr>
          <w:rFonts w:ascii="Times New Roman" w:eastAsia="宋体" w:hAnsi="Times New Roman"/>
          <w:vertAlign w:val="subscript"/>
          <w:lang w:eastAsia="zh-CN"/>
        </w:rPr>
        <w:t>k</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0</w:t>
      </w:r>
      <w:r>
        <w:rPr>
          <w:rFonts w:ascii="Times New Roman" w:eastAsia="宋体" w:hAnsi="Times New Roman"/>
          <w:vertAlign w:val="superscript"/>
          <w:lang w:eastAsia="zh-CN"/>
        </w:rPr>
        <w:t>2</w:t>
      </w:r>
      <w:r>
        <w:rPr>
          <w:rFonts w:ascii="Times New Roman" w:eastAsia="宋体" w:hAnsi="Times New Roman"/>
          <w:lang w:eastAsia="zh-CN"/>
        </w:rPr>
        <w:t>，三个小球质量相同，初速度相同，高度相同，所以三个球落地时动能相同，</w:t>
      </w:r>
      <w:r>
        <w:rPr>
          <w:rFonts w:ascii="Times New Roman" w:eastAsia="宋体" w:hAnsi="Times New Roman"/>
          <w:lang w:eastAsia="zh-CN"/>
        </w:rPr>
        <w:t>B</w:t>
      </w:r>
      <w:r>
        <w:rPr>
          <w:rFonts w:ascii="Times New Roman" w:eastAsia="宋体" w:hAnsi="Times New Roman"/>
          <w:lang w:eastAsia="zh-CN"/>
        </w:rPr>
        <w:t>正确。</w:t>
      </w:r>
      <w:r>
        <w:rPr>
          <w:rFonts w:ascii="Times New Roman" w:eastAsia="宋体" w:hAnsi="Times New Roman"/>
          <w:lang w:eastAsia="zh-CN"/>
        </w:rPr>
        <w:t>]</w:t>
      </w:r>
    </w:p>
    <w:p w14:paraId="72542C82" w14:textId="77777777" w:rsidR="00D441D9" w:rsidRDefault="00000000">
      <w:pPr>
        <w:spacing w:after="0"/>
        <w:rPr>
          <w:lang w:eastAsia="zh-CN"/>
        </w:rPr>
      </w:pPr>
      <w:r>
        <w:rPr>
          <w:lang w:eastAsia="zh-CN"/>
        </w:rPr>
        <w:t>3</w:t>
      </w:r>
      <w:r>
        <w:rPr>
          <w:lang w:eastAsia="zh-CN"/>
        </w:rPr>
        <w:t>、答案：</w:t>
      </w:r>
      <w:r>
        <w:rPr>
          <w:rFonts w:ascii="Times New Roman" w:eastAsia="宋体" w:hAnsi="Times New Roman"/>
          <w:lang w:eastAsia="zh-CN"/>
        </w:rPr>
        <w:t>A</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根据动能定理得，第一段过程：</w:t>
      </w:r>
      <w:r>
        <w:rPr>
          <w:rFonts w:ascii="Times New Roman" w:eastAsia="宋体" w:hAnsi="Times New Roman"/>
          <w:i/>
          <w:lang w:eastAsia="zh-CN"/>
        </w:rPr>
        <w:t>W</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，第二段过程：</w:t>
      </w:r>
      <w:r>
        <w:rPr>
          <w:rFonts w:ascii="Times New Roman" w:eastAsia="宋体" w:hAnsi="Times New Roman"/>
          <w:i/>
          <w:lang w:eastAsia="zh-CN"/>
        </w:rPr>
        <w:t>W</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w:t>
      </w:r>
      <w:r>
        <w:rPr>
          <w:rFonts w:ascii="Times New Roman" w:eastAsia="宋体" w:hAnsi="Times New Roman"/>
          <w:lang w:eastAsia="zh-CN"/>
        </w:rPr>
        <w:t>(2</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\f(3</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，解得</w:t>
      </w:r>
      <w:r>
        <w:rPr>
          <w:rFonts w:ascii="Times New Roman" w:eastAsia="宋体" w:hAnsi="Times New Roman"/>
          <w:i/>
          <w:lang w:eastAsia="zh-CN"/>
        </w:rPr>
        <w:t>W</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W</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1∶3</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w:t>
      </w:r>
    </w:p>
    <w:p w14:paraId="223C66A6" w14:textId="77777777" w:rsidR="00D441D9" w:rsidRDefault="00000000">
      <w:pPr>
        <w:spacing w:after="0"/>
        <w:rPr>
          <w:lang w:eastAsia="zh-CN"/>
        </w:rPr>
      </w:pPr>
      <w:r>
        <w:rPr>
          <w:lang w:eastAsia="zh-CN"/>
        </w:rPr>
        <w:t>4</w:t>
      </w:r>
      <w:r>
        <w:rPr>
          <w:lang w:eastAsia="zh-CN"/>
        </w:rPr>
        <w:t>、答案：</w:t>
      </w:r>
    </w:p>
    <w:p w14:paraId="023AA5AE" w14:textId="77777777" w:rsidR="00D441D9" w:rsidRDefault="00000000">
      <w:pPr>
        <w:spacing w:after="0"/>
        <w:rPr>
          <w:lang w:eastAsia="zh-CN"/>
        </w:rPr>
      </w:pPr>
      <w:r>
        <w:rPr>
          <w:rFonts w:ascii="Times New Roman" w:eastAsia="宋体" w:hAnsi="Times New Roman"/>
          <w:lang w:eastAsia="zh-CN"/>
        </w:rPr>
        <w:t>(1)14.4 J</w:t>
      </w:r>
      <w:r>
        <w:rPr>
          <w:rFonts w:ascii="Times New Roman" w:eastAsia="宋体" w:hAnsi="Times New Roman"/>
          <w:lang w:eastAsia="zh-CN"/>
        </w:rPr>
        <w:t xml:space="preserve">　</w:t>
      </w:r>
      <w:r>
        <w:rPr>
          <w:rFonts w:ascii="Times New Roman" w:eastAsia="宋体" w:hAnsi="Times New Roman"/>
          <w:lang w:eastAsia="zh-CN"/>
        </w:rPr>
        <w:t>(2)23.32 m</w:t>
      </w:r>
      <w:r>
        <w:rPr>
          <w:rFonts w:ascii="Times New Roman" w:eastAsia="宋体" w:hAnsi="Times New Roman"/>
          <w:lang w:eastAsia="zh-CN"/>
        </w:rPr>
        <w:t xml:space="preserve">　</w:t>
      </w:r>
      <w:r>
        <w:rPr>
          <w:rFonts w:ascii="Times New Roman" w:eastAsia="宋体" w:hAnsi="Times New Roman"/>
          <w:lang w:eastAsia="zh-CN"/>
        </w:rPr>
        <w:t>(3)6 J</w:t>
      </w:r>
    </w:p>
    <w:p w14:paraId="1EF2C09B" w14:textId="77777777" w:rsidR="00D441D9" w:rsidRDefault="00000000">
      <w:pPr>
        <w:spacing w:after="0"/>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人抛石块的过程中，根据动能定理得</w:t>
      </w:r>
      <w:r>
        <w:rPr>
          <w:rFonts w:ascii="Times New Roman" w:eastAsia="宋体" w:hAnsi="Times New Roman"/>
          <w:i/>
          <w:lang w:eastAsia="zh-CN"/>
        </w:rPr>
        <w:t>W</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0</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lang w:eastAsia="zh-CN"/>
        </w:rPr>
        <w:t>14.4 J</w:t>
      </w:r>
      <w:r>
        <w:rPr>
          <w:rFonts w:ascii="Times New Roman" w:eastAsia="宋体" w:hAnsi="Times New Roman"/>
          <w:lang w:eastAsia="zh-CN"/>
        </w:rPr>
        <w:t>。</w:t>
      </w:r>
    </w:p>
    <w:p w14:paraId="61D3BD38" w14:textId="77777777" w:rsidR="00D441D9"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不计空气阻力，石块从抛出至落地过程中，根据动能定理得</w:t>
      </w:r>
    </w:p>
    <w:p w14:paraId="130F060E" w14:textId="77777777" w:rsidR="00D441D9" w:rsidRDefault="00000000">
      <w:pPr>
        <w:spacing w:after="0"/>
      </w:pPr>
      <w:r>
        <w:rPr>
          <w:rFonts w:ascii="Times New Roman" w:eastAsia="宋体" w:hAnsi="Times New Roman"/>
          <w:i/>
        </w:rPr>
        <w:t>mgh</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1</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0</w:t>
      </w:r>
      <w:r>
        <w:rPr>
          <w:rFonts w:ascii="Times New Roman" w:eastAsia="宋体" w:hAnsi="Times New Roman"/>
          <w:vertAlign w:val="superscript"/>
        </w:rPr>
        <w:t>2</w:t>
      </w:r>
    </w:p>
    <w:p w14:paraId="42681277" w14:textId="77777777" w:rsidR="00D441D9" w:rsidRDefault="00000000">
      <w:pPr>
        <w:spacing w:after="0"/>
      </w:pPr>
      <w:r>
        <w:rPr>
          <w:rFonts w:ascii="Times New Roman" w:eastAsia="宋体" w:hAnsi="Times New Roman"/>
        </w:rPr>
        <w:t>解得</w:t>
      </w:r>
      <w:r>
        <w:rPr>
          <w:rFonts w:ascii="Times New Roman" w:eastAsia="宋体" w:hAnsi="Times New Roman"/>
          <w:i/>
        </w:rPr>
        <w:t>v</w:t>
      </w:r>
      <w:r>
        <w:rPr>
          <w:rFonts w:ascii="Times New Roman" w:eastAsia="宋体" w:hAnsi="Times New Roman"/>
          <w:vertAlign w:val="subscript"/>
        </w:rPr>
        <w:t>1</w:t>
      </w:r>
      <w:r>
        <w:rPr>
          <w:rFonts w:ascii="Times New Roman" w:eastAsia="宋体" w:hAnsi="Times New Roman"/>
        </w:rPr>
        <w:t>≈23.32 m/s</w:t>
      </w:r>
      <w:r>
        <w:rPr>
          <w:rFonts w:ascii="Times New Roman" w:eastAsia="宋体" w:hAnsi="Times New Roman"/>
        </w:rPr>
        <w:t>。</w:t>
      </w:r>
    </w:p>
    <w:p w14:paraId="2D992EBB" w14:textId="77777777" w:rsidR="00D441D9"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考虑阻力，设石块从抛出至落地过程中，克服阻力做的功为</w:t>
      </w:r>
      <w:r>
        <w:rPr>
          <w:rFonts w:ascii="Times New Roman" w:eastAsia="宋体" w:hAnsi="Times New Roman"/>
          <w:i/>
          <w:lang w:eastAsia="zh-CN"/>
        </w:rPr>
        <w:t>W</w:t>
      </w:r>
      <w:r>
        <w:rPr>
          <w:rFonts w:ascii="Times New Roman" w:eastAsia="宋体" w:hAnsi="Times New Roman"/>
          <w:vertAlign w:val="subscript"/>
          <w:lang w:eastAsia="zh-CN"/>
        </w:rPr>
        <w:t>克</w:t>
      </w:r>
      <w:r>
        <w:rPr>
          <w:rFonts w:ascii="Times New Roman" w:eastAsia="宋体" w:hAnsi="Times New Roman"/>
          <w:vertAlign w:val="subscript"/>
          <w:lang w:eastAsia="zh-CN"/>
        </w:rPr>
        <w:t>f</w:t>
      </w:r>
      <w:r>
        <w:rPr>
          <w:rFonts w:ascii="Times New Roman" w:eastAsia="宋体" w:hAnsi="Times New Roman"/>
          <w:lang w:eastAsia="zh-CN"/>
        </w:rPr>
        <w:t>，由动能定理得</w:t>
      </w:r>
      <w:r>
        <w:rPr>
          <w:rFonts w:ascii="Times New Roman" w:eastAsia="宋体" w:hAnsi="Times New Roman"/>
          <w:i/>
          <w:lang w:eastAsia="zh-CN"/>
        </w:rPr>
        <w:t>mgh</w:t>
      </w:r>
      <w:r>
        <w:rPr>
          <w:rFonts w:ascii="Times New Roman" w:eastAsia="宋体" w:hAnsi="Times New Roman"/>
          <w:lang w:eastAsia="zh-CN"/>
        </w:rPr>
        <w:t>－</w:t>
      </w:r>
      <w:r>
        <w:rPr>
          <w:rFonts w:ascii="Times New Roman" w:eastAsia="宋体" w:hAnsi="Times New Roman"/>
          <w:i/>
          <w:lang w:eastAsia="zh-CN"/>
        </w:rPr>
        <w:t>W</w:t>
      </w:r>
      <w:r>
        <w:rPr>
          <w:rFonts w:ascii="Times New Roman" w:eastAsia="宋体" w:hAnsi="Times New Roman"/>
          <w:vertAlign w:val="subscript"/>
          <w:lang w:eastAsia="zh-CN"/>
        </w:rPr>
        <w:t>克</w:t>
      </w:r>
      <w:r>
        <w:rPr>
          <w:rFonts w:ascii="Times New Roman" w:eastAsia="宋体" w:hAnsi="Times New Roman"/>
          <w:vertAlign w:val="subscript"/>
          <w:lang w:eastAsia="zh-CN"/>
        </w:rPr>
        <w:t>f</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2</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0</w:t>
      </w:r>
      <w:r>
        <w:rPr>
          <w:rFonts w:ascii="Times New Roman" w:eastAsia="宋体" w:hAnsi="Times New Roman"/>
          <w:vertAlign w:val="superscript"/>
          <w:lang w:eastAsia="zh-CN"/>
        </w:rPr>
        <w:t>2</w:t>
      </w:r>
    </w:p>
    <w:p w14:paraId="68A28B0E" w14:textId="77777777" w:rsidR="00D441D9" w:rsidRDefault="00000000">
      <w:pPr>
        <w:spacing w:after="0"/>
        <w:rPr>
          <w:lang w:eastAsia="zh-CN"/>
        </w:rPr>
      </w:pPr>
      <w:r>
        <w:rPr>
          <w:rFonts w:ascii="Times New Roman" w:eastAsia="宋体" w:hAnsi="Times New Roman"/>
          <w:lang w:eastAsia="zh-CN"/>
        </w:rPr>
        <w:t>解得</w:t>
      </w:r>
      <w:r>
        <w:rPr>
          <w:rFonts w:ascii="Times New Roman" w:eastAsia="宋体" w:hAnsi="Times New Roman"/>
          <w:i/>
          <w:lang w:eastAsia="zh-CN"/>
        </w:rPr>
        <w:t>W</w:t>
      </w:r>
      <w:r>
        <w:rPr>
          <w:rFonts w:ascii="Times New Roman" w:eastAsia="宋体" w:hAnsi="Times New Roman"/>
          <w:vertAlign w:val="subscript"/>
          <w:lang w:eastAsia="zh-CN"/>
        </w:rPr>
        <w:t>克</w:t>
      </w:r>
      <w:r>
        <w:rPr>
          <w:rFonts w:ascii="Times New Roman" w:eastAsia="宋体" w:hAnsi="Times New Roman"/>
          <w:vertAlign w:val="subscript"/>
          <w:lang w:eastAsia="zh-CN"/>
        </w:rPr>
        <w:t>f</w:t>
      </w:r>
      <w:r>
        <w:rPr>
          <w:rFonts w:ascii="Times New Roman" w:eastAsia="宋体" w:hAnsi="Times New Roman"/>
          <w:lang w:eastAsia="zh-CN"/>
        </w:rPr>
        <w:t>＝</w:t>
      </w:r>
      <w:r>
        <w:rPr>
          <w:rFonts w:ascii="Times New Roman" w:eastAsia="宋体" w:hAnsi="Times New Roman"/>
          <w:lang w:eastAsia="zh-CN"/>
        </w:rPr>
        <w:t>6 J</w:t>
      </w:r>
      <w:r>
        <w:rPr>
          <w:rFonts w:ascii="Times New Roman" w:eastAsia="宋体" w:hAnsi="Times New Roman"/>
          <w:lang w:eastAsia="zh-CN"/>
        </w:rPr>
        <w:t>。</w:t>
      </w:r>
    </w:p>
    <w:p w14:paraId="3EBD9118" w14:textId="77777777" w:rsidR="00D441D9" w:rsidRDefault="00000000">
      <w:pPr>
        <w:spacing w:after="0"/>
        <w:rPr>
          <w:lang w:eastAsia="zh-CN"/>
        </w:rPr>
      </w:pPr>
      <w:r>
        <w:rPr>
          <w:lang w:eastAsia="zh-CN"/>
        </w:rPr>
        <w:t>5</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小球在缓慢移动的过程中，水平力</w:t>
      </w:r>
      <w:r>
        <w:rPr>
          <w:rFonts w:ascii="Times New Roman" w:eastAsia="宋体" w:hAnsi="Times New Roman"/>
          <w:i/>
          <w:lang w:eastAsia="zh-CN"/>
        </w:rPr>
        <w:t>F</w:t>
      </w:r>
      <w:r>
        <w:rPr>
          <w:rFonts w:ascii="Times New Roman" w:eastAsia="宋体" w:hAnsi="Times New Roman"/>
          <w:lang w:eastAsia="zh-CN"/>
        </w:rPr>
        <w:t>是变力，不能通过功的公式求解功的大小，根据动</w:t>
      </w:r>
      <w:r>
        <w:rPr>
          <w:rFonts w:ascii="Times New Roman" w:eastAsia="宋体" w:hAnsi="Times New Roman"/>
          <w:lang w:eastAsia="zh-CN"/>
        </w:rPr>
        <w:t>能定理得</w:t>
      </w:r>
      <w:r>
        <w:rPr>
          <w:rFonts w:ascii="Times New Roman" w:eastAsia="宋体" w:hAnsi="Times New Roman"/>
          <w:i/>
          <w:lang w:eastAsia="zh-CN"/>
        </w:rPr>
        <w:t>W</w:t>
      </w:r>
      <w:r>
        <w:rPr>
          <w:rFonts w:ascii="Times New Roman" w:eastAsia="宋体" w:hAnsi="Times New Roman"/>
          <w:i/>
          <w:vertAlign w:val="subscript"/>
          <w:lang w:eastAsia="zh-CN"/>
        </w:rPr>
        <w:t>F</w:t>
      </w:r>
      <w:r>
        <w:rPr>
          <w:rFonts w:ascii="Times New Roman" w:eastAsia="宋体" w:hAnsi="Times New Roman"/>
          <w:lang w:eastAsia="zh-CN"/>
        </w:rPr>
        <w:t>－</w:t>
      </w:r>
      <w:r>
        <w:rPr>
          <w:rFonts w:ascii="Times New Roman" w:eastAsia="宋体" w:hAnsi="Times New Roman"/>
          <w:i/>
          <w:lang w:eastAsia="zh-CN"/>
        </w:rPr>
        <w:t>mgL</w:t>
      </w:r>
      <w:r>
        <w:rPr>
          <w:rFonts w:ascii="Times New Roman" w:eastAsia="宋体" w:hAnsi="Times New Roman"/>
          <w:lang w:eastAsia="zh-CN"/>
        </w:rPr>
        <w:t>(1</w:t>
      </w:r>
      <w:r>
        <w:rPr>
          <w:rFonts w:ascii="Times New Roman" w:eastAsia="宋体" w:hAnsi="Times New Roman"/>
          <w:lang w:eastAsia="zh-CN"/>
        </w:rPr>
        <w:t>－</w:t>
      </w:r>
      <w:r>
        <w:rPr>
          <w:rFonts w:ascii="Times New Roman" w:eastAsia="宋体" w:hAnsi="Times New Roman"/>
          <w:lang w:eastAsia="zh-CN"/>
        </w:rPr>
        <w:t xml:space="preserve">cos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，解得水平力</w:t>
      </w:r>
      <w:r>
        <w:rPr>
          <w:rFonts w:ascii="Times New Roman" w:eastAsia="宋体" w:hAnsi="Times New Roman"/>
          <w:i/>
          <w:lang w:eastAsia="zh-CN"/>
        </w:rPr>
        <w:t>F</w:t>
      </w:r>
      <w:r>
        <w:rPr>
          <w:rFonts w:ascii="Times New Roman" w:eastAsia="宋体" w:hAnsi="Times New Roman"/>
          <w:lang w:eastAsia="zh-CN"/>
        </w:rPr>
        <w:t>所做的功为</w:t>
      </w:r>
      <w:r>
        <w:rPr>
          <w:rFonts w:ascii="Times New Roman" w:eastAsia="宋体" w:hAnsi="Times New Roman"/>
          <w:i/>
          <w:lang w:eastAsia="zh-CN"/>
        </w:rPr>
        <w:t>W</w:t>
      </w:r>
      <w:r>
        <w:rPr>
          <w:rFonts w:ascii="Times New Roman" w:eastAsia="宋体" w:hAnsi="Times New Roman"/>
          <w:i/>
          <w:vertAlign w:val="subscript"/>
          <w:lang w:eastAsia="zh-CN"/>
        </w:rPr>
        <w:t>F</w:t>
      </w:r>
      <w:r>
        <w:rPr>
          <w:rFonts w:ascii="Times New Roman" w:eastAsia="宋体" w:hAnsi="Times New Roman"/>
          <w:lang w:eastAsia="zh-CN"/>
        </w:rPr>
        <w:t>＝</w:t>
      </w:r>
      <w:r>
        <w:rPr>
          <w:rFonts w:ascii="Times New Roman" w:eastAsia="宋体" w:hAnsi="Times New Roman"/>
          <w:i/>
          <w:lang w:eastAsia="zh-CN"/>
        </w:rPr>
        <w:t>mgL</w:t>
      </w:r>
      <w:r>
        <w:rPr>
          <w:rFonts w:ascii="Times New Roman" w:eastAsia="宋体" w:hAnsi="Times New Roman"/>
          <w:lang w:eastAsia="zh-CN"/>
        </w:rPr>
        <w:t>(1</w:t>
      </w:r>
      <w:r>
        <w:rPr>
          <w:rFonts w:ascii="Times New Roman" w:eastAsia="宋体" w:hAnsi="Times New Roman"/>
          <w:lang w:eastAsia="zh-CN"/>
        </w:rPr>
        <w:t>－</w:t>
      </w:r>
      <w:r>
        <w:rPr>
          <w:rFonts w:ascii="Times New Roman" w:eastAsia="宋体" w:hAnsi="Times New Roman"/>
          <w:lang w:eastAsia="zh-CN"/>
        </w:rPr>
        <w:t xml:space="preserve">cos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，故选</w:t>
      </w: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w:t>
      </w:r>
    </w:p>
    <w:p w14:paraId="09742CF9" w14:textId="77777777" w:rsidR="00D441D9" w:rsidRDefault="00000000">
      <w:pPr>
        <w:spacing w:after="0"/>
        <w:rPr>
          <w:lang w:eastAsia="zh-CN"/>
        </w:rPr>
      </w:pPr>
      <w:r>
        <w:rPr>
          <w:lang w:eastAsia="zh-CN"/>
        </w:rPr>
        <w:t>6</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w:t>
      </w:r>
      <w:r>
        <w:rPr>
          <w:rFonts w:ascii="Times New Roman" w:eastAsia="宋体" w:hAnsi="Times New Roman"/>
          <w:i/>
          <w:lang w:eastAsia="zh-CN"/>
        </w:rPr>
        <w:t>E</w:t>
      </w:r>
      <w:r>
        <w:rPr>
          <w:rFonts w:ascii="Times New Roman" w:eastAsia="宋体" w:hAnsi="Times New Roman"/>
          <w:vertAlign w:val="subscript"/>
          <w:lang w:eastAsia="zh-CN"/>
        </w:rPr>
        <w:t>k</w:t>
      </w:r>
      <w:r>
        <w:rPr>
          <w:rFonts w:ascii="Times New Roman" w:eastAsia="宋体" w:hAnsi="Times New Roman"/>
          <w:lang w:eastAsia="zh-CN"/>
        </w:rPr>
        <w:t>－</w:t>
      </w:r>
      <w:r>
        <w:rPr>
          <w:rFonts w:ascii="Times New Roman" w:eastAsia="宋体" w:hAnsi="Times New Roman"/>
          <w:i/>
          <w:lang w:eastAsia="zh-CN"/>
        </w:rPr>
        <w:t>s</w:t>
      </w:r>
      <w:r>
        <w:rPr>
          <w:rFonts w:ascii="Times New Roman" w:eastAsia="宋体" w:hAnsi="Times New Roman"/>
          <w:lang w:eastAsia="zh-CN"/>
        </w:rPr>
        <w:t>图像斜率的绝对值表示合力，上升阶段：－</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f</w:t>
      </w:r>
      <w:r>
        <w:rPr>
          <w:rFonts w:ascii="Times New Roman" w:eastAsia="宋体" w:hAnsi="Times New Roman"/>
          <w:lang w:eastAsia="zh-CN"/>
        </w:rPr>
        <w:t>)</w:t>
      </w:r>
      <w:r>
        <w:rPr>
          <w:rFonts w:ascii="Times New Roman" w:eastAsia="宋体" w:hAnsi="Times New Roman"/>
          <w:i/>
          <w:lang w:eastAsia="zh-CN"/>
        </w:rPr>
        <w:t>s</w:t>
      </w:r>
      <w:r>
        <w:rPr>
          <w:rFonts w:ascii="Times New Roman" w:eastAsia="宋体" w:hAnsi="Times New Roman"/>
          <w:vertAlign w:val="subscript"/>
          <w:lang w:eastAsia="zh-CN"/>
        </w:rPr>
        <w:t>上</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i/>
          <w:lang w:eastAsia="zh-CN"/>
        </w:rPr>
        <w:t>E</w:t>
      </w:r>
      <w:r>
        <w:rPr>
          <w:rFonts w:ascii="Times New Roman" w:eastAsia="宋体" w:hAnsi="Times New Roman"/>
          <w:vertAlign w:val="subscript"/>
          <w:lang w:eastAsia="zh-CN"/>
        </w:rPr>
        <w:t>k0</w:t>
      </w:r>
      <w:r>
        <w:rPr>
          <w:rFonts w:ascii="Times New Roman" w:eastAsia="宋体" w:hAnsi="Times New Roman"/>
          <w:lang w:eastAsia="zh-CN"/>
        </w:rPr>
        <w:t>，下降阶段：</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f</w:t>
      </w:r>
      <w:r>
        <w:rPr>
          <w:rFonts w:ascii="Times New Roman" w:eastAsia="宋体" w:hAnsi="Times New Roman"/>
          <w:lang w:eastAsia="zh-CN"/>
        </w:rPr>
        <w:t>)</w:t>
      </w:r>
      <w:r>
        <w:rPr>
          <w:rFonts w:ascii="Times New Roman" w:eastAsia="宋体" w:hAnsi="Times New Roman"/>
          <w:i/>
          <w:lang w:eastAsia="zh-CN"/>
        </w:rPr>
        <w:t>s</w:t>
      </w:r>
      <w:r>
        <w:rPr>
          <w:rFonts w:ascii="Times New Roman" w:eastAsia="宋体" w:hAnsi="Times New Roman"/>
          <w:vertAlign w:val="subscript"/>
          <w:lang w:eastAsia="zh-CN"/>
        </w:rPr>
        <w:t>下</w:t>
      </w:r>
      <w:r>
        <w:rPr>
          <w:rFonts w:ascii="Times New Roman" w:eastAsia="宋体" w:hAnsi="Times New Roman"/>
          <w:lang w:eastAsia="zh-CN"/>
        </w:rPr>
        <w:t>＝</w:t>
      </w:r>
      <w:r>
        <w:rPr>
          <w:rFonts w:ascii="Times New Roman" w:eastAsia="宋体" w:hAnsi="Times New Roman"/>
          <w:i/>
          <w:lang w:eastAsia="zh-CN"/>
        </w:rPr>
        <w:t>E</w:t>
      </w:r>
      <w:r>
        <w:rPr>
          <w:rFonts w:ascii="Times New Roman" w:eastAsia="宋体" w:hAnsi="Times New Roman"/>
          <w:vertAlign w:val="subscript"/>
          <w:lang w:eastAsia="zh-CN"/>
        </w:rPr>
        <w:t>k</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，联立解得</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lang w:eastAsia="zh-CN"/>
        </w:rPr>
        <w:t>10 N</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lang w:eastAsia="zh-CN"/>
        </w:rPr>
        <w:t>1 kg</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f</w:t>
      </w:r>
      <w:r>
        <w:rPr>
          <w:rFonts w:ascii="Times New Roman" w:eastAsia="宋体" w:hAnsi="Times New Roman"/>
          <w:lang w:eastAsia="zh-CN"/>
        </w:rPr>
        <w:t>＝</w:t>
      </w:r>
      <w:r>
        <w:rPr>
          <w:rFonts w:ascii="Times New Roman" w:eastAsia="宋体" w:hAnsi="Times New Roman"/>
          <w:lang w:eastAsia="zh-CN"/>
        </w:rPr>
        <w:t>2 N</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错误；小球向上运动时，由牛顿第二定律可知</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f</w:t>
      </w:r>
      <w:r>
        <w:rPr>
          <w:rFonts w:ascii="Times New Roman" w:eastAsia="宋体" w:hAnsi="Times New Roman"/>
          <w:lang w:eastAsia="zh-CN"/>
        </w:rPr>
        <w:t>＝</w:t>
      </w:r>
      <w:r>
        <w:rPr>
          <w:rFonts w:ascii="Times New Roman" w:eastAsia="宋体" w:hAnsi="Times New Roman"/>
          <w:i/>
          <w:lang w:eastAsia="zh-CN"/>
        </w:rPr>
        <w:t>ma</w:t>
      </w:r>
      <w:r>
        <w:rPr>
          <w:rFonts w:ascii="Times New Roman" w:eastAsia="宋体" w:hAnsi="Times New Roman"/>
          <w:lang w:eastAsia="zh-CN"/>
        </w:rPr>
        <w:t>，代入数据得</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lang w:eastAsia="zh-CN"/>
        </w:rPr>
        <w:t>12 m/s</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正确；由题图可知</w:t>
      </w:r>
      <w:r>
        <w:rPr>
          <w:rFonts w:ascii="Times New Roman" w:eastAsia="宋体" w:hAnsi="Times New Roman"/>
          <w:i/>
          <w:lang w:eastAsia="zh-CN"/>
        </w:rPr>
        <w:t>E</w:t>
      </w:r>
      <w:r>
        <w:rPr>
          <w:rFonts w:ascii="Times New Roman" w:eastAsia="宋体" w:hAnsi="Times New Roman"/>
          <w:vertAlign w:val="subscript"/>
          <w:lang w:eastAsia="zh-CN"/>
        </w:rPr>
        <w:t>k0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0</w:t>
      </w:r>
      <w:r>
        <w:rPr>
          <w:rFonts w:ascii="Times New Roman" w:eastAsia="宋体" w:hAnsi="Times New Roman"/>
          <w:vertAlign w:val="superscript"/>
          <w:lang w:eastAsia="zh-CN"/>
        </w:rPr>
        <w:t>2</w:t>
      </w:r>
      <w:r>
        <w:rPr>
          <w:rFonts w:ascii="Times New Roman" w:eastAsia="宋体" w:hAnsi="Times New Roman"/>
          <w:lang w:eastAsia="zh-CN"/>
        </w:rPr>
        <w:t>，解得</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\r(120)</w:instrText>
      </w:r>
      <w:r>
        <w:rPr>
          <w:rFonts w:ascii="Times New Roman" w:eastAsia="宋体" w:hAnsi="Times New Roman"/>
        </w:rPr>
        <w:fldChar w:fldCharType="end"/>
      </w:r>
      <w:r>
        <w:rPr>
          <w:rFonts w:ascii="Times New Roman" w:eastAsia="宋体" w:hAnsi="Times New Roman"/>
          <w:lang w:eastAsia="zh-CN"/>
        </w:rPr>
        <w:t xml:space="preserve"> m/s</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错误；当小球的路程为</w:t>
      </w:r>
      <w:r>
        <w:rPr>
          <w:rFonts w:ascii="Times New Roman" w:eastAsia="宋体" w:hAnsi="Times New Roman"/>
          <w:lang w:eastAsia="zh-CN"/>
        </w:rPr>
        <w:t>5 m</w:t>
      </w:r>
      <w:r>
        <w:rPr>
          <w:rFonts w:ascii="Times New Roman" w:eastAsia="宋体" w:hAnsi="Times New Roman"/>
          <w:lang w:eastAsia="zh-CN"/>
        </w:rPr>
        <w:t>时，克服阻力做功</w:t>
      </w:r>
      <w:r>
        <w:rPr>
          <w:rFonts w:ascii="Times New Roman" w:eastAsia="宋体" w:hAnsi="Times New Roman"/>
          <w:i/>
          <w:lang w:eastAsia="zh-CN"/>
        </w:rPr>
        <w:t>W</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f</w:t>
      </w:r>
      <w:r>
        <w:rPr>
          <w:rFonts w:ascii="Times New Roman" w:eastAsia="宋体" w:hAnsi="Times New Roman"/>
          <w:lang w:eastAsia="zh-CN"/>
        </w:rPr>
        <w:t>·</w:t>
      </w:r>
      <w:r>
        <w:rPr>
          <w:rFonts w:ascii="Times New Roman" w:eastAsia="宋体" w:hAnsi="Times New Roman"/>
          <w:i/>
          <w:lang w:eastAsia="zh-CN"/>
        </w:rPr>
        <w:t>s</w:t>
      </w:r>
      <w:r>
        <w:rPr>
          <w:rFonts w:ascii="Times New Roman" w:eastAsia="宋体" w:hAnsi="Times New Roman"/>
          <w:lang w:eastAsia="zh-CN"/>
        </w:rPr>
        <w:t>＝</w:t>
      </w:r>
      <w:r>
        <w:rPr>
          <w:rFonts w:ascii="Times New Roman" w:eastAsia="宋体" w:hAnsi="Times New Roman"/>
          <w:lang w:eastAsia="zh-CN"/>
        </w:rPr>
        <w:t>10 J</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错误。</w:t>
      </w:r>
      <w:r>
        <w:rPr>
          <w:rFonts w:ascii="Times New Roman" w:eastAsia="宋体" w:hAnsi="Times New Roman"/>
          <w:lang w:eastAsia="zh-CN"/>
        </w:rPr>
        <w:t>]</w:t>
      </w:r>
    </w:p>
    <w:p w14:paraId="48EE0B79" w14:textId="77777777" w:rsidR="00D441D9" w:rsidRDefault="00000000">
      <w:pPr>
        <w:spacing w:after="0"/>
        <w:rPr>
          <w:lang w:eastAsia="zh-CN"/>
        </w:rPr>
      </w:pPr>
      <w:r>
        <w:rPr>
          <w:lang w:eastAsia="zh-CN"/>
        </w:rPr>
        <w:t>7</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根据小球滑到轨道最低点</w:t>
      </w:r>
      <w:r>
        <w:rPr>
          <w:rFonts w:ascii="Times New Roman" w:eastAsia="宋体" w:hAnsi="Times New Roman"/>
          <w:i/>
          <w:lang w:eastAsia="zh-CN"/>
        </w:rPr>
        <w:t>N</w:t>
      </w:r>
      <w:r>
        <w:rPr>
          <w:rFonts w:ascii="Times New Roman" w:eastAsia="宋体" w:hAnsi="Times New Roman"/>
          <w:lang w:eastAsia="zh-CN"/>
        </w:rPr>
        <w:t>时，对轨道压力大小为</w:t>
      </w:r>
      <w:r>
        <w:rPr>
          <w:rFonts w:ascii="Times New Roman" w:eastAsia="宋体" w:hAnsi="Times New Roman"/>
          <w:lang w:eastAsia="zh-CN"/>
        </w:rPr>
        <w:t>4</w:t>
      </w:r>
      <w:r>
        <w:rPr>
          <w:rFonts w:ascii="Times New Roman" w:eastAsia="宋体" w:hAnsi="Times New Roman"/>
          <w:i/>
          <w:lang w:eastAsia="zh-CN"/>
        </w:rPr>
        <w:t>mg</w:t>
      </w:r>
      <w:r>
        <w:rPr>
          <w:rFonts w:ascii="Times New Roman" w:eastAsia="宋体" w:hAnsi="Times New Roman"/>
          <w:lang w:eastAsia="zh-CN"/>
        </w:rPr>
        <w:t>，利用牛顿第三定律可知，轨道对小球的支持力大小为</w:t>
      </w:r>
      <w:r>
        <w:rPr>
          <w:rFonts w:ascii="Times New Roman" w:eastAsia="宋体" w:hAnsi="Times New Roman"/>
          <w:lang w:eastAsia="zh-CN"/>
        </w:rPr>
        <w:t>4</w:t>
      </w:r>
      <w:r>
        <w:rPr>
          <w:rFonts w:ascii="Times New Roman" w:eastAsia="宋体" w:hAnsi="Times New Roman"/>
          <w:i/>
          <w:lang w:eastAsia="zh-CN"/>
        </w:rPr>
        <w:t>mg</w:t>
      </w:r>
      <w:r>
        <w:rPr>
          <w:rFonts w:ascii="Times New Roman" w:eastAsia="宋体" w:hAnsi="Times New Roman"/>
          <w:lang w:eastAsia="zh-CN"/>
        </w:rPr>
        <w:t>，则在最低点有</w:t>
      </w:r>
      <w:r>
        <w:rPr>
          <w:rFonts w:ascii="Times New Roman" w:eastAsia="宋体" w:hAnsi="Times New Roman"/>
          <w:lang w:eastAsia="zh-CN"/>
        </w:rPr>
        <w:t>4</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，解得小球运动到最低点时的速度为</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\r(3</w:instrText>
      </w:r>
      <w:r>
        <w:rPr>
          <w:rFonts w:ascii="Times New Roman" w:eastAsia="宋体" w:hAnsi="Times New Roman"/>
          <w:i/>
          <w:lang w:eastAsia="zh-CN"/>
        </w:rPr>
        <w:instrText>gR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，对小球从开始下落到运动到最低点的过程，由动能定理得</w:t>
      </w:r>
      <w:r>
        <w:rPr>
          <w:rFonts w:ascii="Times New Roman" w:eastAsia="宋体" w:hAnsi="Times New Roman"/>
          <w:lang w:eastAsia="zh-CN"/>
        </w:rPr>
        <w:t>2</w:t>
      </w:r>
      <w:r>
        <w:rPr>
          <w:rFonts w:ascii="Times New Roman" w:eastAsia="宋体" w:hAnsi="Times New Roman"/>
          <w:i/>
          <w:lang w:eastAsia="zh-CN"/>
        </w:rPr>
        <w:t>mgR</w:t>
      </w:r>
      <w:r>
        <w:rPr>
          <w:rFonts w:ascii="Times New Roman" w:eastAsia="宋体" w:hAnsi="Times New Roman"/>
          <w:lang w:eastAsia="zh-CN"/>
        </w:rPr>
        <w:t>－</w:t>
      </w:r>
      <w:r>
        <w:rPr>
          <w:rFonts w:ascii="Times New Roman" w:eastAsia="宋体" w:hAnsi="Times New Roman"/>
          <w:i/>
          <w:lang w:eastAsia="zh-CN"/>
        </w:rPr>
        <w:t>W</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，解得</w:t>
      </w:r>
      <w:r>
        <w:rPr>
          <w:rFonts w:ascii="Times New Roman" w:eastAsia="宋体" w:hAnsi="Times New Roman"/>
          <w:i/>
          <w:lang w:eastAsia="zh-CN"/>
        </w:rPr>
        <w:t>W</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mgR</w:t>
      </w:r>
      <w:r>
        <w:rPr>
          <w:rFonts w:ascii="Times New Roman" w:eastAsia="宋体" w:hAnsi="Times New Roman"/>
          <w:lang w:eastAsia="zh-CN"/>
        </w:rPr>
        <w:t>，小球由最低点继续上滑的过程，到达</w:t>
      </w:r>
      <w:r>
        <w:rPr>
          <w:rFonts w:ascii="Times New Roman" w:eastAsia="宋体" w:hAnsi="Times New Roman"/>
          <w:i/>
          <w:lang w:eastAsia="zh-CN"/>
        </w:rPr>
        <w:t>Q</w:t>
      </w:r>
      <w:r>
        <w:rPr>
          <w:rFonts w:ascii="Times New Roman" w:eastAsia="宋体" w:hAnsi="Times New Roman"/>
          <w:lang w:eastAsia="zh-CN"/>
        </w:rPr>
        <w:t>点时克服摩擦力做功</w:t>
      </w:r>
      <w:r>
        <w:rPr>
          <w:rFonts w:ascii="Times New Roman" w:eastAsia="宋体" w:hAnsi="Times New Roman"/>
          <w:i/>
          <w:lang w:eastAsia="zh-CN"/>
        </w:rPr>
        <w:t>W</w:t>
      </w:r>
      <w:r>
        <w:rPr>
          <w:rFonts w:ascii="Times New Roman" w:eastAsia="宋体" w:hAnsi="Times New Roman"/>
          <w:lang w:eastAsia="zh-CN"/>
        </w:rPr>
        <w:t>′</w:t>
      </w:r>
      <w:r>
        <w:rPr>
          <w:rFonts w:ascii="Times New Roman" w:eastAsia="宋体" w:hAnsi="Times New Roman"/>
          <w:lang w:eastAsia="zh-CN"/>
        </w:rPr>
        <w:t>要小于</w:t>
      </w:r>
      <w:r>
        <w:rPr>
          <w:rFonts w:ascii="Times New Roman" w:eastAsia="宋体" w:hAnsi="Times New Roman"/>
          <w:i/>
          <w:lang w:eastAsia="zh-CN"/>
        </w:rPr>
        <w:t>W</w:t>
      </w:r>
      <w:r>
        <w:rPr>
          <w:rFonts w:ascii="Times New Roman" w:eastAsia="宋体" w:hAnsi="Times New Roman"/>
          <w:lang w:eastAsia="zh-CN"/>
        </w:rPr>
        <w:t>，由此可知，小球到达</w:t>
      </w:r>
      <w:r>
        <w:rPr>
          <w:rFonts w:ascii="Times New Roman" w:eastAsia="宋体" w:hAnsi="Times New Roman"/>
          <w:i/>
          <w:lang w:eastAsia="zh-CN"/>
        </w:rPr>
        <w:t>Q</w:t>
      </w:r>
      <w:r>
        <w:rPr>
          <w:rFonts w:ascii="Times New Roman" w:eastAsia="宋体" w:hAnsi="Times New Roman"/>
          <w:lang w:eastAsia="zh-CN"/>
        </w:rPr>
        <w:t>点后，可继续上升一段距离，故选</w:t>
      </w: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lang w:eastAsia="zh-CN"/>
        </w:rPr>
        <w:t>]</w:t>
      </w:r>
    </w:p>
    <w:p w14:paraId="6F3AF194" w14:textId="77777777" w:rsidR="00D441D9" w:rsidRDefault="00000000">
      <w:pPr>
        <w:spacing w:after="0"/>
        <w:rPr>
          <w:lang w:eastAsia="zh-CN"/>
        </w:rPr>
      </w:pPr>
      <w:r>
        <w:rPr>
          <w:lang w:eastAsia="zh-CN"/>
        </w:rPr>
        <w:t>8</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令轻绳与竖直方向夹角为</w:t>
      </w:r>
      <w:r>
        <w:rPr>
          <w:rFonts w:ascii="Times New Roman" w:eastAsia="宋体" w:hAnsi="Times New Roman"/>
          <w:i/>
        </w:rPr>
        <w:t>θ</w:t>
      </w:r>
      <w:r>
        <w:rPr>
          <w:rFonts w:ascii="Times New Roman" w:eastAsia="宋体" w:hAnsi="Times New Roman"/>
          <w:lang w:eastAsia="zh-CN"/>
        </w:rPr>
        <w:t>，小球做圆周运动，对小球进行受力分析如图所示，</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令轻绳与竖直方向夹角为</w:t>
      </w:r>
      <w:r>
        <w:rPr>
          <w:rFonts w:ascii="Times New Roman" w:eastAsia="宋体" w:hAnsi="Times New Roman"/>
          <w:i/>
        </w:rPr>
        <w:t>θ</w:t>
      </w:r>
      <w:r>
        <w:rPr>
          <w:rFonts w:ascii="Times New Roman" w:eastAsia="宋体" w:hAnsi="Times New Roman"/>
          <w:lang w:eastAsia="zh-CN"/>
        </w:rPr>
        <w:t>，小球做圆周运动，对小球进行受力分析如图所示，则有</w:t>
      </w:r>
      <w:r>
        <w:rPr>
          <w:rFonts w:ascii="Times New Roman" w:eastAsia="宋体" w:hAnsi="Times New Roman"/>
          <w:i/>
          <w:lang w:eastAsia="zh-CN"/>
        </w:rPr>
        <w:t>mg</w:t>
      </w:r>
      <w:r>
        <w:rPr>
          <w:rFonts w:ascii="Times New Roman" w:eastAsia="宋体" w:hAnsi="Times New Roman"/>
          <w:lang w:eastAsia="zh-CN"/>
        </w:rPr>
        <w:t xml:space="preserve">tan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,L</w:instrText>
      </w:r>
      <w:r>
        <w:rPr>
          <w:rFonts w:ascii="Times New Roman" w:eastAsia="宋体" w:hAnsi="Times New Roman"/>
          <w:lang w:eastAsia="zh-CN"/>
        </w:rPr>
        <w:instrText xml:space="preserve">sin </w:instrText>
      </w:r>
      <w:r>
        <w:rPr>
          <w:rFonts w:ascii="Times New Roman" w:eastAsia="宋体" w:hAnsi="Times New Roman"/>
          <w:i/>
        </w:rPr>
        <w:instrText>θ</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，解得当夹角</w:t>
      </w:r>
      <w:r>
        <w:rPr>
          <w:rFonts w:ascii="Times New Roman" w:eastAsia="宋体" w:hAnsi="Times New Roman"/>
          <w:i/>
        </w:rPr>
        <w:t>θ</w:t>
      </w:r>
      <w:r>
        <w:rPr>
          <w:rFonts w:ascii="Times New Roman" w:eastAsia="宋体" w:hAnsi="Times New Roman"/>
          <w:lang w:eastAsia="zh-CN"/>
        </w:rPr>
        <w:t>分别为</w:t>
      </w:r>
      <w:r>
        <w:rPr>
          <w:rFonts w:ascii="Times New Roman" w:eastAsia="宋体" w:hAnsi="Times New Roman"/>
          <w:i/>
        </w:rPr>
        <w:t>α</w:t>
      </w:r>
      <w:r>
        <w:rPr>
          <w:rFonts w:ascii="Times New Roman" w:eastAsia="宋体" w:hAnsi="Times New Roman"/>
          <w:lang w:eastAsia="zh-CN"/>
        </w:rPr>
        <w:t>与</w:t>
      </w:r>
      <w:r>
        <w:rPr>
          <w:rFonts w:ascii="Times New Roman" w:eastAsia="宋体" w:hAnsi="Times New Roman"/>
          <w:i/>
        </w:rPr>
        <w:t>β</w:t>
      </w:r>
      <w:r>
        <w:rPr>
          <w:rFonts w:ascii="Times New Roman" w:eastAsia="宋体" w:hAnsi="Times New Roman"/>
          <w:lang w:eastAsia="zh-CN"/>
        </w:rPr>
        <w:t>时的线速度大小为</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gL</w:instrText>
      </w:r>
      <w:r>
        <w:rPr>
          <w:rFonts w:ascii="Times New Roman" w:eastAsia="宋体" w:hAnsi="Times New Roman"/>
          <w:lang w:eastAsia="zh-CN"/>
        </w:rPr>
        <w:instrText>sin</w:instrText>
      </w:r>
      <w:r>
        <w:rPr>
          <w:rFonts w:ascii="Times New Roman" w:eastAsia="宋体" w:hAnsi="Times New Roman"/>
          <w:vertAlign w:val="superscript"/>
          <w:lang w:eastAsia="zh-CN"/>
        </w:rPr>
        <w:instrText>2</w:instrText>
      </w:r>
      <w:r>
        <w:rPr>
          <w:rFonts w:ascii="Times New Roman" w:eastAsia="宋体" w:hAnsi="Times New Roman"/>
          <w:i/>
        </w:rPr>
        <w:instrText>α</w:instrText>
      </w:r>
      <w:r>
        <w:rPr>
          <w:rFonts w:ascii="Times New Roman" w:eastAsia="宋体" w:hAnsi="Times New Roman"/>
          <w:i/>
          <w:lang w:eastAsia="zh-CN"/>
        </w:rPr>
        <w:instrText>,</w:instrText>
      </w:r>
      <w:r>
        <w:rPr>
          <w:rFonts w:ascii="Times New Roman" w:eastAsia="宋体" w:hAnsi="Times New Roman"/>
          <w:lang w:eastAsia="zh-CN"/>
        </w:rPr>
        <w:instrText xml:space="preserve">cos </w:instrText>
      </w:r>
      <w:r>
        <w:rPr>
          <w:rFonts w:ascii="Times New Roman" w:eastAsia="宋体" w:hAnsi="Times New Roman"/>
          <w:i/>
        </w:rPr>
        <w:instrText>α</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\f(3\r(2)</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 xml:space="preserve"> m/s</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gL</w:instrText>
      </w:r>
      <w:r>
        <w:rPr>
          <w:rFonts w:ascii="Times New Roman" w:eastAsia="宋体" w:hAnsi="Times New Roman"/>
          <w:lang w:eastAsia="zh-CN"/>
        </w:rPr>
        <w:instrText>sin</w:instrText>
      </w:r>
      <w:r>
        <w:rPr>
          <w:rFonts w:ascii="Times New Roman" w:eastAsia="宋体" w:hAnsi="Times New Roman"/>
          <w:vertAlign w:val="superscript"/>
          <w:lang w:eastAsia="zh-CN"/>
        </w:rPr>
        <w:instrText>2</w:instrText>
      </w:r>
      <w:r>
        <w:rPr>
          <w:rFonts w:ascii="Times New Roman" w:eastAsia="宋体" w:hAnsi="Times New Roman"/>
          <w:i/>
        </w:rPr>
        <w:instrText>β</w:instrText>
      </w:r>
      <w:r>
        <w:rPr>
          <w:rFonts w:ascii="Times New Roman" w:eastAsia="宋体" w:hAnsi="Times New Roman"/>
          <w:i/>
          <w:lang w:eastAsia="zh-CN"/>
        </w:rPr>
        <w:instrText>,</w:instrText>
      </w:r>
      <w:r>
        <w:rPr>
          <w:rFonts w:ascii="Times New Roman" w:eastAsia="宋体" w:hAnsi="Times New Roman"/>
          <w:lang w:eastAsia="zh-CN"/>
        </w:rPr>
        <w:instrText xml:space="preserve">cos </w:instrText>
      </w:r>
      <w:r>
        <w:rPr>
          <w:rFonts w:ascii="Times New Roman" w:eastAsia="宋体" w:hAnsi="Times New Roman"/>
          <w:i/>
        </w:rPr>
        <w:instrText>β</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\f(4\r(6)</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rPr>
        <w:fldChar w:fldCharType="end"/>
      </w:r>
      <w:r>
        <w:rPr>
          <w:rFonts w:ascii="Times New Roman" w:eastAsia="宋体" w:hAnsi="Times New Roman"/>
          <w:lang w:eastAsia="zh-CN"/>
        </w:rPr>
        <w:t xml:space="preserve"> m/s</w:t>
      </w:r>
      <w:r>
        <w:rPr>
          <w:rFonts w:ascii="Times New Roman" w:eastAsia="宋体" w:hAnsi="Times New Roman"/>
          <w:lang w:eastAsia="zh-CN"/>
        </w:rPr>
        <w:t>，根据动能定理有</w:t>
      </w:r>
      <w:r>
        <w:rPr>
          <w:rFonts w:ascii="Times New Roman" w:eastAsia="宋体" w:hAnsi="Times New Roman"/>
          <w:i/>
          <w:lang w:eastAsia="zh-CN"/>
        </w:rPr>
        <w:t>W</w:t>
      </w:r>
      <w:r>
        <w:rPr>
          <w:rFonts w:ascii="Times New Roman" w:eastAsia="宋体" w:hAnsi="Times New Roman"/>
          <w:lang w:eastAsia="zh-CN"/>
        </w:rPr>
        <w:t>＋</w:t>
      </w:r>
      <w:r>
        <w:rPr>
          <w:rFonts w:ascii="Times New Roman" w:eastAsia="宋体" w:hAnsi="Times New Roman"/>
          <w:i/>
          <w:lang w:eastAsia="zh-CN"/>
        </w:rPr>
        <w:t>mgL</w:t>
      </w:r>
      <w:r>
        <w:rPr>
          <w:rFonts w:ascii="Times New Roman" w:eastAsia="宋体" w:hAnsi="Times New Roman"/>
          <w:lang w:eastAsia="zh-CN"/>
        </w:rPr>
        <w:t xml:space="preserve">(cos </w:t>
      </w:r>
      <w:r>
        <w:rPr>
          <w:rFonts w:ascii="Times New Roman" w:eastAsia="宋体" w:hAnsi="Times New Roman"/>
          <w:i/>
        </w:rPr>
        <w:t>β</w:t>
      </w:r>
      <w:r>
        <w:rPr>
          <w:rFonts w:ascii="Times New Roman" w:eastAsia="宋体" w:hAnsi="Times New Roman"/>
          <w:lang w:eastAsia="zh-CN"/>
        </w:rPr>
        <w:t>－</w:t>
      </w:r>
      <w:r>
        <w:rPr>
          <w:rFonts w:ascii="Times New Roman" w:eastAsia="宋体" w:hAnsi="Times New Roman"/>
          <w:lang w:eastAsia="zh-CN"/>
        </w:rPr>
        <w:t xml:space="preserve">cos </w:t>
      </w:r>
      <w:r>
        <w:rPr>
          <w:rFonts w:ascii="Times New Roman" w:eastAsia="宋体" w:hAnsi="Times New Roman"/>
          <w:i/>
        </w:rPr>
        <w:t>α</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2</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1</w:t>
      </w:r>
      <w:r>
        <w:rPr>
          <w:rFonts w:ascii="Times New Roman" w:eastAsia="宋体" w:hAnsi="Times New Roman"/>
          <w:vertAlign w:val="superscript"/>
          <w:lang w:eastAsia="zh-CN"/>
        </w:rPr>
        <w:t>2</w:t>
      </w:r>
      <w:r>
        <w:rPr>
          <w:rFonts w:ascii="Times New Roman" w:eastAsia="宋体" w:hAnsi="Times New Roman"/>
          <w:lang w:eastAsia="zh-CN"/>
        </w:rPr>
        <w:t>，解得</w:t>
      </w:r>
      <w:r>
        <w:rPr>
          <w:rFonts w:ascii="Times New Roman" w:eastAsia="宋体" w:hAnsi="Times New Roman"/>
          <w:i/>
          <w:lang w:eastAsia="zh-CN"/>
        </w:rPr>
        <w:t>W</w:t>
      </w:r>
      <w:r>
        <w:rPr>
          <w:rFonts w:ascii="Times New Roman" w:eastAsia="宋体" w:hAnsi="Times New Roman"/>
          <w:lang w:eastAsia="zh-CN"/>
        </w:rPr>
        <w:t>＝</w:t>
      </w:r>
      <w:r>
        <w:rPr>
          <w:rFonts w:ascii="Times New Roman" w:eastAsia="宋体" w:hAnsi="Times New Roman"/>
          <w:lang w:eastAsia="zh-CN"/>
        </w:rPr>
        <w:t>3.05 J</w:t>
      </w:r>
      <w:r>
        <w:rPr>
          <w:rFonts w:ascii="Times New Roman" w:eastAsia="宋体" w:hAnsi="Times New Roman"/>
          <w:lang w:eastAsia="zh-CN"/>
        </w:rPr>
        <w:t>。故选</w:t>
      </w: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w:t>
      </w:r>
    </w:p>
    <w:p w14:paraId="4352A5B0" w14:textId="77777777" w:rsidR="00D441D9" w:rsidRDefault="00000000">
      <w:pPr>
        <w:spacing w:after="0"/>
        <w:rPr>
          <w:lang w:eastAsia="zh-CN"/>
        </w:rPr>
      </w:pPr>
      <w:r>
        <w:rPr>
          <w:lang w:eastAsia="zh-CN"/>
        </w:rPr>
        <w:t>9</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设木板长为</w:t>
      </w:r>
      <w:r>
        <w:rPr>
          <w:rFonts w:ascii="Times New Roman" w:eastAsia="宋体" w:hAnsi="Times New Roman"/>
          <w:i/>
          <w:lang w:eastAsia="zh-CN"/>
        </w:rPr>
        <w:t>L</w:t>
      </w:r>
      <w:r>
        <w:rPr>
          <w:rFonts w:ascii="Times New Roman" w:eastAsia="宋体" w:hAnsi="Times New Roman"/>
          <w:lang w:eastAsia="zh-CN"/>
        </w:rPr>
        <w:t>，在水平地板上滑行位移为</w:t>
      </w:r>
      <w:r>
        <w:rPr>
          <w:rFonts w:ascii="Times New Roman" w:eastAsia="宋体" w:hAnsi="Times New Roman"/>
          <w:i/>
          <w:lang w:eastAsia="zh-CN"/>
        </w:rPr>
        <w:t>x</w:t>
      </w:r>
      <w:r>
        <w:rPr>
          <w:rFonts w:ascii="Times New Roman" w:eastAsia="宋体" w:hAnsi="Times New Roman"/>
          <w:lang w:eastAsia="zh-CN"/>
        </w:rPr>
        <w:t>，木板倾角为</w:t>
      </w:r>
      <w:r>
        <w:rPr>
          <w:rFonts w:ascii="Times New Roman" w:eastAsia="宋体" w:hAnsi="Times New Roman"/>
          <w:i/>
        </w:rPr>
        <w:t>θ</w:t>
      </w:r>
      <w:r>
        <w:rPr>
          <w:rFonts w:ascii="Times New Roman" w:eastAsia="宋体" w:hAnsi="Times New Roman"/>
          <w:lang w:eastAsia="zh-CN"/>
        </w:rPr>
        <w:t>，全过程由动能定理得</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设木板长为</w:t>
      </w:r>
      <w:r>
        <w:rPr>
          <w:rFonts w:ascii="Times New Roman" w:eastAsia="宋体" w:hAnsi="Times New Roman"/>
          <w:i/>
          <w:lang w:eastAsia="zh-CN"/>
        </w:rPr>
        <w:t>L</w:t>
      </w:r>
      <w:r>
        <w:rPr>
          <w:rFonts w:ascii="Times New Roman" w:eastAsia="宋体" w:hAnsi="Times New Roman"/>
          <w:lang w:eastAsia="zh-CN"/>
        </w:rPr>
        <w:t>，在水平地板上滑行位移为</w:t>
      </w:r>
      <w:r>
        <w:rPr>
          <w:rFonts w:ascii="Times New Roman" w:eastAsia="宋体" w:hAnsi="Times New Roman"/>
          <w:i/>
          <w:lang w:eastAsia="zh-CN"/>
        </w:rPr>
        <w:t>x</w:t>
      </w:r>
      <w:r>
        <w:rPr>
          <w:rFonts w:ascii="Times New Roman" w:eastAsia="宋体" w:hAnsi="Times New Roman"/>
          <w:lang w:eastAsia="zh-CN"/>
        </w:rPr>
        <w:t>，木板倾角为</w:t>
      </w:r>
      <w:r>
        <w:rPr>
          <w:rFonts w:ascii="Times New Roman" w:eastAsia="宋体" w:hAnsi="Times New Roman"/>
          <w:i/>
        </w:rPr>
        <w:t>θ</w:t>
      </w:r>
      <w:r>
        <w:rPr>
          <w:rFonts w:ascii="Times New Roman" w:eastAsia="宋体" w:hAnsi="Times New Roman"/>
          <w:lang w:eastAsia="zh-CN"/>
        </w:rPr>
        <w:t>，全过程由动能定理得</w:t>
      </w:r>
      <w:r>
        <w:rPr>
          <w:rFonts w:ascii="Times New Roman" w:eastAsia="宋体" w:hAnsi="Times New Roman"/>
          <w:i/>
          <w:lang w:eastAsia="zh-CN"/>
        </w:rPr>
        <w:t>mgh</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rPr>
        <w:t>μ</w:t>
      </w:r>
      <w:r>
        <w:rPr>
          <w:rFonts w:ascii="Times New Roman" w:eastAsia="宋体" w:hAnsi="Times New Roman"/>
          <w:i/>
          <w:lang w:eastAsia="zh-CN"/>
        </w:rPr>
        <w:t>mgL</w:t>
      </w:r>
      <w:r>
        <w:rPr>
          <w:rFonts w:ascii="Times New Roman" w:eastAsia="宋体" w:hAnsi="Times New Roman"/>
          <w:lang w:eastAsia="zh-CN"/>
        </w:rPr>
        <w:t xml:space="preserve">cos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i/>
        </w:rPr>
        <w:t>μ</w:t>
      </w:r>
      <w:r>
        <w:rPr>
          <w:rFonts w:ascii="Times New Roman" w:eastAsia="宋体" w:hAnsi="Times New Roman"/>
          <w:i/>
          <w:lang w:eastAsia="zh-CN"/>
        </w:rPr>
        <w:t>mgx</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0C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设木板长为</w:t>
      </w:r>
      <w:r>
        <w:rPr>
          <w:rFonts w:ascii="Times New Roman" w:eastAsia="宋体" w:hAnsi="Times New Roman"/>
          <w:i/>
          <w:lang w:eastAsia="zh-CN"/>
        </w:rPr>
        <w:t>L</w:t>
      </w:r>
      <w:r>
        <w:rPr>
          <w:rFonts w:ascii="Times New Roman" w:eastAsia="宋体" w:hAnsi="Times New Roman"/>
          <w:lang w:eastAsia="zh-CN"/>
        </w:rPr>
        <w:t>，在水平地板上滑行位移为</w:t>
      </w:r>
      <w:r>
        <w:rPr>
          <w:rFonts w:ascii="Times New Roman" w:eastAsia="宋体" w:hAnsi="Times New Roman"/>
          <w:i/>
          <w:lang w:eastAsia="zh-CN"/>
        </w:rPr>
        <w:t>x</w:t>
      </w:r>
      <w:r>
        <w:rPr>
          <w:rFonts w:ascii="Times New Roman" w:eastAsia="宋体" w:hAnsi="Times New Roman"/>
          <w:lang w:eastAsia="zh-CN"/>
        </w:rPr>
        <w:t>，木板倾角为</w:t>
      </w:r>
      <w:r>
        <w:rPr>
          <w:rFonts w:ascii="Times New Roman" w:eastAsia="宋体" w:hAnsi="Times New Roman"/>
          <w:i/>
        </w:rPr>
        <w:t>θ</w:t>
      </w:r>
      <w:r>
        <w:rPr>
          <w:rFonts w:ascii="Times New Roman" w:eastAsia="宋体" w:hAnsi="Times New Roman"/>
          <w:lang w:eastAsia="zh-CN"/>
        </w:rPr>
        <w:t>，全过程由动能定理得</w:t>
      </w:r>
      <w:r>
        <w:rPr>
          <w:rFonts w:ascii="Times New Roman" w:eastAsia="宋体" w:hAnsi="Times New Roman"/>
          <w:i/>
          <w:lang w:eastAsia="zh-CN"/>
        </w:rPr>
        <w:t>mgh</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rPr>
        <w:t>μ</w:t>
      </w:r>
      <w:r>
        <w:rPr>
          <w:rFonts w:ascii="Times New Roman" w:eastAsia="宋体" w:hAnsi="Times New Roman"/>
          <w:i/>
          <w:lang w:eastAsia="zh-CN"/>
        </w:rPr>
        <w:t>mgL</w:t>
      </w:r>
      <w:r>
        <w:rPr>
          <w:rFonts w:ascii="Times New Roman" w:eastAsia="宋体" w:hAnsi="Times New Roman"/>
          <w:lang w:eastAsia="zh-CN"/>
        </w:rPr>
        <w:t xml:space="preserve">cos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i/>
        </w:rPr>
        <w:t>μ</w:t>
      </w:r>
      <w:r>
        <w:rPr>
          <w:rFonts w:ascii="Times New Roman" w:eastAsia="宋体" w:hAnsi="Times New Roman"/>
          <w:i/>
          <w:lang w:eastAsia="zh-CN"/>
        </w:rPr>
        <w:t>mgx</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则滑块总的水平位移</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设木板长为</w:t>
      </w:r>
      <w:r>
        <w:rPr>
          <w:rFonts w:ascii="Times New Roman" w:eastAsia="宋体" w:hAnsi="Times New Roman"/>
          <w:i/>
          <w:lang w:eastAsia="zh-CN"/>
        </w:rPr>
        <w:t>L</w:t>
      </w:r>
      <w:r>
        <w:rPr>
          <w:rFonts w:ascii="Times New Roman" w:eastAsia="宋体" w:hAnsi="Times New Roman"/>
          <w:lang w:eastAsia="zh-CN"/>
        </w:rPr>
        <w:t>，在水平地板上滑行位移为</w:t>
      </w:r>
      <w:r>
        <w:rPr>
          <w:rFonts w:ascii="Times New Roman" w:eastAsia="宋体" w:hAnsi="Times New Roman"/>
          <w:i/>
          <w:lang w:eastAsia="zh-CN"/>
        </w:rPr>
        <w:t>x</w:t>
      </w:r>
      <w:r>
        <w:rPr>
          <w:rFonts w:ascii="Times New Roman" w:eastAsia="宋体" w:hAnsi="Times New Roman"/>
          <w:lang w:eastAsia="zh-CN"/>
        </w:rPr>
        <w:t>，木板倾角为</w:t>
      </w:r>
      <w:r>
        <w:rPr>
          <w:rFonts w:ascii="Times New Roman" w:eastAsia="宋体" w:hAnsi="Times New Roman"/>
          <w:i/>
        </w:rPr>
        <w:t>θ</w:t>
      </w:r>
      <w:r>
        <w:rPr>
          <w:rFonts w:ascii="Times New Roman" w:eastAsia="宋体" w:hAnsi="Times New Roman"/>
          <w:lang w:eastAsia="zh-CN"/>
        </w:rPr>
        <w:t>，全过程由动能定理得</w:t>
      </w:r>
      <w:r>
        <w:rPr>
          <w:rFonts w:ascii="Times New Roman" w:eastAsia="宋体" w:hAnsi="Times New Roman"/>
          <w:i/>
          <w:lang w:eastAsia="zh-CN"/>
        </w:rPr>
        <w:t>mgh</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rPr>
        <w:t>μ</w:t>
      </w:r>
      <w:r>
        <w:rPr>
          <w:rFonts w:ascii="Times New Roman" w:eastAsia="宋体" w:hAnsi="Times New Roman"/>
          <w:i/>
          <w:lang w:eastAsia="zh-CN"/>
        </w:rPr>
        <w:t>mgL</w:t>
      </w:r>
      <w:r>
        <w:rPr>
          <w:rFonts w:ascii="Times New Roman" w:eastAsia="宋体" w:hAnsi="Times New Roman"/>
          <w:lang w:eastAsia="zh-CN"/>
        </w:rPr>
        <w:t xml:space="preserve">cos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i/>
        </w:rPr>
        <w:t>μ</w:t>
      </w:r>
      <w:r>
        <w:rPr>
          <w:rFonts w:ascii="Times New Roman" w:eastAsia="宋体" w:hAnsi="Times New Roman"/>
          <w:i/>
          <w:lang w:eastAsia="zh-CN"/>
        </w:rPr>
        <w:t>mgx</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则滑块总的水平位移</w:t>
      </w:r>
      <w:r>
        <w:rPr>
          <w:rFonts w:ascii="Times New Roman" w:eastAsia="宋体" w:hAnsi="Times New Roman"/>
          <w:i/>
          <w:lang w:eastAsia="zh-CN"/>
        </w:rPr>
        <w:t>s</w:t>
      </w:r>
      <w:r>
        <w:rPr>
          <w:rFonts w:ascii="Times New Roman" w:eastAsia="宋体" w:hAnsi="Times New Roman"/>
          <w:lang w:eastAsia="zh-CN"/>
        </w:rPr>
        <w:t>＝</w:t>
      </w:r>
      <w:r>
        <w:rPr>
          <w:rFonts w:ascii="Times New Roman" w:eastAsia="宋体" w:hAnsi="Times New Roman"/>
          <w:i/>
          <w:lang w:eastAsia="zh-CN"/>
        </w:rPr>
        <w:t>L</w:t>
      </w:r>
      <w:r>
        <w:rPr>
          <w:rFonts w:ascii="Times New Roman" w:eastAsia="宋体" w:hAnsi="Times New Roman"/>
          <w:lang w:eastAsia="zh-CN"/>
        </w:rPr>
        <w:t xml:space="preserve">cos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h,</w:instrText>
      </w:r>
      <w:r>
        <w:rPr>
          <w:rFonts w:ascii="Times New Roman" w:eastAsia="宋体" w:hAnsi="Times New Roman"/>
          <w:i/>
        </w:rPr>
        <w:instrText>μ</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设木板长为</w:t>
      </w:r>
      <w:r>
        <w:rPr>
          <w:rFonts w:ascii="Times New Roman" w:eastAsia="宋体" w:hAnsi="Times New Roman"/>
          <w:i/>
          <w:lang w:eastAsia="zh-CN"/>
        </w:rPr>
        <w:t>L</w:t>
      </w:r>
      <w:r>
        <w:rPr>
          <w:rFonts w:ascii="Times New Roman" w:eastAsia="宋体" w:hAnsi="Times New Roman"/>
          <w:lang w:eastAsia="zh-CN"/>
        </w:rPr>
        <w:t>，在水平地板上滑行位移为</w:t>
      </w:r>
      <w:r>
        <w:rPr>
          <w:rFonts w:ascii="Times New Roman" w:eastAsia="宋体" w:hAnsi="Times New Roman"/>
          <w:i/>
          <w:lang w:eastAsia="zh-CN"/>
        </w:rPr>
        <w:t>x</w:t>
      </w:r>
      <w:r>
        <w:rPr>
          <w:rFonts w:ascii="Times New Roman" w:eastAsia="宋体" w:hAnsi="Times New Roman"/>
          <w:lang w:eastAsia="zh-CN"/>
        </w:rPr>
        <w:t>，木板倾角为</w:t>
      </w:r>
      <w:r>
        <w:rPr>
          <w:rFonts w:ascii="Times New Roman" w:eastAsia="宋体" w:hAnsi="Times New Roman"/>
          <w:i/>
        </w:rPr>
        <w:t>θ</w:t>
      </w:r>
      <w:r>
        <w:rPr>
          <w:rFonts w:ascii="Times New Roman" w:eastAsia="宋体" w:hAnsi="Times New Roman"/>
          <w:lang w:eastAsia="zh-CN"/>
        </w:rPr>
        <w:t>，全过程由</w:t>
      </w:r>
      <w:r>
        <w:rPr>
          <w:rFonts w:ascii="Times New Roman" w:eastAsia="宋体" w:hAnsi="Times New Roman"/>
          <w:lang w:eastAsia="zh-CN"/>
        </w:rPr>
        <w:lastRenderedPageBreak/>
        <w:t>动能定理得</w:t>
      </w:r>
      <w:r>
        <w:rPr>
          <w:rFonts w:ascii="Times New Roman" w:eastAsia="宋体" w:hAnsi="Times New Roman"/>
          <w:i/>
          <w:lang w:eastAsia="zh-CN"/>
        </w:rPr>
        <w:t>mgh</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rPr>
        <w:t>μ</w:t>
      </w:r>
      <w:r>
        <w:rPr>
          <w:rFonts w:ascii="Times New Roman" w:eastAsia="宋体" w:hAnsi="Times New Roman"/>
          <w:i/>
          <w:lang w:eastAsia="zh-CN"/>
        </w:rPr>
        <w:t>mgL</w:t>
      </w:r>
      <w:r>
        <w:rPr>
          <w:rFonts w:ascii="Times New Roman" w:eastAsia="宋体" w:hAnsi="Times New Roman"/>
          <w:lang w:eastAsia="zh-CN"/>
        </w:rPr>
        <w:t xml:space="preserve">cos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i/>
        </w:rPr>
        <w:t>μ</w:t>
      </w:r>
      <w:r>
        <w:rPr>
          <w:rFonts w:ascii="Times New Roman" w:eastAsia="宋体" w:hAnsi="Times New Roman"/>
          <w:i/>
          <w:lang w:eastAsia="zh-CN"/>
        </w:rPr>
        <w:t>mgx</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则滑块总的水平位移</w:t>
      </w:r>
      <w:r>
        <w:rPr>
          <w:rFonts w:ascii="Times New Roman" w:eastAsia="宋体" w:hAnsi="Times New Roman"/>
          <w:i/>
          <w:lang w:eastAsia="zh-CN"/>
        </w:rPr>
        <w:t>s</w:t>
      </w:r>
      <w:r>
        <w:rPr>
          <w:rFonts w:ascii="Times New Roman" w:eastAsia="宋体" w:hAnsi="Times New Roman"/>
          <w:lang w:eastAsia="zh-CN"/>
        </w:rPr>
        <w:t>＝</w:t>
      </w:r>
      <w:r>
        <w:rPr>
          <w:rFonts w:ascii="Times New Roman" w:eastAsia="宋体" w:hAnsi="Times New Roman"/>
          <w:i/>
          <w:lang w:eastAsia="zh-CN"/>
        </w:rPr>
        <w:t>L</w:t>
      </w:r>
      <w:r>
        <w:rPr>
          <w:rFonts w:ascii="Times New Roman" w:eastAsia="宋体" w:hAnsi="Times New Roman"/>
          <w:lang w:eastAsia="zh-CN"/>
        </w:rPr>
        <w:t xml:space="preserve">cos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h,</w:instrText>
      </w:r>
      <w:r>
        <w:rPr>
          <w:rFonts w:ascii="Times New Roman" w:eastAsia="宋体" w:hAnsi="Times New Roman"/>
          <w:i/>
        </w:rPr>
        <w:instrText>μ</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与木板长度及倾角无关，改变</w:t>
      </w:r>
      <w:r>
        <w:rPr>
          <w:rFonts w:ascii="Times New Roman" w:eastAsia="宋体" w:hAnsi="Times New Roman"/>
          <w:i/>
          <w:lang w:eastAsia="zh-CN"/>
        </w:rPr>
        <w:t>L</w:t>
      </w:r>
      <w:r>
        <w:rPr>
          <w:rFonts w:ascii="Times New Roman" w:eastAsia="宋体" w:hAnsi="Times New Roman"/>
          <w:lang w:eastAsia="zh-CN"/>
        </w:rPr>
        <w:t>与</w:t>
      </w:r>
      <w:r>
        <w:rPr>
          <w:rFonts w:ascii="Times New Roman" w:eastAsia="宋体" w:hAnsi="Times New Roman"/>
          <w:i/>
        </w:rPr>
        <w:t>θ</w:t>
      </w:r>
      <w:r>
        <w:rPr>
          <w:rFonts w:ascii="Times New Roman" w:eastAsia="宋体" w:hAnsi="Times New Roman"/>
          <w:lang w:eastAsia="zh-CN"/>
        </w:rPr>
        <w:t>，水平位移</w:t>
      </w:r>
      <w:r>
        <w:rPr>
          <w:rFonts w:ascii="Times New Roman" w:eastAsia="宋体" w:hAnsi="Times New Roman"/>
          <w:i/>
          <w:lang w:eastAsia="zh-CN"/>
        </w:rPr>
        <w:t>s</w:t>
      </w:r>
      <w:r>
        <w:rPr>
          <w:rFonts w:ascii="Times New Roman" w:eastAsia="宋体" w:hAnsi="Times New Roman"/>
          <w:lang w:eastAsia="zh-CN"/>
        </w:rPr>
        <w:t>不变，滑块最终仍停在</w:t>
      </w:r>
      <w:r>
        <w:rPr>
          <w:rFonts w:ascii="Times New Roman" w:eastAsia="宋体" w:hAnsi="Times New Roman"/>
          <w:i/>
          <w:lang w:eastAsia="zh-CN"/>
        </w:rPr>
        <w:t>Q</w:t>
      </w:r>
      <w:r>
        <w:rPr>
          <w:rFonts w:ascii="Times New Roman" w:eastAsia="宋体" w:hAnsi="Times New Roman"/>
          <w:lang w:eastAsia="zh-CN"/>
        </w:rPr>
        <w:t>处，故</w:t>
      </w:r>
      <w:r>
        <w:rPr>
          <w:rFonts w:ascii="Times New Roman" w:eastAsia="宋体" w:hAnsi="Times New Roman"/>
          <w:lang w:eastAsia="zh-CN"/>
        </w:rPr>
        <w:t>A</w:t>
      </w:r>
      <w:r>
        <w:rPr>
          <w:rFonts w:ascii="Times New Roman" w:eastAsia="宋体" w:hAnsi="Times New Roman"/>
          <w:lang w:eastAsia="zh-CN"/>
        </w:rPr>
        <w:t>选项正确。</w:t>
      </w:r>
      <w:r>
        <w:rPr>
          <w:rFonts w:ascii="Times New Roman" w:eastAsia="宋体" w:hAnsi="Times New Roman"/>
          <w:lang w:eastAsia="zh-CN"/>
        </w:rPr>
        <w:t>]</w:t>
      </w:r>
    </w:p>
    <w:p w14:paraId="54AB3291" w14:textId="77777777" w:rsidR="00D441D9" w:rsidRDefault="00000000">
      <w:pPr>
        <w:spacing w:after="0"/>
        <w:rPr>
          <w:lang w:eastAsia="zh-CN"/>
        </w:rPr>
      </w:pPr>
      <w:r>
        <w:rPr>
          <w:lang w:eastAsia="zh-CN"/>
        </w:rPr>
        <w:t>10</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物块由</w:t>
      </w:r>
      <w:r>
        <w:rPr>
          <w:rFonts w:ascii="Times New Roman" w:eastAsia="宋体" w:hAnsi="Times New Roman"/>
          <w:i/>
          <w:lang w:eastAsia="zh-CN"/>
        </w:rPr>
        <w:t>A</w:t>
      </w:r>
      <w:r>
        <w:rPr>
          <w:rFonts w:ascii="Times New Roman" w:eastAsia="宋体" w:hAnsi="Times New Roman"/>
          <w:lang w:eastAsia="zh-CN"/>
        </w:rPr>
        <w:t>运动到</w:t>
      </w:r>
      <w:r>
        <w:rPr>
          <w:rFonts w:ascii="Times New Roman" w:eastAsia="宋体" w:hAnsi="Times New Roman"/>
          <w:i/>
          <w:lang w:eastAsia="zh-CN"/>
        </w:rPr>
        <w:t>B</w:t>
      </w:r>
      <w:r>
        <w:rPr>
          <w:rFonts w:ascii="Times New Roman" w:eastAsia="宋体" w:hAnsi="Times New Roman"/>
          <w:lang w:eastAsia="zh-CN"/>
        </w:rPr>
        <w:t>的过程中，由动能定理可得</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物块由</w:t>
      </w:r>
      <w:r>
        <w:rPr>
          <w:rFonts w:ascii="Times New Roman" w:eastAsia="宋体" w:hAnsi="Times New Roman"/>
          <w:i/>
          <w:lang w:eastAsia="zh-CN"/>
        </w:rPr>
        <w:t>A</w:t>
      </w:r>
      <w:r>
        <w:rPr>
          <w:rFonts w:ascii="Times New Roman" w:eastAsia="宋体" w:hAnsi="Times New Roman"/>
          <w:lang w:eastAsia="zh-CN"/>
        </w:rPr>
        <w:t>运动到</w:t>
      </w:r>
      <w:r>
        <w:rPr>
          <w:rFonts w:ascii="Times New Roman" w:eastAsia="宋体" w:hAnsi="Times New Roman"/>
          <w:i/>
          <w:lang w:eastAsia="zh-CN"/>
        </w:rPr>
        <w:t>B</w:t>
      </w:r>
      <w:r>
        <w:rPr>
          <w:rFonts w:ascii="Times New Roman" w:eastAsia="宋体" w:hAnsi="Times New Roman"/>
          <w:lang w:eastAsia="zh-CN"/>
        </w:rPr>
        <w:t>的过程中，由动能定理可得－</w:t>
      </w:r>
      <w:r>
        <w:rPr>
          <w:rFonts w:ascii="Times New Roman" w:eastAsia="宋体" w:hAnsi="Times New Roman"/>
          <w:i/>
          <w:lang w:eastAsia="zh-CN"/>
        </w:rPr>
        <w:t>mgh</w:t>
      </w:r>
      <w:r>
        <w:rPr>
          <w:rFonts w:ascii="Times New Roman" w:eastAsia="宋体" w:hAnsi="Times New Roman"/>
          <w:lang w:eastAsia="zh-CN"/>
        </w:rPr>
        <w:t>－</w:t>
      </w:r>
      <w:r>
        <w:rPr>
          <w:rFonts w:ascii="Times New Roman" w:eastAsia="宋体" w:hAnsi="Times New Roman"/>
          <w:i/>
          <w:lang w:eastAsia="zh-CN"/>
        </w:rPr>
        <w:t>W</w:t>
      </w:r>
      <w:r>
        <w:rPr>
          <w:rFonts w:ascii="Times New Roman" w:eastAsia="宋体" w:hAnsi="Times New Roman"/>
          <w:vertAlign w:val="subscript"/>
          <w:lang w:eastAsia="zh-CN"/>
        </w:rPr>
        <w:t>克</w:t>
      </w:r>
      <w:r>
        <w:rPr>
          <w:rFonts w:ascii="Times New Roman" w:eastAsia="宋体" w:hAnsi="Times New Roman"/>
          <w:vertAlign w:val="subscript"/>
          <w:lang w:eastAsia="zh-CN"/>
        </w:rPr>
        <w:t>f</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0</w:t>
      </w:r>
      <w:r>
        <w:rPr>
          <w:rFonts w:ascii="Times New Roman" w:eastAsia="宋体" w:hAnsi="Times New Roman"/>
          <w:vertAlign w:val="superscript"/>
          <w:lang w:eastAsia="zh-CN"/>
        </w:rPr>
        <w:t>2</w:t>
      </w:r>
      <w:r>
        <w:rPr>
          <w:rFonts w:ascii="Times New Roman" w:eastAsia="宋体" w:hAnsi="Times New Roman"/>
          <w:lang w:eastAsia="zh-CN"/>
        </w:rPr>
        <w:t>①D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物块由</w:t>
      </w:r>
      <w:r>
        <w:rPr>
          <w:rFonts w:ascii="Times New Roman" w:eastAsia="宋体" w:hAnsi="Times New Roman"/>
          <w:i/>
          <w:lang w:eastAsia="zh-CN"/>
        </w:rPr>
        <w:t>A</w:t>
      </w:r>
      <w:r>
        <w:rPr>
          <w:rFonts w:ascii="Times New Roman" w:eastAsia="宋体" w:hAnsi="Times New Roman"/>
          <w:lang w:eastAsia="zh-CN"/>
        </w:rPr>
        <w:t>运动到</w:t>
      </w:r>
      <w:r>
        <w:rPr>
          <w:rFonts w:ascii="Times New Roman" w:eastAsia="宋体" w:hAnsi="Times New Roman"/>
          <w:i/>
          <w:lang w:eastAsia="zh-CN"/>
        </w:rPr>
        <w:t>B</w:t>
      </w:r>
      <w:r>
        <w:rPr>
          <w:rFonts w:ascii="Times New Roman" w:eastAsia="宋体" w:hAnsi="Times New Roman"/>
          <w:lang w:eastAsia="zh-CN"/>
        </w:rPr>
        <w:t>的过程中，由动能定理可得－</w:t>
      </w:r>
      <w:r>
        <w:rPr>
          <w:rFonts w:ascii="Times New Roman" w:eastAsia="宋体" w:hAnsi="Times New Roman"/>
          <w:i/>
          <w:lang w:eastAsia="zh-CN"/>
        </w:rPr>
        <w:t>mgh</w:t>
      </w:r>
      <w:r>
        <w:rPr>
          <w:rFonts w:ascii="Times New Roman" w:eastAsia="宋体" w:hAnsi="Times New Roman"/>
          <w:lang w:eastAsia="zh-CN"/>
        </w:rPr>
        <w:t>－</w:t>
      </w:r>
      <w:r>
        <w:rPr>
          <w:rFonts w:ascii="Times New Roman" w:eastAsia="宋体" w:hAnsi="Times New Roman"/>
          <w:i/>
          <w:lang w:eastAsia="zh-CN"/>
        </w:rPr>
        <w:t>W</w:t>
      </w:r>
      <w:r>
        <w:rPr>
          <w:rFonts w:ascii="Times New Roman" w:eastAsia="宋体" w:hAnsi="Times New Roman"/>
          <w:vertAlign w:val="subscript"/>
          <w:lang w:eastAsia="zh-CN"/>
        </w:rPr>
        <w:t>克</w:t>
      </w:r>
      <w:r>
        <w:rPr>
          <w:rFonts w:ascii="Times New Roman" w:eastAsia="宋体" w:hAnsi="Times New Roman"/>
          <w:vertAlign w:val="subscript"/>
          <w:lang w:eastAsia="zh-CN"/>
        </w:rPr>
        <w:t>f</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0</w:t>
      </w:r>
      <w:r>
        <w:rPr>
          <w:rFonts w:ascii="Times New Roman" w:eastAsia="宋体" w:hAnsi="Times New Roman"/>
          <w:vertAlign w:val="superscript"/>
          <w:lang w:eastAsia="zh-CN"/>
        </w:rPr>
        <w:t>2</w:t>
      </w:r>
      <w:r>
        <w:rPr>
          <w:rFonts w:ascii="Times New Roman" w:eastAsia="宋体" w:hAnsi="Times New Roman"/>
          <w:lang w:eastAsia="zh-CN"/>
        </w:rPr>
        <w:t>①</w:t>
      </w:r>
      <w:r>
        <w:rPr>
          <w:rFonts w:ascii="Times New Roman" w:eastAsia="宋体" w:hAnsi="Times New Roman"/>
          <w:lang w:eastAsia="zh-CN"/>
        </w:rPr>
        <w:t>物块由</w:t>
      </w:r>
      <w:r>
        <w:rPr>
          <w:rFonts w:ascii="Times New Roman" w:eastAsia="宋体" w:hAnsi="Times New Roman"/>
          <w:i/>
          <w:lang w:eastAsia="zh-CN"/>
        </w:rPr>
        <w:t>B</w:t>
      </w:r>
      <w:r>
        <w:rPr>
          <w:rFonts w:ascii="Times New Roman" w:eastAsia="宋体" w:hAnsi="Times New Roman"/>
          <w:lang w:eastAsia="zh-CN"/>
        </w:rPr>
        <w:t>运动到</w:t>
      </w:r>
      <w:r>
        <w:rPr>
          <w:rFonts w:ascii="Times New Roman" w:eastAsia="宋体" w:hAnsi="Times New Roman"/>
          <w:i/>
          <w:lang w:eastAsia="zh-CN"/>
        </w:rPr>
        <w:t>A</w:t>
      </w:r>
      <w:r>
        <w:rPr>
          <w:rFonts w:ascii="Times New Roman" w:eastAsia="宋体" w:hAnsi="Times New Roman"/>
          <w:lang w:eastAsia="zh-CN"/>
        </w:rPr>
        <w:t>的过程中，由动能定理可得</w:t>
      </w:r>
      <w:r>
        <w:rPr>
          <w:rFonts w:ascii="Times New Roman" w:eastAsia="宋体" w:hAnsi="Times New Roman"/>
          <w:i/>
          <w:lang w:eastAsia="zh-CN"/>
        </w:rPr>
        <w:t>mgh</w:t>
      </w:r>
      <w:r>
        <w:rPr>
          <w:rFonts w:ascii="Times New Roman" w:eastAsia="宋体" w:hAnsi="Times New Roman"/>
          <w:lang w:eastAsia="zh-CN"/>
        </w:rPr>
        <w:t>－</w:t>
      </w:r>
      <w:r>
        <w:rPr>
          <w:rFonts w:ascii="Times New Roman" w:eastAsia="宋体" w:hAnsi="Times New Roman"/>
          <w:i/>
          <w:lang w:eastAsia="zh-CN"/>
        </w:rPr>
        <w:t>W</w:t>
      </w:r>
      <w:r>
        <w:rPr>
          <w:rFonts w:ascii="Times New Roman" w:eastAsia="宋体" w:hAnsi="Times New Roman"/>
          <w:vertAlign w:val="subscript"/>
          <w:lang w:eastAsia="zh-CN"/>
        </w:rPr>
        <w:t>克</w:t>
      </w:r>
      <w:r>
        <w:rPr>
          <w:rFonts w:ascii="Times New Roman" w:eastAsia="宋体" w:hAnsi="Times New Roman"/>
          <w:vertAlign w:val="subscript"/>
          <w:lang w:eastAsia="zh-CN"/>
        </w:rPr>
        <w:t>f</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1</w:t>
      </w:r>
      <w:r>
        <w:rPr>
          <w:rFonts w:ascii="Times New Roman" w:eastAsia="宋体" w:hAnsi="Times New Roman"/>
          <w:vertAlign w:val="superscript"/>
          <w:lang w:eastAsia="zh-CN"/>
        </w:rPr>
        <w:t>2</w:t>
      </w:r>
      <w:r>
        <w:rPr>
          <w:rFonts w:ascii="Times New Roman" w:eastAsia="宋体" w:hAnsi="Times New Roman"/>
          <w:lang w:eastAsia="zh-CN"/>
        </w:rPr>
        <w:t>②D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物块由</w:t>
      </w:r>
      <w:r>
        <w:rPr>
          <w:rFonts w:ascii="Times New Roman" w:eastAsia="宋体" w:hAnsi="Times New Roman"/>
          <w:i/>
          <w:lang w:eastAsia="zh-CN"/>
        </w:rPr>
        <w:t>A</w:t>
      </w:r>
      <w:r>
        <w:rPr>
          <w:rFonts w:ascii="Times New Roman" w:eastAsia="宋体" w:hAnsi="Times New Roman"/>
          <w:lang w:eastAsia="zh-CN"/>
        </w:rPr>
        <w:t>运动到</w:t>
      </w:r>
      <w:r>
        <w:rPr>
          <w:rFonts w:ascii="Times New Roman" w:eastAsia="宋体" w:hAnsi="Times New Roman"/>
          <w:i/>
          <w:lang w:eastAsia="zh-CN"/>
        </w:rPr>
        <w:t>B</w:t>
      </w:r>
      <w:r>
        <w:rPr>
          <w:rFonts w:ascii="Times New Roman" w:eastAsia="宋体" w:hAnsi="Times New Roman"/>
          <w:lang w:eastAsia="zh-CN"/>
        </w:rPr>
        <w:t>的过程中，由动能定理可得－</w:t>
      </w:r>
      <w:r>
        <w:rPr>
          <w:rFonts w:ascii="Times New Roman" w:eastAsia="宋体" w:hAnsi="Times New Roman"/>
          <w:i/>
          <w:lang w:eastAsia="zh-CN"/>
        </w:rPr>
        <w:t>mgh</w:t>
      </w:r>
      <w:r>
        <w:rPr>
          <w:rFonts w:ascii="Times New Roman" w:eastAsia="宋体" w:hAnsi="Times New Roman"/>
          <w:lang w:eastAsia="zh-CN"/>
        </w:rPr>
        <w:t>－</w:t>
      </w:r>
      <w:r>
        <w:rPr>
          <w:rFonts w:ascii="Times New Roman" w:eastAsia="宋体" w:hAnsi="Times New Roman"/>
          <w:i/>
          <w:lang w:eastAsia="zh-CN"/>
        </w:rPr>
        <w:t>W</w:t>
      </w:r>
      <w:r>
        <w:rPr>
          <w:rFonts w:ascii="Times New Roman" w:eastAsia="宋体" w:hAnsi="Times New Roman"/>
          <w:vertAlign w:val="subscript"/>
          <w:lang w:eastAsia="zh-CN"/>
        </w:rPr>
        <w:t>克</w:t>
      </w:r>
      <w:r>
        <w:rPr>
          <w:rFonts w:ascii="Times New Roman" w:eastAsia="宋体" w:hAnsi="Times New Roman"/>
          <w:vertAlign w:val="subscript"/>
          <w:lang w:eastAsia="zh-CN"/>
        </w:rPr>
        <w:t>f</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0</w:t>
      </w:r>
      <w:r>
        <w:rPr>
          <w:rFonts w:ascii="Times New Roman" w:eastAsia="宋体" w:hAnsi="Times New Roman"/>
          <w:vertAlign w:val="superscript"/>
          <w:lang w:eastAsia="zh-CN"/>
        </w:rPr>
        <w:t>2</w:t>
      </w:r>
      <w:r>
        <w:rPr>
          <w:rFonts w:ascii="Times New Roman" w:eastAsia="宋体" w:hAnsi="Times New Roman"/>
          <w:lang w:eastAsia="zh-CN"/>
        </w:rPr>
        <w:t>①</w:t>
      </w:r>
      <w:r>
        <w:rPr>
          <w:rFonts w:ascii="Times New Roman" w:eastAsia="宋体" w:hAnsi="Times New Roman"/>
          <w:lang w:eastAsia="zh-CN"/>
        </w:rPr>
        <w:t>物块由</w:t>
      </w:r>
      <w:r>
        <w:rPr>
          <w:rFonts w:ascii="Times New Roman" w:eastAsia="宋体" w:hAnsi="Times New Roman"/>
          <w:i/>
          <w:lang w:eastAsia="zh-CN"/>
        </w:rPr>
        <w:t>B</w:t>
      </w:r>
      <w:r>
        <w:rPr>
          <w:rFonts w:ascii="Times New Roman" w:eastAsia="宋体" w:hAnsi="Times New Roman"/>
          <w:lang w:eastAsia="zh-CN"/>
        </w:rPr>
        <w:t>运动到</w:t>
      </w:r>
      <w:r>
        <w:rPr>
          <w:rFonts w:ascii="Times New Roman" w:eastAsia="宋体" w:hAnsi="Times New Roman"/>
          <w:i/>
          <w:lang w:eastAsia="zh-CN"/>
        </w:rPr>
        <w:t>A</w:t>
      </w:r>
      <w:r>
        <w:rPr>
          <w:rFonts w:ascii="Times New Roman" w:eastAsia="宋体" w:hAnsi="Times New Roman"/>
          <w:lang w:eastAsia="zh-CN"/>
        </w:rPr>
        <w:t>的过程中，由动能定理可得</w:t>
      </w:r>
      <w:r>
        <w:rPr>
          <w:rFonts w:ascii="Times New Roman" w:eastAsia="宋体" w:hAnsi="Times New Roman"/>
          <w:i/>
          <w:lang w:eastAsia="zh-CN"/>
        </w:rPr>
        <w:t>mgh</w:t>
      </w:r>
      <w:r>
        <w:rPr>
          <w:rFonts w:ascii="Times New Roman" w:eastAsia="宋体" w:hAnsi="Times New Roman"/>
          <w:lang w:eastAsia="zh-CN"/>
        </w:rPr>
        <w:t>－</w:t>
      </w:r>
      <w:r>
        <w:rPr>
          <w:rFonts w:ascii="Times New Roman" w:eastAsia="宋体" w:hAnsi="Times New Roman"/>
          <w:i/>
          <w:lang w:eastAsia="zh-CN"/>
        </w:rPr>
        <w:t>W</w:t>
      </w:r>
      <w:r>
        <w:rPr>
          <w:rFonts w:ascii="Times New Roman" w:eastAsia="宋体" w:hAnsi="Times New Roman"/>
          <w:vertAlign w:val="subscript"/>
          <w:lang w:eastAsia="zh-CN"/>
        </w:rPr>
        <w:t>克</w:t>
      </w:r>
      <w:r>
        <w:rPr>
          <w:rFonts w:ascii="Times New Roman" w:eastAsia="宋体" w:hAnsi="Times New Roman"/>
          <w:vertAlign w:val="subscript"/>
          <w:lang w:eastAsia="zh-CN"/>
        </w:rPr>
        <w:t>f</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1</w:t>
      </w:r>
      <w:r>
        <w:rPr>
          <w:rFonts w:ascii="Times New Roman" w:eastAsia="宋体" w:hAnsi="Times New Roman"/>
          <w:vertAlign w:val="superscript"/>
          <w:lang w:eastAsia="zh-CN"/>
        </w:rPr>
        <w:t>2</w:t>
      </w:r>
      <w:r>
        <w:rPr>
          <w:rFonts w:ascii="Times New Roman" w:eastAsia="宋体" w:hAnsi="Times New Roman"/>
          <w:lang w:eastAsia="zh-CN"/>
        </w:rPr>
        <w:t>②</w:t>
      </w:r>
      <w:r>
        <w:rPr>
          <w:rFonts w:ascii="Times New Roman" w:eastAsia="宋体" w:hAnsi="Times New Roman"/>
          <w:lang w:eastAsia="zh-CN"/>
        </w:rPr>
        <w:t>联立</w:t>
      </w:r>
      <w:r>
        <w:rPr>
          <w:rFonts w:ascii="Times New Roman" w:eastAsia="宋体" w:hAnsi="Times New Roman"/>
          <w:lang w:eastAsia="zh-CN"/>
        </w:rPr>
        <w:t>①②</w:t>
      </w:r>
      <w:r>
        <w:rPr>
          <w:rFonts w:ascii="Times New Roman" w:eastAsia="宋体" w:hAnsi="Times New Roman"/>
          <w:lang w:eastAsia="zh-CN"/>
        </w:rPr>
        <w:t>可得</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\r(4</w:instrText>
      </w:r>
      <w:r>
        <w:rPr>
          <w:rFonts w:ascii="Times New Roman" w:eastAsia="宋体" w:hAnsi="Times New Roman"/>
          <w:i/>
          <w:lang w:eastAsia="zh-CN"/>
        </w:rPr>
        <w:instrText>gh</w:instrText>
      </w:r>
      <w:r>
        <w:rPr>
          <w:rFonts w:ascii="Times New Roman" w:eastAsia="宋体" w:hAnsi="Times New Roman"/>
          <w:lang w:eastAsia="zh-CN"/>
        </w:rPr>
        <w:instrText>－</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物块由</w:t>
      </w:r>
      <w:r>
        <w:rPr>
          <w:rFonts w:ascii="Times New Roman" w:eastAsia="宋体" w:hAnsi="Times New Roman"/>
          <w:i/>
          <w:lang w:eastAsia="zh-CN"/>
        </w:rPr>
        <w:t>A</w:t>
      </w:r>
      <w:r>
        <w:rPr>
          <w:rFonts w:ascii="Times New Roman" w:eastAsia="宋体" w:hAnsi="Times New Roman"/>
          <w:lang w:eastAsia="zh-CN"/>
        </w:rPr>
        <w:t>运动到</w:t>
      </w:r>
      <w:r>
        <w:rPr>
          <w:rFonts w:ascii="Times New Roman" w:eastAsia="宋体" w:hAnsi="Times New Roman"/>
          <w:i/>
          <w:lang w:eastAsia="zh-CN"/>
        </w:rPr>
        <w:t>B</w:t>
      </w:r>
      <w:r>
        <w:rPr>
          <w:rFonts w:ascii="Times New Roman" w:eastAsia="宋体" w:hAnsi="Times New Roman"/>
          <w:lang w:eastAsia="zh-CN"/>
        </w:rPr>
        <w:t>的过程中，由动能定理可得－</w:t>
      </w:r>
      <w:r>
        <w:rPr>
          <w:rFonts w:ascii="Times New Roman" w:eastAsia="宋体" w:hAnsi="Times New Roman"/>
          <w:i/>
          <w:lang w:eastAsia="zh-CN"/>
        </w:rPr>
        <w:t>mgh</w:t>
      </w:r>
      <w:r>
        <w:rPr>
          <w:rFonts w:ascii="Times New Roman" w:eastAsia="宋体" w:hAnsi="Times New Roman"/>
          <w:lang w:eastAsia="zh-CN"/>
        </w:rPr>
        <w:t>－</w:t>
      </w:r>
      <w:r>
        <w:rPr>
          <w:rFonts w:ascii="Times New Roman" w:eastAsia="宋体" w:hAnsi="Times New Roman"/>
          <w:i/>
          <w:lang w:eastAsia="zh-CN"/>
        </w:rPr>
        <w:t>W</w:t>
      </w:r>
      <w:r>
        <w:rPr>
          <w:rFonts w:ascii="Times New Roman" w:eastAsia="宋体" w:hAnsi="Times New Roman"/>
          <w:vertAlign w:val="subscript"/>
          <w:lang w:eastAsia="zh-CN"/>
        </w:rPr>
        <w:t>克</w:t>
      </w:r>
      <w:r>
        <w:rPr>
          <w:rFonts w:ascii="Times New Roman" w:eastAsia="宋体" w:hAnsi="Times New Roman"/>
          <w:vertAlign w:val="subscript"/>
          <w:lang w:eastAsia="zh-CN"/>
        </w:rPr>
        <w:t>f</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0</w:t>
      </w:r>
      <w:r>
        <w:rPr>
          <w:rFonts w:ascii="Times New Roman" w:eastAsia="宋体" w:hAnsi="Times New Roman"/>
          <w:vertAlign w:val="superscript"/>
          <w:lang w:eastAsia="zh-CN"/>
        </w:rPr>
        <w:t>2</w:t>
      </w:r>
      <w:r>
        <w:rPr>
          <w:rFonts w:ascii="Times New Roman" w:eastAsia="宋体" w:hAnsi="Times New Roman"/>
          <w:lang w:eastAsia="zh-CN"/>
        </w:rPr>
        <w:t>①</w:t>
      </w:r>
      <w:r>
        <w:rPr>
          <w:rFonts w:ascii="Times New Roman" w:eastAsia="宋体" w:hAnsi="Times New Roman"/>
          <w:lang w:eastAsia="zh-CN"/>
        </w:rPr>
        <w:t>物块由</w:t>
      </w:r>
      <w:r>
        <w:rPr>
          <w:rFonts w:ascii="Times New Roman" w:eastAsia="宋体" w:hAnsi="Times New Roman"/>
          <w:i/>
          <w:lang w:eastAsia="zh-CN"/>
        </w:rPr>
        <w:t>B</w:t>
      </w:r>
      <w:r>
        <w:rPr>
          <w:rFonts w:ascii="Times New Roman" w:eastAsia="宋体" w:hAnsi="Times New Roman"/>
          <w:lang w:eastAsia="zh-CN"/>
        </w:rPr>
        <w:t>运动到</w:t>
      </w:r>
      <w:r>
        <w:rPr>
          <w:rFonts w:ascii="Times New Roman" w:eastAsia="宋体" w:hAnsi="Times New Roman"/>
          <w:i/>
          <w:lang w:eastAsia="zh-CN"/>
        </w:rPr>
        <w:t>A</w:t>
      </w:r>
      <w:r>
        <w:rPr>
          <w:rFonts w:ascii="Times New Roman" w:eastAsia="宋体" w:hAnsi="Times New Roman"/>
          <w:lang w:eastAsia="zh-CN"/>
        </w:rPr>
        <w:t>的过程中，由动能定理可得</w:t>
      </w:r>
      <w:r>
        <w:rPr>
          <w:rFonts w:ascii="Times New Roman" w:eastAsia="宋体" w:hAnsi="Times New Roman"/>
          <w:i/>
          <w:lang w:eastAsia="zh-CN"/>
        </w:rPr>
        <w:t>mgh</w:t>
      </w:r>
      <w:r>
        <w:rPr>
          <w:rFonts w:ascii="Times New Roman" w:eastAsia="宋体" w:hAnsi="Times New Roman"/>
          <w:lang w:eastAsia="zh-CN"/>
        </w:rPr>
        <w:t>－</w:t>
      </w:r>
      <w:r>
        <w:rPr>
          <w:rFonts w:ascii="Times New Roman" w:eastAsia="宋体" w:hAnsi="Times New Roman"/>
          <w:i/>
          <w:lang w:eastAsia="zh-CN"/>
        </w:rPr>
        <w:t>W</w:t>
      </w:r>
      <w:r>
        <w:rPr>
          <w:rFonts w:ascii="Times New Roman" w:eastAsia="宋体" w:hAnsi="Times New Roman"/>
          <w:vertAlign w:val="subscript"/>
          <w:lang w:eastAsia="zh-CN"/>
        </w:rPr>
        <w:t>克</w:t>
      </w:r>
      <w:r>
        <w:rPr>
          <w:rFonts w:ascii="Times New Roman" w:eastAsia="宋体" w:hAnsi="Times New Roman"/>
          <w:vertAlign w:val="subscript"/>
          <w:lang w:eastAsia="zh-CN"/>
        </w:rPr>
        <w:t>f</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1</w:t>
      </w:r>
      <w:r>
        <w:rPr>
          <w:rFonts w:ascii="Times New Roman" w:eastAsia="宋体" w:hAnsi="Times New Roman"/>
          <w:vertAlign w:val="superscript"/>
          <w:lang w:eastAsia="zh-CN"/>
        </w:rPr>
        <w:t>2</w:t>
      </w:r>
      <w:r>
        <w:rPr>
          <w:rFonts w:ascii="Times New Roman" w:eastAsia="宋体" w:hAnsi="Times New Roman"/>
          <w:lang w:eastAsia="zh-CN"/>
        </w:rPr>
        <w:t>②</w:t>
      </w:r>
      <w:r>
        <w:rPr>
          <w:rFonts w:ascii="Times New Roman" w:eastAsia="宋体" w:hAnsi="Times New Roman"/>
          <w:lang w:eastAsia="zh-CN"/>
        </w:rPr>
        <w:t>联立</w:t>
      </w:r>
      <w:r>
        <w:rPr>
          <w:rFonts w:ascii="Times New Roman" w:eastAsia="宋体" w:hAnsi="Times New Roman"/>
          <w:lang w:eastAsia="zh-CN"/>
        </w:rPr>
        <w:t>①②</w:t>
      </w:r>
      <w:r>
        <w:rPr>
          <w:rFonts w:ascii="Times New Roman" w:eastAsia="宋体" w:hAnsi="Times New Roman"/>
          <w:lang w:eastAsia="zh-CN"/>
        </w:rPr>
        <w:t>可得</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\r(4</w:instrText>
      </w:r>
      <w:r>
        <w:rPr>
          <w:rFonts w:ascii="Times New Roman" w:eastAsia="宋体" w:hAnsi="Times New Roman"/>
          <w:i/>
          <w:lang w:eastAsia="zh-CN"/>
        </w:rPr>
        <w:instrText>gh</w:instrText>
      </w:r>
      <w:r>
        <w:rPr>
          <w:rFonts w:ascii="Times New Roman" w:eastAsia="宋体" w:hAnsi="Times New Roman"/>
          <w:lang w:eastAsia="zh-CN"/>
        </w:rPr>
        <w:instrText>－</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故选</w:t>
      </w: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lang w:eastAsia="zh-CN"/>
        </w:rPr>
        <w:t>]</w:t>
      </w:r>
    </w:p>
    <w:p w14:paraId="46BFD884" w14:textId="77777777" w:rsidR="00D441D9" w:rsidRDefault="00000000">
      <w:pPr>
        <w:spacing w:after="0"/>
        <w:rPr>
          <w:lang w:eastAsia="zh-CN"/>
        </w:rPr>
      </w:pPr>
      <w:r>
        <w:rPr>
          <w:lang w:eastAsia="zh-CN"/>
        </w:rPr>
        <w:t>11</w:t>
      </w:r>
      <w:r>
        <w:rPr>
          <w:lang w:eastAsia="zh-CN"/>
        </w:rPr>
        <w:t>、答案：</w:t>
      </w:r>
    </w:p>
    <w:p w14:paraId="48E212C0" w14:textId="77777777" w:rsidR="00D441D9" w:rsidRDefault="00000000">
      <w:pPr>
        <w:spacing w:after="0"/>
        <w:rPr>
          <w:lang w:eastAsia="zh-CN"/>
        </w:rPr>
      </w:pPr>
      <w:r>
        <w:rPr>
          <w:rFonts w:ascii="Times New Roman" w:eastAsia="宋体" w:hAnsi="Times New Roman"/>
          <w:lang w:eastAsia="zh-CN"/>
        </w:rPr>
        <w:t>(1)</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0</w:t>
      </w:r>
      <w:r>
        <w:rPr>
          <w:rFonts w:ascii="Times New Roman" w:eastAsia="宋体" w:hAnsi="Times New Roman"/>
          <w:vertAlign w:val="superscript"/>
          <w:lang w:eastAsia="zh-CN"/>
        </w:rPr>
        <w:t>2</w:t>
      </w:r>
      <w:r>
        <w:rPr>
          <w:rFonts w:ascii="Times New Roman" w:eastAsia="宋体" w:hAnsi="Times New Roman"/>
          <w:lang w:eastAsia="zh-CN"/>
        </w:rPr>
        <w:t xml:space="preserve">　</w:t>
      </w:r>
      <w:r>
        <w:rPr>
          <w:rFonts w:ascii="Times New Roman" w:eastAsia="宋体" w:hAnsi="Times New Roman"/>
          <w:lang w:eastAsia="zh-CN"/>
        </w:rPr>
        <w:t>(2)</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i/>
        </w:rPr>
        <w:instrText>μ</w:instrText>
      </w:r>
      <w:r>
        <w:rPr>
          <w:rFonts w:ascii="Times New Roman" w:eastAsia="宋体" w:hAnsi="Times New Roman"/>
          <w:i/>
          <w:lang w:eastAsia="zh-CN"/>
        </w:rPr>
        <w:instrText>g</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0</w:t>
      </w:r>
    </w:p>
    <w:p w14:paraId="23F61E94" w14:textId="77777777" w:rsidR="00D441D9" w:rsidRDefault="00000000">
      <w:pPr>
        <w:spacing w:after="0"/>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设克服摩擦力所做的功为</w:t>
      </w:r>
      <w:r>
        <w:rPr>
          <w:rFonts w:ascii="Times New Roman" w:eastAsia="宋体" w:hAnsi="Times New Roman"/>
          <w:i/>
          <w:lang w:eastAsia="zh-CN"/>
        </w:rPr>
        <w:t>W</w:t>
      </w:r>
      <w:r>
        <w:rPr>
          <w:rFonts w:ascii="Times New Roman" w:eastAsia="宋体" w:hAnsi="Times New Roman"/>
          <w:vertAlign w:val="subscript"/>
          <w:lang w:eastAsia="zh-CN"/>
        </w:rPr>
        <w:t>克</w:t>
      </w:r>
      <w:r>
        <w:rPr>
          <w:rFonts w:ascii="Times New Roman" w:eastAsia="宋体" w:hAnsi="Times New Roman"/>
          <w:vertAlign w:val="subscript"/>
          <w:lang w:eastAsia="zh-CN"/>
        </w:rPr>
        <w:t>f</w:t>
      </w:r>
      <w:r>
        <w:rPr>
          <w:rFonts w:ascii="Times New Roman" w:eastAsia="宋体" w:hAnsi="Times New Roman"/>
          <w:lang w:eastAsia="zh-CN"/>
        </w:rPr>
        <w:t>，物块</w:t>
      </w:r>
      <w:r>
        <w:rPr>
          <w:rFonts w:ascii="Times New Roman" w:eastAsia="宋体" w:hAnsi="Times New Roman"/>
          <w:lang w:eastAsia="zh-CN"/>
        </w:rPr>
        <w:t>A</w:t>
      </w:r>
      <w:r>
        <w:rPr>
          <w:rFonts w:ascii="Times New Roman" w:eastAsia="宋体" w:hAnsi="Times New Roman"/>
          <w:lang w:eastAsia="zh-CN"/>
        </w:rPr>
        <w:t>从</w:t>
      </w:r>
      <w:r>
        <w:rPr>
          <w:rFonts w:ascii="Times New Roman" w:eastAsia="宋体" w:hAnsi="Times New Roman"/>
          <w:i/>
          <w:lang w:eastAsia="zh-CN"/>
        </w:rPr>
        <w:t>P</w:t>
      </w:r>
      <w:r>
        <w:rPr>
          <w:rFonts w:ascii="Times New Roman" w:eastAsia="宋体" w:hAnsi="Times New Roman"/>
          <w:lang w:eastAsia="zh-CN"/>
        </w:rPr>
        <w:t>点出发又回到</w:t>
      </w:r>
      <w:r>
        <w:rPr>
          <w:rFonts w:ascii="Times New Roman" w:eastAsia="宋体" w:hAnsi="Times New Roman"/>
          <w:i/>
          <w:lang w:eastAsia="zh-CN"/>
        </w:rPr>
        <w:t>P</w:t>
      </w:r>
      <w:r>
        <w:rPr>
          <w:rFonts w:ascii="Times New Roman" w:eastAsia="宋体" w:hAnsi="Times New Roman"/>
          <w:lang w:eastAsia="zh-CN"/>
        </w:rPr>
        <w:t>点的过程，由动能定理得</w:t>
      </w:r>
    </w:p>
    <w:p w14:paraId="33FFCA8A" w14:textId="77777777" w:rsidR="00D441D9" w:rsidRDefault="00000000">
      <w:pPr>
        <w:spacing w:after="0"/>
      </w:pPr>
      <w:r>
        <w:rPr>
          <w:rFonts w:ascii="Times New Roman" w:eastAsia="宋体" w:hAnsi="Times New Roman"/>
        </w:rPr>
        <w:t>－</w:t>
      </w:r>
      <w:r>
        <w:rPr>
          <w:rFonts w:ascii="Times New Roman" w:eastAsia="宋体" w:hAnsi="Times New Roman"/>
          <w:i/>
        </w:rPr>
        <w:t>W</w:t>
      </w:r>
      <w:r>
        <w:rPr>
          <w:rFonts w:ascii="Times New Roman" w:eastAsia="宋体" w:hAnsi="Times New Roman"/>
          <w:vertAlign w:val="subscript"/>
        </w:rPr>
        <w:t>克</w:t>
      </w:r>
      <w:r>
        <w:rPr>
          <w:rFonts w:ascii="Times New Roman" w:eastAsia="宋体" w:hAnsi="Times New Roman"/>
          <w:vertAlign w:val="subscript"/>
        </w:rPr>
        <w:t>f</w:t>
      </w:r>
      <w:r>
        <w:rPr>
          <w:rFonts w:ascii="Times New Roman" w:eastAsia="宋体" w:hAnsi="Times New Roman"/>
        </w:rPr>
        <w:t>＝</w:t>
      </w:r>
      <w:r>
        <w:rPr>
          <w:rFonts w:ascii="Times New Roman" w:eastAsia="宋体" w:hAnsi="Times New Roman"/>
        </w:rPr>
        <w:t>0</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0</w:t>
      </w:r>
      <w:r>
        <w:rPr>
          <w:rFonts w:ascii="Times New Roman" w:eastAsia="宋体" w:hAnsi="Times New Roman"/>
          <w:vertAlign w:val="superscript"/>
        </w:rPr>
        <w:t>2</w:t>
      </w:r>
      <w:r>
        <w:rPr>
          <w:rFonts w:ascii="Times New Roman" w:eastAsia="宋体" w:hAnsi="Times New Roman"/>
        </w:rPr>
        <w:t>，</w:t>
      </w:r>
    </w:p>
    <w:p w14:paraId="7709E180" w14:textId="77777777" w:rsidR="00D441D9" w:rsidRDefault="00000000">
      <w:pPr>
        <w:spacing w:after="0"/>
      </w:pPr>
      <w:r>
        <w:rPr>
          <w:rFonts w:ascii="Times New Roman" w:eastAsia="宋体" w:hAnsi="Times New Roman"/>
        </w:rPr>
        <w:t>可得</w:t>
      </w:r>
      <w:r>
        <w:rPr>
          <w:rFonts w:ascii="Times New Roman" w:eastAsia="宋体" w:hAnsi="Times New Roman"/>
          <w:i/>
        </w:rPr>
        <w:t>W</w:t>
      </w:r>
      <w:r>
        <w:rPr>
          <w:rFonts w:ascii="Times New Roman" w:eastAsia="宋体" w:hAnsi="Times New Roman"/>
          <w:vertAlign w:val="subscript"/>
        </w:rPr>
        <w:t>克</w:t>
      </w:r>
      <w:r>
        <w:rPr>
          <w:rFonts w:ascii="Times New Roman" w:eastAsia="宋体" w:hAnsi="Times New Roman"/>
          <w:vertAlign w:val="subscript"/>
        </w:rPr>
        <w:t>f</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0</w:t>
      </w:r>
      <w:r>
        <w:rPr>
          <w:rFonts w:ascii="Times New Roman" w:eastAsia="宋体" w:hAnsi="Times New Roman"/>
          <w:vertAlign w:val="superscript"/>
        </w:rPr>
        <w:t>2</w:t>
      </w:r>
      <w:r>
        <w:rPr>
          <w:rFonts w:ascii="Times New Roman" w:eastAsia="宋体" w:hAnsi="Times New Roman"/>
        </w:rPr>
        <w:t>。</w:t>
      </w:r>
    </w:p>
    <w:p w14:paraId="511CF5BE" w14:textId="77777777" w:rsidR="00D441D9"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物块</w:t>
      </w:r>
      <w:r>
        <w:rPr>
          <w:rFonts w:ascii="Times New Roman" w:eastAsia="宋体" w:hAnsi="Times New Roman"/>
          <w:lang w:eastAsia="zh-CN"/>
        </w:rPr>
        <w:t>A</w:t>
      </w:r>
      <w:r>
        <w:rPr>
          <w:rFonts w:ascii="Times New Roman" w:eastAsia="宋体" w:hAnsi="Times New Roman"/>
          <w:lang w:eastAsia="zh-CN"/>
        </w:rPr>
        <w:t>从</w:t>
      </w:r>
      <w:r>
        <w:rPr>
          <w:rFonts w:ascii="Times New Roman" w:eastAsia="宋体" w:hAnsi="Times New Roman"/>
          <w:i/>
          <w:lang w:eastAsia="zh-CN"/>
        </w:rPr>
        <w:t>P</w:t>
      </w:r>
      <w:r>
        <w:rPr>
          <w:rFonts w:ascii="Times New Roman" w:eastAsia="宋体" w:hAnsi="Times New Roman"/>
          <w:lang w:eastAsia="zh-CN"/>
        </w:rPr>
        <w:t>点出发又回到</w:t>
      </w:r>
      <w:r>
        <w:rPr>
          <w:rFonts w:ascii="Times New Roman" w:eastAsia="宋体" w:hAnsi="Times New Roman"/>
          <w:i/>
          <w:lang w:eastAsia="zh-CN"/>
        </w:rPr>
        <w:t>P</w:t>
      </w:r>
      <w:r>
        <w:rPr>
          <w:rFonts w:ascii="Times New Roman" w:eastAsia="宋体" w:hAnsi="Times New Roman"/>
          <w:lang w:eastAsia="zh-CN"/>
        </w:rPr>
        <w:t>点的过程，据动能定理可得</w:t>
      </w:r>
    </w:p>
    <w:p w14:paraId="5F0C58CE" w14:textId="77777777" w:rsidR="00D441D9" w:rsidRDefault="00000000">
      <w:pPr>
        <w:spacing w:after="0"/>
      </w:pPr>
      <w:r>
        <w:rPr>
          <w:rFonts w:ascii="Times New Roman" w:eastAsia="宋体" w:hAnsi="Times New Roman"/>
        </w:rPr>
        <w:t>－</w:t>
      </w:r>
      <w:r>
        <w:rPr>
          <w:rFonts w:ascii="Times New Roman" w:eastAsia="宋体" w:hAnsi="Times New Roman"/>
          <w:i/>
        </w:rPr>
        <w:t>μmg</w:t>
      </w:r>
      <w:r>
        <w:rPr>
          <w:rFonts w:ascii="Times New Roman" w:eastAsia="宋体" w:hAnsi="Times New Roman"/>
        </w:rPr>
        <w:t>·2(</w:t>
      </w:r>
      <w:r>
        <w:rPr>
          <w:rFonts w:ascii="Times New Roman" w:eastAsia="宋体" w:hAnsi="Times New Roman"/>
          <w:i/>
        </w:rPr>
        <w:t>x</w:t>
      </w:r>
      <w:r>
        <w:rPr>
          <w:rFonts w:ascii="Times New Roman" w:eastAsia="宋体" w:hAnsi="Times New Roman"/>
          <w:vertAlign w:val="subscript"/>
        </w:rPr>
        <w:t>0</w:t>
      </w:r>
      <w:r>
        <w:rPr>
          <w:rFonts w:ascii="Times New Roman" w:eastAsia="宋体" w:hAnsi="Times New Roman"/>
        </w:rPr>
        <w:t>＋</w:t>
      </w:r>
      <w:r>
        <w:rPr>
          <w:rFonts w:ascii="Times New Roman" w:eastAsia="宋体" w:hAnsi="Times New Roman"/>
          <w:i/>
        </w:rPr>
        <w:t>x</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rPr>
        <w:t>＝</w:t>
      </w:r>
      <w:r>
        <w:rPr>
          <w:rFonts w:ascii="Times New Roman" w:eastAsia="宋体" w:hAnsi="Times New Roman"/>
        </w:rPr>
        <w:t>0</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0</w:t>
      </w:r>
      <w:r>
        <w:rPr>
          <w:rFonts w:ascii="Times New Roman" w:eastAsia="宋体" w:hAnsi="Times New Roman"/>
          <w:vertAlign w:val="superscript"/>
        </w:rPr>
        <w:t>2</w:t>
      </w:r>
      <w:r>
        <w:rPr>
          <w:rFonts w:ascii="Times New Roman" w:eastAsia="宋体" w:hAnsi="Times New Roman"/>
        </w:rPr>
        <w:t>，</w:t>
      </w:r>
    </w:p>
    <w:p w14:paraId="77B7CE6B" w14:textId="77777777" w:rsidR="00D441D9" w:rsidRDefault="00000000">
      <w:pPr>
        <w:spacing w:after="0"/>
        <w:rPr>
          <w:lang w:eastAsia="zh-CN"/>
        </w:rPr>
      </w:pPr>
      <w:r>
        <w:rPr>
          <w:rFonts w:ascii="Times New Roman" w:eastAsia="宋体" w:hAnsi="Times New Roman"/>
          <w:lang w:eastAsia="zh-CN"/>
        </w:rPr>
        <w:t>可得</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i/>
        </w:rPr>
        <w:instrText>μ</w:instrText>
      </w:r>
      <w:r>
        <w:rPr>
          <w:rFonts w:ascii="Times New Roman" w:eastAsia="宋体" w:hAnsi="Times New Roman"/>
          <w:i/>
          <w:lang w:eastAsia="zh-CN"/>
        </w:rPr>
        <w:instrText>g</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0</w:t>
      </w:r>
      <w:r>
        <w:rPr>
          <w:rFonts w:ascii="Times New Roman" w:eastAsia="宋体" w:hAnsi="Times New Roman"/>
          <w:lang w:eastAsia="zh-CN"/>
        </w:rPr>
        <w:t>。</w:t>
      </w:r>
    </w:p>
    <w:p w14:paraId="6176DB2D" w14:textId="77777777" w:rsidR="00D441D9" w:rsidRDefault="00000000">
      <w:pPr>
        <w:spacing w:after="0"/>
        <w:rPr>
          <w:lang w:eastAsia="zh-CN"/>
        </w:rPr>
      </w:pPr>
      <w:r>
        <w:rPr>
          <w:lang w:eastAsia="zh-CN"/>
        </w:rPr>
        <w:t>12</w:t>
      </w:r>
      <w:r>
        <w:rPr>
          <w:lang w:eastAsia="zh-CN"/>
        </w:rPr>
        <w:t>、答案：</w:t>
      </w:r>
      <w:r>
        <w:rPr>
          <w:rFonts w:ascii="Times New Roman" w:eastAsia="宋体" w:hAnsi="Times New Roman"/>
          <w:lang w:eastAsia="zh-CN"/>
        </w:rPr>
        <w:t>BD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恒力</w:t>
      </w:r>
      <w:r>
        <w:rPr>
          <w:rFonts w:ascii="Times New Roman" w:eastAsia="宋体" w:hAnsi="Times New Roman"/>
          <w:i/>
          <w:lang w:eastAsia="zh-CN"/>
        </w:rPr>
        <w:t>F</w:t>
      </w:r>
      <w:r>
        <w:rPr>
          <w:rFonts w:ascii="Times New Roman" w:eastAsia="宋体" w:hAnsi="Times New Roman"/>
          <w:lang w:eastAsia="zh-CN"/>
        </w:rPr>
        <w:t>做功为</w:t>
      </w:r>
      <w:r>
        <w:rPr>
          <w:rFonts w:ascii="Times New Roman" w:eastAsia="宋体" w:hAnsi="Times New Roman"/>
          <w:i/>
          <w:lang w:eastAsia="zh-CN"/>
        </w:rPr>
        <w:t>W</w:t>
      </w:r>
      <w:r>
        <w:rPr>
          <w:rFonts w:ascii="Times New Roman" w:eastAsia="宋体" w:hAnsi="Times New Roman"/>
          <w:i/>
          <w:vertAlign w:val="subscript"/>
          <w:lang w:eastAsia="zh-CN"/>
        </w:rPr>
        <w:t>F</w:t>
      </w:r>
      <w:r>
        <w:rPr>
          <w:rFonts w:ascii="Times New Roman" w:eastAsia="宋体" w:hAnsi="Times New Roman"/>
          <w:lang w:eastAsia="zh-CN"/>
        </w:rPr>
        <w:t>＝</w:t>
      </w:r>
      <w:r>
        <w:rPr>
          <w:rFonts w:ascii="Times New Roman" w:eastAsia="宋体" w:hAnsi="Times New Roman"/>
          <w:i/>
          <w:lang w:eastAsia="zh-CN"/>
        </w:rPr>
        <w:t>Fx</w:t>
      </w:r>
      <w:r>
        <w:rPr>
          <w:rFonts w:ascii="Times New Roman" w:eastAsia="宋体" w:hAnsi="Times New Roman"/>
          <w:lang w:eastAsia="zh-CN"/>
        </w:rPr>
        <w:t>＝</w:t>
      </w:r>
      <w:r>
        <w:rPr>
          <w:rFonts w:ascii="Times New Roman" w:eastAsia="宋体" w:hAnsi="Times New Roman"/>
          <w:lang w:eastAsia="zh-CN"/>
        </w:rPr>
        <w:t>160×0.4 J</w:t>
      </w:r>
      <w:r>
        <w:rPr>
          <w:rFonts w:ascii="Times New Roman" w:eastAsia="宋体" w:hAnsi="Times New Roman"/>
          <w:lang w:eastAsia="zh-CN"/>
        </w:rPr>
        <w:t>＝</w:t>
      </w:r>
      <w:r>
        <w:rPr>
          <w:rFonts w:ascii="Times New Roman" w:eastAsia="宋体" w:hAnsi="Times New Roman"/>
          <w:lang w:eastAsia="zh-CN"/>
        </w:rPr>
        <w:t>64 J</w:t>
      </w:r>
      <w:r>
        <w:rPr>
          <w:rFonts w:ascii="Times New Roman" w:eastAsia="宋体" w:hAnsi="Times New Roman"/>
          <w:lang w:eastAsia="zh-CN"/>
        </w:rPr>
        <w:t>，故</w:t>
      </w:r>
      <w:r>
        <w:rPr>
          <w:rFonts w:ascii="Times New Roman" w:eastAsia="宋体" w:hAnsi="Times New Roman"/>
          <w:lang w:eastAsia="zh-CN"/>
        </w:rPr>
        <w:t>D</w:t>
      </w:r>
      <w:r>
        <w:rPr>
          <w:rFonts w:ascii="Times New Roman" w:eastAsia="宋体" w:hAnsi="Times New Roman"/>
          <w:lang w:eastAsia="zh-CN"/>
        </w:rPr>
        <w:t>正确；设物块第一次达到</w:t>
      </w:r>
      <w:r>
        <w:rPr>
          <w:rFonts w:ascii="Times New Roman" w:eastAsia="宋体" w:hAnsi="Times New Roman"/>
          <w:i/>
          <w:lang w:eastAsia="zh-CN"/>
        </w:rPr>
        <w:t>C</w:t>
      </w:r>
      <w:r>
        <w:rPr>
          <w:rFonts w:ascii="Times New Roman" w:eastAsia="宋体" w:hAnsi="Times New Roman"/>
          <w:lang w:eastAsia="zh-CN"/>
        </w:rPr>
        <w:t>点时的速度大小为</w:t>
      </w:r>
      <w:r>
        <w:rPr>
          <w:rFonts w:ascii="Times New Roman" w:eastAsia="宋体" w:hAnsi="Times New Roman"/>
          <w:i/>
          <w:lang w:eastAsia="zh-CN"/>
        </w:rPr>
        <w:t>v</w:t>
      </w:r>
      <w:r>
        <w:rPr>
          <w:rFonts w:ascii="Times New Roman" w:eastAsia="宋体" w:hAnsi="Times New Roman"/>
          <w:i/>
          <w:vertAlign w:val="subscript"/>
          <w:lang w:eastAsia="zh-CN"/>
        </w:rPr>
        <w:t>C</w:t>
      </w:r>
      <w:r>
        <w:rPr>
          <w:rFonts w:ascii="Times New Roman" w:eastAsia="宋体" w:hAnsi="Times New Roman"/>
          <w:lang w:eastAsia="zh-CN"/>
        </w:rPr>
        <w:t>，根据动能定理可得</w:t>
      </w:r>
      <w:r>
        <w:rPr>
          <w:rFonts w:ascii="Times New Roman" w:eastAsia="宋体" w:hAnsi="Times New Roman"/>
          <w:i/>
          <w:lang w:eastAsia="zh-CN"/>
        </w:rPr>
        <w:t>W</w:t>
      </w:r>
      <w:r>
        <w:rPr>
          <w:rFonts w:ascii="Times New Roman" w:eastAsia="宋体" w:hAnsi="Times New Roman"/>
          <w:i/>
          <w:vertAlign w:val="subscript"/>
          <w:lang w:eastAsia="zh-CN"/>
        </w:rPr>
        <w:t>F</w:t>
      </w:r>
      <w:r>
        <w:rPr>
          <w:rFonts w:ascii="Times New Roman" w:eastAsia="宋体" w:hAnsi="Times New Roman"/>
          <w:lang w:eastAsia="zh-CN"/>
        </w:rPr>
        <w:t>－</w:t>
      </w:r>
      <w:r>
        <w:rPr>
          <w:rFonts w:ascii="Times New Roman" w:eastAsia="宋体" w:hAnsi="Times New Roman"/>
          <w:i/>
        </w:rPr>
        <w:t>μ</w:t>
      </w:r>
      <w:r>
        <w:rPr>
          <w:rFonts w:ascii="Times New Roman" w:eastAsia="宋体" w:hAnsi="Times New Roman"/>
          <w:i/>
          <w:lang w:eastAsia="zh-CN"/>
        </w:rPr>
        <w:t>mgx</w:t>
      </w:r>
      <w:r>
        <w:rPr>
          <w:rFonts w:ascii="Times New Roman" w:eastAsia="宋体" w:hAnsi="Times New Roman"/>
          <w:i/>
          <w:vertAlign w:val="subscript"/>
          <w:lang w:eastAsia="zh-CN"/>
        </w:rPr>
        <w:t>BC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i/>
          <w:vertAlign w:val="subscript"/>
          <w:lang w:eastAsia="zh-CN"/>
        </w:rPr>
        <w:t>C</w:t>
      </w:r>
      <w:r>
        <w:rPr>
          <w:rFonts w:ascii="Times New Roman" w:eastAsia="宋体" w:hAnsi="Times New Roman"/>
          <w:vertAlign w:val="superscript"/>
          <w:lang w:eastAsia="zh-CN"/>
        </w:rPr>
        <w:t>2</w:t>
      </w:r>
      <w:r>
        <w:rPr>
          <w:rFonts w:ascii="Times New Roman" w:eastAsia="宋体" w:hAnsi="Times New Roman"/>
          <w:lang w:eastAsia="zh-CN"/>
        </w:rPr>
        <w:t>，解得</w:t>
      </w:r>
      <w:r>
        <w:rPr>
          <w:rFonts w:ascii="Times New Roman" w:eastAsia="宋体" w:hAnsi="Times New Roman"/>
          <w:i/>
          <w:lang w:eastAsia="zh-CN"/>
        </w:rPr>
        <w:t>v</w:t>
      </w:r>
      <w:r>
        <w:rPr>
          <w:rFonts w:ascii="Times New Roman" w:eastAsia="宋体" w:hAnsi="Times New Roman"/>
          <w:i/>
          <w:vertAlign w:val="subscript"/>
          <w:lang w:eastAsia="zh-CN"/>
        </w:rPr>
        <w:t>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\r(62.4)</w:instrText>
      </w:r>
      <w:r>
        <w:rPr>
          <w:rFonts w:ascii="Times New Roman" w:eastAsia="宋体" w:hAnsi="Times New Roman"/>
        </w:rPr>
        <w:fldChar w:fldCharType="end"/>
      </w:r>
      <w:r>
        <w:rPr>
          <w:rFonts w:ascii="Times New Roman" w:eastAsia="宋体" w:hAnsi="Times New Roman"/>
          <w:lang w:eastAsia="zh-CN"/>
        </w:rPr>
        <w:t xml:space="preserve"> m/s</w:t>
      </w:r>
      <w:r>
        <w:rPr>
          <w:rFonts w:ascii="Times New Roman" w:eastAsia="宋体" w:hAnsi="Times New Roman"/>
          <w:lang w:eastAsia="zh-CN"/>
        </w:rPr>
        <w:t>，在</w:t>
      </w:r>
      <w:r>
        <w:rPr>
          <w:rFonts w:ascii="Times New Roman" w:eastAsia="宋体" w:hAnsi="Times New Roman"/>
          <w:i/>
          <w:lang w:eastAsia="zh-CN"/>
        </w:rPr>
        <w:t>C</w:t>
      </w:r>
      <w:r>
        <w:rPr>
          <w:rFonts w:ascii="Times New Roman" w:eastAsia="宋体" w:hAnsi="Times New Roman"/>
          <w:lang w:eastAsia="zh-CN"/>
        </w:rPr>
        <w:t>点根据牛顿第二定律可得</w:t>
      </w:r>
      <w:r>
        <w:rPr>
          <w:rFonts w:ascii="Times New Roman" w:eastAsia="宋体" w:hAnsi="Times New Roman"/>
          <w:i/>
          <w:lang w:eastAsia="zh-CN"/>
        </w:rPr>
        <w:t>F</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i/>
          <w:vertAlign w:val="subscript"/>
          <w:lang w:eastAsia="zh-CN"/>
        </w:rPr>
        <w:instrText>C</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，解得</w:t>
      </w:r>
      <w:r>
        <w:rPr>
          <w:rFonts w:ascii="Times New Roman" w:eastAsia="宋体" w:hAnsi="Times New Roman"/>
          <w:i/>
          <w:lang w:eastAsia="zh-CN"/>
        </w:rPr>
        <w:t>F</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lang w:eastAsia="zh-CN"/>
        </w:rPr>
        <w:t>176 N</w:t>
      </w:r>
      <w:r>
        <w:rPr>
          <w:rFonts w:ascii="Times New Roman" w:eastAsia="宋体" w:hAnsi="Times New Roman"/>
          <w:lang w:eastAsia="zh-CN"/>
        </w:rPr>
        <w:t>，根据牛顿</w:t>
      </w:r>
      <w:r>
        <w:rPr>
          <w:rFonts w:ascii="Times New Roman" w:eastAsia="宋体" w:hAnsi="Times New Roman"/>
          <w:lang w:eastAsia="zh-CN"/>
        </w:rPr>
        <w:t>第三定律可知物块第一次达到</w:t>
      </w:r>
      <w:r>
        <w:rPr>
          <w:rFonts w:ascii="Times New Roman" w:eastAsia="宋体" w:hAnsi="Times New Roman"/>
          <w:i/>
          <w:lang w:eastAsia="zh-CN"/>
        </w:rPr>
        <w:t>C</w:t>
      </w:r>
      <w:r>
        <w:rPr>
          <w:rFonts w:ascii="Times New Roman" w:eastAsia="宋体" w:hAnsi="Times New Roman"/>
          <w:lang w:eastAsia="zh-CN"/>
        </w:rPr>
        <w:t>点时对轨道的压力大小为</w:t>
      </w:r>
      <w:r>
        <w:rPr>
          <w:rFonts w:ascii="Times New Roman" w:eastAsia="宋体" w:hAnsi="Times New Roman"/>
          <w:lang w:eastAsia="zh-CN"/>
        </w:rPr>
        <w:t>176 N</w:t>
      </w:r>
      <w:r>
        <w:rPr>
          <w:rFonts w:ascii="Times New Roman" w:eastAsia="宋体" w:hAnsi="Times New Roman"/>
          <w:lang w:eastAsia="zh-CN"/>
        </w:rPr>
        <w:t>，故</w:t>
      </w:r>
      <w:r>
        <w:rPr>
          <w:rFonts w:ascii="Times New Roman" w:eastAsia="宋体" w:hAnsi="Times New Roman"/>
          <w:lang w:eastAsia="zh-CN"/>
        </w:rPr>
        <w:t>A</w:t>
      </w:r>
      <w:r>
        <w:rPr>
          <w:rFonts w:ascii="Times New Roman" w:eastAsia="宋体" w:hAnsi="Times New Roman"/>
          <w:lang w:eastAsia="zh-CN"/>
        </w:rPr>
        <w:t>错误；物块最终一定静止在</w:t>
      </w:r>
      <w:r>
        <w:rPr>
          <w:rFonts w:ascii="Times New Roman" w:eastAsia="宋体" w:hAnsi="Times New Roman"/>
          <w:i/>
          <w:lang w:eastAsia="zh-CN"/>
        </w:rPr>
        <w:t>BC</w:t>
      </w:r>
      <w:r>
        <w:rPr>
          <w:rFonts w:ascii="Times New Roman" w:eastAsia="宋体" w:hAnsi="Times New Roman"/>
          <w:lang w:eastAsia="zh-CN"/>
        </w:rPr>
        <w:t>上，设物块在</w:t>
      </w:r>
      <w:r>
        <w:rPr>
          <w:rFonts w:ascii="Times New Roman" w:eastAsia="宋体" w:hAnsi="Times New Roman"/>
          <w:i/>
          <w:lang w:eastAsia="zh-CN"/>
        </w:rPr>
        <w:t>BC</w:t>
      </w:r>
      <w:r>
        <w:rPr>
          <w:rFonts w:ascii="Times New Roman" w:eastAsia="宋体" w:hAnsi="Times New Roman"/>
          <w:lang w:eastAsia="zh-CN"/>
        </w:rPr>
        <w:t>段往返通过的总路程为</w:t>
      </w:r>
      <w:r>
        <w:rPr>
          <w:rFonts w:ascii="Times New Roman" w:eastAsia="宋体" w:hAnsi="Times New Roman"/>
          <w:i/>
          <w:lang w:eastAsia="zh-CN"/>
        </w:rPr>
        <w:t>s</w:t>
      </w:r>
      <w:r>
        <w:rPr>
          <w:rFonts w:ascii="Times New Roman" w:eastAsia="宋体" w:hAnsi="Times New Roman"/>
          <w:lang w:eastAsia="zh-CN"/>
        </w:rPr>
        <w:t>，则有</w:t>
      </w:r>
      <w:r>
        <w:rPr>
          <w:rFonts w:ascii="Times New Roman" w:eastAsia="宋体" w:hAnsi="Times New Roman"/>
          <w:i/>
          <w:lang w:eastAsia="zh-CN"/>
        </w:rPr>
        <w:t>W</w:t>
      </w:r>
      <w:r>
        <w:rPr>
          <w:rFonts w:ascii="Times New Roman" w:eastAsia="宋体" w:hAnsi="Times New Roman"/>
          <w:i/>
          <w:vertAlign w:val="subscript"/>
          <w:lang w:eastAsia="zh-CN"/>
        </w:rPr>
        <w:t>F</w:t>
      </w:r>
      <w:r>
        <w:rPr>
          <w:rFonts w:ascii="Times New Roman" w:eastAsia="宋体" w:hAnsi="Times New Roman"/>
          <w:lang w:eastAsia="zh-CN"/>
        </w:rPr>
        <w:t>＝</w:t>
      </w:r>
      <w:r>
        <w:rPr>
          <w:rFonts w:ascii="Times New Roman" w:eastAsia="宋体" w:hAnsi="Times New Roman"/>
          <w:i/>
        </w:rPr>
        <w:t>μ</w:t>
      </w:r>
      <w:r>
        <w:rPr>
          <w:rFonts w:ascii="Times New Roman" w:eastAsia="宋体" w:hAnsi="Times New Roman"/>
          <w:i/>
          <w:lang w:eastAsia="zh-CN"/>
        </w:rPr>
        <w:t>mgs</w:t>
      </w:r>
      <w:r>
        <w:rPr>
          <w:rFonts w:ascii="Times New Roman" w:eastAsia="宋体" w:hAnsi="Times New Roman"/>
          <w:lang w:eastAsia="zh-CN"/>
        </w:rPr>
        <w:t>，解得</w:t>
      </w:r>
      <w:r>
        <w:rPr>
          <w:rFonts w:ascii="Times New Roman" w:eastAsia="宋体" w:hAnsi="Times New Roman"/>
          <w:i/>
          <w:lang w:eastAsia="zh-CN"/>
        </w:rPr>
        <w:t>s</w:t>
      </w:r>
      <w:r>
        <w:rPr>
          <w:rFonts w:ascii="Times New Roman" w:eastAsia="宋体" w:hAnsi="Times New Roman"/>
          <w:lang w:eastAsia="zh-CN"/>
        </w:rPr>
        <w:t>＝</w:t>
      </w:r>
      <w:r>
        <w:rPr>
          <w:rFonts w:ascii="Times New Roman" w:eastAsia="宋体" w:hAnsi="Times New Roman"/>
          <w:lang w:eastAsia="zh-CN"/>
        </w:rPr>
        <w:t>32 m</w:t>
      </w:r>
      <w:r>
        <w:rPr>
          <w:rFonts w:ascii="Times New Roman" w:eastAsia="宋体" w:hAnsi="Times New Roman"/>
          <w:lang w:eastAsia="zh-CN"/>
        </w:rPr>
        <w:t>，由于</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s,x</w:instrText>
      </w:r>
      <w:r>
        <w:rPr>
          <w:rFonts w:ascii="Times New Roman" w:eastAsia="宋体" w:hAnsi="Times New Roman"/>
          <w:i/>
          <w:vertAlign w:val="subscript"/>
          <w:lang w:eastAsia="zh-CN"/>
        </w:rPr>
        <w:instrText>BC</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\f(32</w:instrText>
      </w:r>
      <w:r>
        <w:rPr>
          <w:rFonts w:ascii="Times New Roman" w:eastAsia="宋体" w:hAnsi="Times New Roman"/>
          <w:i/>
          <w:lang w:eastAsia="zh-CN"/>
        </w:rPr>
        <w:instrText>,</w:instrText>
      </w:r>
      <w:r>
        <w:rPr>
          <w:rFonts w:ascii="Times New Roman" w:eastAsia="宋体" w:hAnsi="Times New Roman"/>
          <w:lang w:eastAsia="zh-CN"/>
        </w:rPr>
        <w:instrText>0.8)</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40</w:t>
      </w:r>
      <w:r>
        <w:rPr>
          <w:rFonts w:ascii="Times New Roman" w:eastAsia="宋体" w:hAnsi="Times New Roman"/>
          <w:lang w:eastAsia="zh-CN"/>
        </w:rPr>
        <w:t>可知，物块最终停在水平轨道</w:t>
      </w:r>
      <w:r>
        <w:rPr>
          <w:rFonts w:ascii="Times New Roman" w:eastAsia="宋体" w:hAnsi="Times New Roman"/>
          <w:i/>
          <w:lang w:eastAsia="zh-CN"/>
        </w:rPr>
        <w:t>B</w:t>
      </w:r>
      <w:r>
        <w:rPr>
          <w:rFonts w:ascii="Times New Roman" w:eastAsia="宋体" w:hAnsi="Times New Roman"/>
          <w:lang w:eastAsia="zh-CN"/>
        </w:rPr>
        <w:t>点，物块能冲上圆弧轨道共计</w:t>
      </w:r>
      <w:r>
        <w:rPr>
          <w:rFonts w:ascii="Times New Roman" w:eastAsia="宋体" w:hAnsi="Times New Roman"/>
          <w:lang w:eastAsia="zh-CN"/>
        </w:rPr>
        <w:t>20</w:t>
      </w:r>
      <w:r>
        <w:rPr>
          <w:rFonts w:ascii="Times New Roman" w:eastAsia="宋体" w:hAnsi="Times New Roman"/>
          <w:lang w:eastAsia="zh-CN"/>
        </w:rPr>
        <w:t>次，故</w:t>
      </w:r>
      <w:r>
        <w:rPr>
          <w:rFonts w:ascii="Times New Roman" w:eastAsia="宋体" w:hAnsi="Times New Roman"/>
          <w:lang w:eastAsia="zh-CN"/>
        </w:rPr>
        <w:t>B</w:t>
      </w:r>
      <w:r>
        <w:rPr>
          <w:rFonts w:ascii="Times New Roman" w:eastAsia="宋体" w:hAnsi="Times New Roman"/>
          <w:lang w:eastAsia="zh-CN"/>
        </w:rPr>
        <w:t>正确，</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lang w:eastAsia="zh-CN"/>
        </w:rPr>
        <w:t>]</w:t>
      </w:r>
    </w:p>
    <w:p w14:paraId="27C33460" w14:textId="77777777" w:rsidR="00D441D9" w:rsidRDefault="00000000">
      <w:pPr>
        <w:spacing w:after="0"/>
        <w:rPr>
          <w:lang w:eastAsia="zh-CN"/>
        </w:rPr>
      </w:pPr>
      <w:r>
        <w:rPr>
          <w:lang w:eastAsia="zh-CN"/>
        </w:rPr>
        <w:t>13</w:t>
      </w:r>
      <w:r>
        <w:rPr>
          <w:lang w:eastAsia="zh-CN"/>
        </w:rPr>
        <w:t>、答案：</w:t>
      </w:r>
    </w:p>
    <w:p w14:paraId="06BD175A" w14:textId="77777777" w:rsidR="00D441D9" w:rsidRDefault="00000000">
      <w:pPr>
        <w:spacing w:after="0"/>
        <w:rPr>
          <w:lang w:eastAsia="zh-CN"/>
        </w:rPr>
      </w:pPr>
      <w:r>
        <w:rPr>
          <w:rFonts w:ascii="Times New Roman" w:eastAsia="宋体" w:hAnsi="Times New Roman"/>
          <w:lang w:eastAsia="zh-CN"/>
        </w:rPr>
        <w:t>(1)3 m/s</w:t>
      </w:r>
      <w:r>
        <w:rPr>
          <w:rFonts w:ascii="Times New Roman" w:eastAsia="宋体" w:hAnsi="Times New Roman"/>
          <w:lang w:eastAsia="zh-CN"/>
        </w:rPr>
        <w:t xml:space="preserve">　</w:t>
      </w:r>
      <w:r>
        <w:rPr>
          <w:rFonts w:ascii="Times New Roman" w:eastAsia="宋体" w:hAnsi="Times New Roman"/>
          <w:lang w:eastAsia="zh-CN"/>
        </w:rPr>
        <w:t>(2)30 N</w:t>
      </w:r>
      <w:r>
        <w:rPr>
          <w:rFonts w:ascii="Times New Roman" w:eastAsia="宋体" w:hAnsi="Times New Roman"/>
          <w:lang w:eastAsia="zh-CN"/>
        </w:rPr>
        <w:t xml:space="preserve">　</w:t>
      </w:r>
      <w:r>
        <w:rPr>
          <w:rFonts w:ascii="Times New Roman" w:eastAsia="宋体" w:hAnsi="Times New Roman"/>
          <w:lang w:eastAsia="zh-CN"/>
        </w:rPr>
        <w:t>(3)8 J</w:t>
      </w:r>
    </w:p>
    <w:p w14:paraId="1F358E52" w14:textId="77777777" w:rsidR="00D441D9" w:rsidRDefault="00000000">
      <w:pPr>
        <w:spacing w:after="0"/>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小球从</w:t>
      </w:r>
      <w:r>
        <w:rPr>
          <w:rFonts w:ascii="Times New Roman" w:eastAsia="宋体" w:hAnsi="Times New Roman"/>
          <w:i/>
          <w:lang w:eastAsia="zh-CN"/>
        </w:rPr>
        <w:t>A</w:t>
      </w:r>
      <w:r>
        <w:rPr>
          <w:rFonts w:ascii="Times New Roman" w:eastAsia="宋体" w:hAnsi="Times New Roman"/>
          <w:lang w:eastAsia="zh-CN"/>
        </w:rPr>
        <w:t>到</w:t>
      </w:r>
      <w:r>
        <w:rPr>
          <w:rFonts w:ascii="Times New Roman" w:eastAsia="宋体" w:hAnsi="Times New Roman"/>
          <w:i/>
          <w:lang w:eastAsia="zh-CN"/>
        </w:rPr>
        <w:t>B</w:t>
      </w:r>
      <w:r>
        <w:rPr>
          <w:rFonts w:ascii="Times New Roman" w:eastAsia="宋体" w:hAnsi="Times New Roman"/>
          <w:lang w:eastAsia="zh-CN"/>
        </w:rPr>
        <w:t>的过程，由动能定理得</w:t>
      </w:r>
    </w:p>
    <w:p w14:paraId="64A1A339" w14:textId="77777777" w:rsidR="00D441D9" w:rsidRDefault="00000000">
      <w:pPr>
        <w:spacing w:after="0"/>
      </w:pPr>
      <w:r>
        <w:rPr>
          <w:rFonts w:ascii="Times New Roman" w:eastAsia="宋体" w:hAnsi="Times New Roman"/>
          <w:i/>
        </w:rPr>
        <w:t>mgL</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1</w:t>
      </w:r>
      <w:r>
        <w:rPr>
          <w:rFonts w:ascii="Times New Roman" w:eastAsia="宋体" w:hAnsi="Times New Roman"/>
          <w:vertAlign w:val="superscript"/>
        </w:rPr>
        <w:t>2</w:t>
      </w:r>
      <w:r>
        <w:rPr>
          <w:rFonts w:ascii="Times New Roman" w:eastAsia="宋体" w:hAnsi="Times New Roman"/>
        </w:rPr>
        <w:t>，解得</w:t>
      </w:r>
      <w:r>
        <w:rPr>
          <w:rFonts w:ascii="Times New Roman" w:eastAsia="宋体" w:hAnsi="Times New Roman"/>
          <w:i/>
        </w:rPr>
        <w:t>v</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rPr>
        <w:t>3 m/s</w:t>
      </w:r>
      <w:r>
        <w:rPr>
          <w:rFonts w:ascii="Times New Roman" w:eastAsia="宋体" w:hAnsi="Times New Roman"/>
        </w:rPr>
        <w:t>；</w:t>
      </w:r>
    </w:p>
    <w:p w14:paraId="27FFADD5" w14:textId="77777777" w:rsidR="00D441D9"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小球在</w:t>
      </w:r>
      <w:r>
        <w:rPr>
          <w:rFonts w:ascii="Times New Roman" w:eastAsia="宋体" w:hAnsi="Times New Roman"/>
          <w:i/>
          <w:lang w:eastAsia="zh-CN"/>
        </w:rPr>
        <w:t>B</w:t>
      </w:r>
      <w:r>
        <w:rPr>
          <w:rFonts w:ascii="Times New Roman" w:eastAsia="宋体" w:hAnsi="Times New Roman"/>
          <w:lang w:eastAsia="zh-CN"/>
        </w:rPr>
        <w:t>点时，由牛顿第二定律得</w:t>
      </w:r>
      <w:r>
        <w:rPr>
          <w:rFonts w:ascii="Times New Roman" w:eastAsia="宋体" w:hAnsi="Times New Roman"/>
          <w:i/>
          <w:lang w:eastAsia="zh-CN"/>
        </w:rPr>
        <w:t>F</w:t>
      </w:r>
      <w:r>
        <w:rPr>
          <w:rFonts w:ascii="Times New Roman" w:eastAsia="宋体" w:hAnsi="Times New Roman"/>
          <w:vertAlign w:val="subscript"/>
          <w:lang w:eastAsia="zh-CN"/>
        </w:rPr>
        <w:t>T</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1</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,L</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，解得</w:t>
      </w:r>
      <w:r>
        <w:rPr>
          <w:rFonts w:ascii="Times New Roman" w:eastAsia="宋体" w:hAnsi="Times New Roman"/>
          <w:i/>
          <w:lang w:eastAsia="zh-CN"/>
        </w:rPr>
        <w:t>F</w:t>
      </w:r>
      <w:r>
        <w:rPr>
          <w:rFonts w:ascii="Times New Roman" w:eastAsia="宋体" w:hAnsi="Times New Roman"/>
          <w:vertAlign w:val="subscript"/>
          <w:lang w:eastAsia="zh-CN"/>
        </w:rPr>
        <w:t>T</w:t>
      </w:r>
      <w:r>
        <w:rPr>
          <w:rFonts w:ascii="Times New Roman" w:eastAsia="宋体" w:hAnsi="Times New Roman"/>
          <w:lang w:eastAsia="zh-CN"/>
        </w:rPr>
        <w:t>＝</w:t>
      </w:r>
      <w:r>
        <w:rPr>
          <w:rFonts w:ascii="Times New Roman" w:eastAsia="宋体" w:hAnsi="Times New Roman"/>
          <w:lang w:eastAsia="zh-CN"/>
        </w:rPr>
        <w:t>30 N</w:t>
      </w:r>
      <w:r>
        <w:rPr>
          <w:rFonts w:ascii="Times New Roman" w:eastAsia="宋体" w:hAnsi="Times New Roman"/>
          <w:lang w:eastAsia="zh-CN"/>
        </w:rPr>
        <w:t>，由牛顿第三定律可知，轻绳所受最大拉力大小为</w:t>
      </w:r>
      <w:r>
        <w:rPr>
          <w:rFonts w:ascii="Times New Roman" w:eastAsia="宋体" w:hAnsi="Times New Roman"/>
          <w:lang w:eastAsia="zh-CN"/>
        </w:rPr>
        <w:t>30 N</w:t>
      </w:r>
      <w:r>
        <w:rPr>
          <w:rFonts w:ascii="Times New Roman" w:eastAsia="宋体" w:hAnsi="Times New Roman"/>
          <w:lang w:eastAsia="zh-CN"/>
        </w:rPr>
        <w:t>；</w:t>
      </w:r>
    </w:p>
    <w:p w14:paraId="16BC7BFB" w14:textId="77777777" w:rsidR="00D441D9"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小球从</w:t>
      </w:r>
      <w:r>
        <w:rPr>
          <w:rFonts w:ascii="Times New Roman" w:eastAsia="宋体" w:hAnsi="Times New Roman"/>
          <w:i/>
          <w:lang w:eastAsia="zh-CN"/>
        </w:rPr>
        <w:t>B</w:t>
      </w:r>
      <w:r>
        <w:rPr>
          <w:rFonts w:ascii="Times New Roman" w:eastAsia="宋体" w:hAnsi="Times New Roman"/>
          <w:lang w:eastAsia="zh-CN"/>
        </w:rPr>
        <w:t>到</w:t>
      </w:r>
      <w:r>
        <w:rPr>
          <w:rFonts w:ascii="Times New Roman" w:eastAsia="宋体" w:hAnsi="Times New Roman"/>
          <w:i/>
          <w:lang w:eastAsia="zh-CN"/>
        </w:rPr>
        <w:t>C</w:t>
      </w:r>
      <w:r>
        <w:rPr>
          <w:rFonts w:ascii="Times New Roman" w:eastAsia="宋体" w:hAnsi="Times New Roman"/>
          <w:lang w:eastAsia="zh-CN"/>
        </w:rPr>
        <w:t>做平抛运动，从</w:t>
      </w:r>
      <w:r>
        <w:rPr>
          <w:rFonts w:ascii="Times New Roman" w:eastAsia="宋体" w:hAnsi="Times New Roman"/>
          <w:i/>
          <w:lang w:eastAsia="zh-CN"/>
        </w:rPr>
        <w:t>C</w:t>
      </w:r>
      <w:r>
        <w:rPr>
          <w:rFonts w:ascii="Times New Roman" w:eastAsia="宋体" w:hAnsi="Times New Roman"/>
          <w:lang w:eastAsia="zh-CN"/>
        </w:rPr>
        <w:t>点沿切线进入圆弧形轨道，由平抛运动规律可得</w:t>
      </w:r>
    </w:p>
    <w:p w14:paraId="57ECF71E" w14:textId="77777777" w:rsidR="00D441D9" w:rsidRDefault="00000000">
      <w:pPr>
        <w:spacing w:after="0"/>
      </w:pPr>
      <w:r>
        <w:rPr>
          <w:rFonts w:ascii="Times New Roman" w:eastAsia="宋体" w:hAnsi="Times New Roman"/>
        </w:rPr>
        <w:t>小球在</w:t>
      </w:r>
      <w:r>
        <w:rPr>
          <w:rFonts w:ascii="Times New Roman" w:eastAsia="宋体" w:hAnsi="Times New Roman"/>
          <w:i/>
        </w:rPr>
        <w:t>C</w:t>
      </w:r>
      <w:r>
        <w:rPr>
          <w:rFonts w:ascii="Times New Roman" w:eastAsia="宋体" w:hAnsi="Times New Roman"/>
        </w:rPr>
        <w:t>点的速度大小</w:t>
      </w:r>
      <w:r>
        <w:rPr>
          <w:rFonts w:ascii="Times New Roman" w:eastAsia="宋体" w:hAnsi="Times New Roman"/>
          <w:i/>
        </w:rPr>
        <w:t>v</w:t>
      </w:r>
      <w:r>
        <w:rPr>
          <w:rFonts w:ascii="Times New Roman" w:eastAsia="宋体" w:hAnsi="Times New Roman"/>
          <w:vertAlign w:val="sub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v</w:instrText>
      </w:r>
      <w:r>
        <w:rPr>
          <w:rFonts w:ascii="Times New Roman" w:eastAsia="宋体" w:hAnsi="Times New Roman"/>
          <w:vertAlign w:val="subscript"/>
        </w:rPr>
        <w:instrText>1</w:instrText>
      </w:r>
      <w:r>
        <w:rPr>
          <w:rFonts w:ascii="Times New Roman" w:eastAsia="宋体" w:hAnsi="Times New Roman"/>
          <w:i/>
        </w:rPr>
        <w:instrText>,</w:instrText>
      </w:r>
      <w:r>
        <w:rPr>
          <w:rFonts w:ascii="Times New Roman" w:eastAsia="宋体" w:hAnsi="Times New Roman"/>
        </w:rPr>
        <w:instrText xml:space="preserve">cos </w:instrText>
      </w:r>
      <w:r>
        <w:rPr>
          <w:rFonts w:ascii="Times New Roman" w:eastAsia="宋体" w:hAnsi="Times New Roman"/>
          <w:i/>
        </w:rPr>
        <w:instrText>θ</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，解得</w:t>
      </w:r>
      <w:r>
        <w:rPr>
          <w:rFonts w:ascii="Times New Roman" w:eastAsia="宋体" w:hAnsi="Times New Roman"/>
          <w:i/>
        </w:rPr>
        <w:t>v</w:t>
      </w:r>
      <w:r>
        <w:rPr>
          <w:rFonts w:ascii="Times New Roman" w:eastAsia="宋体" w:hAnsi="Times New Roman"/>
          <w:vertAlign w:val="subscript"/>
        </w:rPr>
        <w:t>2</w:t>
      </w:r>
      <w:r>
        <w:rPr>
          <w:rFonts w:ascii="Times New Roman" w:eastAsia="宋体" w:hAnsi="Times New Roman"/>
        </w:rPr>
        <w:t>＝</w:t>
      </w:r>
      <w:r>
        <w:rPr>
          <w:rFonts w:ascii="Times New Roman" w:eastAsia="宋体" w:hAnsi="Times New Roman"/>
        </w:rPr>
        <w:t>6 m/s</w:t>
      </w:r>
    </w:p>
    <w:p w14:paraId="38D116CF" w14:textId="77777777" w:rsidR="00D441D9" w:rsidRDefault="00000000">
      <w:pPr>
        <w:spacing w:after="0"/>
      </w:pPr>
      <w:r>
        <w:rPr>
          <w:rFonts w:ascii="Times New Roman" w:eastAsia="宋体" w:hAnsi="Times New Roman"/>
        </w:rPr>
        <w:t>小球刚好能到达</w:t>
      </w:r>
      <w:r>
        <w:rPr>
          <w:rFonts w:ascii="Times New Roman" w:eastAsia="宋体" w:hAnsi="Times New Roman"/>
          <w:i/>
        </w:rPr>
        <w:t>E</w:t>
      </w:r>
      <w:r>
        <w:rPr>
          <w:rFonts w:ascii="Times New Roman" w:eastAsia="宋体" w:hAnsi="Times New Roman"/>
        </w:rPr>
        <w:t>点，则在</w:t>
      </w:r>
      <w:r>
        <w:rPr>
          <w:rFonts w:ascii="Times New Roman" w:eastAsia="宋体" w:hAnsi="Times New Roman"/>
          <w:i/>
        </w:rPr>
        <w:t>E</w:t>
      </w:r>
      <w:r>
        <w:rPr>
          <w:rFonts w:ascii="Times New Roman" w:eastAsia="宋体" w:hAnsi="Times New Roman"/>
        </w:rPr>
        <w:t>点恰由重力提供向心力，有</w:t>
      </w:r>
      <w:r>
        <w:rPr>
          <w:rFonts w:ascii="Times New Roman" w:eastAsia="宋体" w:hAnsi="Times New Roman"/>
          <w:i/>
        </w:rPr>
        <w:t>mg</w:t>
      </w:r>
      <w:r>
        <w:rPr>
          <w:rFonts w:ascii="Times New Roman" w:eastAsia="宋体" w:hAnsi="Times New Roman"/>
        </w:rPr>
        <w:t>＝</w:t>
      </w:r>
      <w:r>
        <w:rPr>
          <w:rFonts w:ascii="Times New Roman" w:eastAsia="宋体" w:hAnsi="Times New Roman"/>
          <w:i/>
        </w:rPr>
        <w:t>m</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v</w:instrText>
      </w:r>
      <w:r>
        <w:rPr>
          <w:rFonts w:ascii="Times New Roman" w:eastAsia="宋体" w:hAnsi="Times New Roman"/>
          <w:vertAlign w:val="subscript"/>
        </w:rPr>
        <w:instrText>3</w:instrText>
      </w:r>
      <w:r>
        <w:rPr>
          <w:rFonts w:ascii="Times New Roman" w:eastAsia="宋体" w:hAnsi="Times New Roman"/>
          <w:vertAlign w:val="superscript"/>
        </w:rPr>
        <w:instrText>2</w:instrText>
      </w:r>
      <w:r>
        <w:rPr>
          <w:rFonts w:ascii="Times New Roman" w:eastAsia="宋体" w:hAnsi="Times New Roman"/>
          <w:i/>
        </w:rPr>
        <w:instrText>,R</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，解得</w:t>
      </w:r>
      <w:r>
        <w:rPr>
          <w:rFonts w:ascii="Times New Roman" w:eastAsia="宋体" w:hAnsi="Times New Roman"/>
          <w:i/>
        </w:rPr>
        <w:t>v</w:t>
      </w:r>
      <w:r>
        <w:rPr>
          <w:rFonts w:ascii="Times New Roman" w:eastAsia="宋体" w:hAnsi="Times New Roman"/>
          <w:vertAlign w:val="subscript"/>
        </w:rPr>
        <w:t>3</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\r(5)</w:instrText>
      </w:r>
      <w:r>
        <w:rPr>
          <w:rFonts w:ascii="Times New Roman" w:eastAsia="宋体" w:hAnsi="Times New Roman"/>
        </w:rPr>
        <w:fldChar w:fldCharType="end"/>
      </w:r>
      <w:r>
        <w:rPr>
          <w:rFonts w:ascii="Times New Roman" w:eastAsia="宋体" w:hAnsi="Times New Roman"/>
        </w:rPr>
        <w:t xml:space="preserve"> m/s</w:t>
      </w:r>
    </w:p>
    <w:p w14:paraId="4864E608" w14:textId="77777777" w:rsidR="00D441D9" w:rsidRDefault="00000000">
      <w:pPr>
        <w:spacing w:after="0"/>
        <w:rPr>
          <w:lang w:eastAsia="zh-CN"/>
        </w:rPr>
      </w:pPr>
      <w:r>
        <w:rPr>
          <w:rFonts w:ascii="Times New Roman" w:eastAsia="宋体" w:hAnsi="Times New Roman"/>
          <w:lang w:eastAsia="zh-CN"/>
        </w:rPr>
        <w:t>小球从</w:t>
      </w:r>
      <w:r>
        <w:rPr>
          <w:rFonts w:ascii="Times New Roman" w:eastAsia="宋体" w:hAnsi="Times New Roman"/>
          <w:i/>
          <w:lang w:eastAsia="zh-CN"/>
        </w:rPr>
        <w:t>C</w:t>
      </w:r>
      <w:r>
        <w:rPr>
          <w:rFonts w:ascii="Times New Roman" w:eastAsia="宋体" w:hAnsi="Times New Roman"/>
          <w:lang w:eastAsia="zh-CN"/>
        </w:rPr>
        <w:t>点到</w:t>
      </w:r>
      <w:r>
        <w:rPr>
          <w:rFonts w:ascii="Times New Roman" w:eastAsia="宋体" w:hAnsi="Times New Roman"/>
          <w:i/>
          <w:lang w:eastAsia="zh-CN"/>
        </w:rPr>
        <w:t>E</w:t>
      </w:r>
      <w:r>
        <w:rPr>
          <w:rFonts w:ascii="Times New Roman" w:eastAsia="宋体" w:hAnsi="Times New Roman"/>
          <w:lang w:eastAsia="zh-CN"/>
        </w:rPr>
        <w:t>点，由动能定理得</w:t>
      </w:r>
    </w:p>
    <w:p w14:paraId="61D98AC9" w14:textId="77777777" w:rsidR="00D441D9" w:rsidRDefault="00000000">
      <w:pPr>
        <w:spacing w:after="0"/>
      </w:pPr>
      <w:r>
        <w:rPr>
          <w:rFonts w:ascii="Times New Roman" w:eastAsia="宋体" w:hAnsi="Times New Roman"/>
        </w:rPr>
        <w:t>－</w:t>
      </w:r>
      <w:r>
        <w:rPr>
          <w:rFonts w:ascii="Times New Roman" w:eastAsia="宋体" w:hAnsi="Times New Roman"/>
          <w:i/>
        </w:rPr>
        <w:t>mg</w:t>
      </w:r>
      <w:r>
        <w:rPr>
          <w:rFonts w:ascii="Times New Roman" w:eastAsia="宋体" w:hAnsi="Times New Roman"/>
        </w:rPr>
        <w:t>(</w:t>
      </w:r>
      <w:r>
        <w:rPr>
          <w:rFonts w:ascii="Times New Roman" w:eastAsia="宋体" w:hAnsi="Times New Roman"/>
          <w:i/>
        </w:rPr>
        <w:t>R</w:t>
      </w:r>
      <w:r>
        <w:rPr>
          <w:rFonts w:ascii="Times New Roman" w:eastAsia="宋体" w:hAnsi="Times New Roman"/>
        </w:rPr>
        <w:t>＋</w:t>
      </w:r>
      <w:r>
        <w:rPr>
          <w:rFonts w:ascii="Times New Roman" w:eastAsia="宋体" w:hAnsi="Times New Roman"/>
          <w:i/>
        </w:rPr>
        <w:t>R</w:t>
      </w:r>
      <w:r>
        <w:rPr>
          <w:rFonts w:ascii="Times New Roman" w:eastAsia="宋体" w:hAnsi="Times New Roman"/>
        </w:rPr>
        <w:t xml:space="preserve">cos </w:t>
      </w:r>
      <w:r>
        <w:rPr>
          <w:rFonts w:ascii="Times New Roman" w:eastAsia="宋体" w:hAnsi="Times New Roman"/>
          <w:i/>
        </w:rPr>
        <w:t>θ</w:t>
      </w:r>
      <w:r>
        <w:rPr>
          <w:rFonts w:ascii="Times New Roman" w:eastAsia="宋体" w:hAnsi="Times New Roman"/>
        </w:rPr>
        <w:t>)</w:t>
      </w:r>
      <w:r>
        <w:rPr>
          <w:rFonts w:ascii="Times New Roman" w:eastAsia="宋体" w:hAnsi="Times New Roman"/>
        </w:rPr>
        <w:t>－</w:t>
      </w:r>
      <w:r>
        <w:rPr>
          <w:rFonts w:ascii="Times New Roman" w:eastAsia="宋体" w:hAnsi="Times New Roman"/>
          <w:i/>
        </w:rPr>
        <w:t>W</w:t>
      </w:r>
      <w:r>
        <w:rPr>
          <w:rFonts w:ascii="Times New Roman" w:eastAsia="宋体" w:hAnsi="Times New Roman"/>
          <w:vertAlign w:val="subscript"/>
        </w:rPr>
        <w:t>克</w:t>
      </w:r>
      <w:r>
        <w:rPr>
          <w:rFonts w:ascii="Times New Roman" w:eastAsia="宋体" w:hAnsi="Times New Roman"/>
          <w:vertAlign w:val="subscript"/>
        </w:rPr>
        <w:t>f</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3</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2</w:t>
      </w:r>
      <w:r>
        <w:rPr>
          <w:rFonts w:ascii="Times New Roman" w:eastAsia="宋体" w:hAnsi="Times New Roman"/>
          <w:vertAlign w:val="superscript"/>
        </w:rPr>
        <w:t>2</w:t>
      </w:r>
      <w:r>
        <w:rPr>
          <w:rFonts w:ascii="Times New Roman" w:eastAsia="宋体" w:hAnsi="Times New Roman"/>
        </w:rPr>
        <w:t>，解得</w:t>
      </w:r>
      <w:r>
        <w:rPr>
          <w:rFonts w:ascii="Times New Roman" w:eastAsia="宋体" w:hAnsi="Times New Roman"/>
          <w:i/>
        </w:rPr>
        <w:t>W</w:t>
      </w:r>
      <w:r>
        <w:rPr>
          <w:rFonts w:ascii="Times New Roman" w:eastAsia="宋体" w:hAnsi="Times New Roman"/>
          <w:vertAlign w:val="subscript"/>
        </w:rPr>
        <w:t>克</w:t>
      </w:r>
      <w:r>
        <w:rPr>
          <w:rFonts w:ascii="Times New Roman" w:eastAsia="宋体" w:hAnsi="Times New Roman"/>
          <w:vertAlign w:val="subscript"/>
        </w:rPr>
        <w:t>f</w:t>
      </w:r>
      <w:r>
        <w:rPr>
          <w:rFonts w:ascii="Times New Roman" w:eastAsia="宋体" w:hAnsi="Times New Roman"/>
        </w:rPr>
        <w:t>＝</w:t>
      </w:r>
      <w:r>
        <w:rPr>
          <w:rFonts w:ascii="Times New Roman" w:eastAsia="宋体" w:hAnsi="Times New Roman"/>
        </w:rPr>
        <w:t>8 J</w:t>
      </w:r>
      <w:r>
        <w:rPr>
          <w:rFonts w:ascii="Times New Roman" w:eastAsia="宋体" w:hAnsi="Times New Roman"/>
        </w:rPr>
        <w:t>。</w:t>
      </w:r>
    </w:p>
    <w:p w14:paraId="71AE1E9A" w14:textId="77777777" w:rsidR="00D441D9" w:rsidRDefault="00000000">
      <w:pPr>
        <w:spacing w:after="0"/>
        <w:rPr>
          <w:lang w:eastAsia="zh-CN"/>
        </w:rPr>
      </w:pPr>
      <w:r>
        <w:rPr>
          <w:lang w:eastAsia="zh-CN"/>
        </w:rPr>
        <w:t>14</w:t>
      </w:r>
      <w:r>
        <w:rPr>
          <w:lang w:eastAsia="zh-CN"/>
        </w:rPr>
        <w:t>、答案：</w:t>
      </w:r>
    </w:p>
    <w:p w14:paraId="3FD8F521" w14:textId="77777777" w:rsidR="00D441D9" w:rsidRDefault="00000000">
      <w:pPr>
        <w:spacing w:after="0"/>
        <w:rPr>
          <w:lang w:eastAsia="zh-CN"/>
        </w:rPr>
      </w:pPr>
      <w:r>
        <w:rPr>
          <w:rFonts w:ascii="Times New Roman" w:eastAsia="宋体" w:hAnsi="Times New Roman"/>
          <w:lang w:eastAsia="zh-CN"/>
        </w:rPr>
        <w:t>(1)1.8 m</w:t>
      </w:r>
      <w:r>
        <w:rPr>
          <w:rFonts w:ascii="Times New Roman" w:eastAsia="宋体" w:hAnsi="Times New Roman"/>
          <w:lang w:eastAsia="zh-CN"/>
        </w:rPr>
        <w:t xml:space="preserve">　</w:t>
      </w:r>
      <w:r>
        <w:rPr>
          <w:rFonts w:ascii="Times New Roman" w:eastAsia="宋体" w:hAnsi="Times New Roman"/>
          <w:lang w:eastAsia="zh-CN"/>
        </w:rPr>
        <w:t>(2)2 040 N</w:t>
      </w:r>
      <w:r>
        <w:rPr>
          <w:rFonts w:ascii="Times New Roman" w:eastAsia="宋体" w:hAnsi="Times New Roman"/>
          <w:lang w:eastAsia="zh-CN"/>
        </w:rPr>
        <w:t xml:space="preserve">　</w:t>
      </w:r>
      <w:r>
        <w:rPr>
          <w:rFonts w:ascii="Times New Roman" w:eastAsia="宋体" w:hAnsi="Times New Roman"/>
          <w:lang w:eastAsia="zh-CN"/>
        </w:rPr>
        <w:t>(3)12.5 m</w:t>
      </w:r>
    </w:p>
    <w:p w14:paraId="0140BE25" w14:textId="77777777" w:rsidR="00D441D9" w:rsidRDefault="00000000">
      <w:pPr>
        <w:spacing w:after="0"/>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根据运动的合成与分解可得运动员经过</w:t>
      </w:r>
      <w:r>
        <w:rPr>
          <w:rFonts w:ascii="Times New Roman" w:eastAsia="宋体" w:hAnsi="Times New Roman"/>
          <w:i/>
          <w:lang w:eastAsia="zh-CN"/>
        </w:rPr>
        <w:t>A</w:t>
      </w:r>
      <w:r>
        <w:rPr>
          <w:rFonts w:ascii="Times New Roman" w:eastAsia="宋体" w:hAnsi="Times New Roman"/>
          <w:lang w:eastAsia="zh-CN"/>
        </w:rPr>
        <w:t>点时的速度大小为</w:t>
      </w:r>
    </w:p>
    <w:p w14:paraId="2BCB4C09" w14:textId="77777777" w:rsidR="00D441D9" w:rsidRDefault="00000000">
      <w:pPr>
        <w:spacing w:after="0"/>
        <w:rPr>
          <w:lang w:eastAsia="zh-CN"/>
        </w:rPr>
      </w:pPr>
      <w:r>
        <w:rPr>
          <w:rFonts w:ascii="Times New Roman" w:eastAsia="宋体" w:hAnsi="Times New Roman"/>
          <w:i/>
          <w:lang w:eastAsia="zh-CN"/>
        </w:rPr>
        <w:t>v</w:t>
      </w:r>
      <w:r>
        <w:rPr>
          <w:rFonts w:ascii="Times New Roman" w:eastAsia="宋体" w:hAnsi="Times New Roman"/>
          <w:i/>
          <w:vertAlign w:val="subscript"/>
          <w:lang w:eastAsia="zh-CN"/>
        </w:rPr>
        <w:t>A</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i/>
          <w:lang w:eastAsia="zh-CN"/>
        </w:rPr>
        <w:instrText>,</w:instrText>
      </w:r>
      <w:r>
        <w:rPr>
          <w:rFonts w:ascii="Times New Roman" w:eastAsia="宋体" w:hAnsi="Times New Roman"/>
          <w:lang w:eastAsia="zh-CN"/>
        </w:rPr>
        <w:instrText>cos 37°)</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10 m/s①</w:t>
      </w:r>
    </w:p>
    <w:p w14:paraId="3130D0C2" w14:textId="77777777" w:rsidR="00D441D9" w:rsidRDefault="00000000">
      <w:pPr>
        <w:spacing w:after="0"/>
        <w:rPr>
          <w:lang w:eastAsia="zh-CN"/>
        </w:rPr>
      </w:pPr>
      <w:r>
        <w:rPr>
          <w:rFonts w:ascii="Times New Roman" w:eastAsia="宋体" w:hAnsi="Times New Roman"/>
          <w:lang w:eastAsia="zh-CN"/>
        </w:rPr>
        <w:t>设运动员水平抛出点距</w:t>
      </w:r>
      <w:r>
        <w:rPr>
          <w:rFonts w:ascii="Times New Roman" w:eastAsia="宋体" w:hAnsi="Times New Roman"/>
          <w:i/>
          <w:lang w:eastAsia="zh-CN"/>
        </w:rPr>
        <w:t>A</w:t>
      </w:r>
      <w:r>
        <w:rPr>
          <w:rFonts w:ascii="Times New Roman" w:eastAsia="宋体" w:hAnsi="Times New Roman"/>
          <w:lang w:eastAsia="zh-CN"/>
        </w:rPr>
        <w:t>点的竖直高度为</w:t>
      </w:r>
      <w:r>
        <w:rPr>
          <w:rFonts w:ascii="Times New Roman" w:eastAsia="宋体" w:hAnsi="Times New Roman"/>
          <w:i/>
          <w:lang w:eastAsia="zh-CN"/>
        </w:rPr>
        <w:t>h</w:t>
      </w:r>
      <w:r>
        <w:rPr>
          <w:rFonts w:ascii="Times New Roman" w:eastAsia="宋体" w:hAnsi="Times New Roman"/>
          <w:lang w:eastAsia="zh-CN"/>
        </w:rPr>
        <w:t>，对运动员从抛出点到</w:t>
      </w:r>
      <w:r>
        <w:rPr>
          <w:rFonts w:ascii="Times New Roman" w:eastAsia="宋体" w:hAnsi="Times New Roman"/>
          <w:i/>
          <w:lang w:eastAsia="zh-CN"/>
        </w:rPr>
        <w:t>A</w:t>
      </w:r>
      <w:r>
        <w:rPr>
          <w:rFonts w:ascii="Times New Roman" w:eastAsia="宋体" w:hAnsi="Times New Roman"/>
          <w:lang w:eastAsia="zh-CN"/>
        </w:rPr>
        <w:t>点的过程，由动能定理有</w:t>
      </w:r>
    </w:p>
    <w:p w14:paraId="38C57F80" w14:textId="77777777" w:rsidR="00D441D9" w:rsidRDefault="00000000">
      <w:pPr>
        <w:spacing w:after="0"/>
      </w:pPr>
      <w:r>
        <w:rPr>
          <w:rFonts w:ascii="Times New Roman" w:eastAsia="宋体" w:hAnsi="Times New Roman"/>
          <w:i/>
        </w:rPr>
        <w:t>mgh</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i/>
          <w:vertAlign w:val="subscript"/>
        </w:rPr>
        <w:t>A</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0</w:t>
      </w:r>
      <w:r>
        <w:rPr>
          <w:rFonts w:ascii="Times New Roman" w:eastAsia="宋体" w:hAnsi="Times New Roman"/>
          <w:vertAlign w:val="superscript"/>
        </w:rPr>
        <w:t>2</w:t>
      </w:r>
      <w:r>
        <w:rPr>
          <w:rFonts w:ascii="Times New Roman" w:eastAsia="宋体" w:hAnsi="Times New Roman"/>
        </w:rPr>
        <w:t>②</w:t>
      </w:r>
    </w:p>
    <w:p w14:paraId="0BB92B9B" w14:textId="77777777" w:rsidR="00D441D9" w:rsidRDefault="00000000">
      <w:pPr>
        <w:spacing w:after="0"/>
        <w:rPr>
          <w:lang w:eastAsia="zh-CN"/>
        </w:rPr>
      </w:pPr>
      <w:r>
        <w:rPr>
          <w:rFonts w:ascii="Times New Roman" w:eastAsia="宋体" w:hAnsi="Times New Roman"/>
          <w:lang w:eastAsia="zh-CN"/>
        </w:rPr>
        <w:t>联立</w:t>
      </w:r>
      <w:r>
        <w:rPr>
          <w:rFonts w:ascii="Times New Roman" w:eastAsia="宋体" w:hAnsi="Times New Roman"/>
          <w:lang w:eastAsia="zh-CN"/>
        </w:rPr>
        <w:t>①②</w:t>
      </w:r>
      <w:r>
        <w:rPr>
          <w:rFonts w:ascii="Times New Roman" w:eastAsia="宋体" w:hAnsi="Times New Roman"/>
          <w:lang w:eastAsia="zh-CN"/>
        </w:rPr>
        <w:t>解得</w:t>
      </w:r>
      <w:r>
        <w:rPr>
          <w:rFonts w:ascii="Times New Roman" w:eastAsia="宋体" w:hAnsi="Times New Roman"/>
          <w:i/>
          <w:lang w:eastAsia="zh-CN"/>
        </w:rPr>
        <w:t>h</w:t>
      </w:r>
      <w:r>
        <w:rPr>
          <w:rFonts w:ascii="Times New Roman" w:eastAsia="宋体" w:hAnsi="Times New Roman"/>
          <w:lang w:eastAsia="zh-CN"/>
        </w:rPr>
        <w:t>＝</w:t>
      </w:r>
      <w:r>
        <w:rPr>
          <w:rFonts w:ascii="Times New Roman" w:eastAsia="宋体" w:hAnsi="Times New Roman"/>
          <w:lang w:eastAsia="zh-CN"/>
        </w:rPr>
        <w:t>1.8 m③</w:t>
      </w:r>
    </w:p>
    <w:p w14:paraId="59CA89DC" w14:textId="77777777" w:rsidR="00D441D9"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设运动员经过</w:t>
      </w:r>
      <w:r>
        <w:rPr>
          <w:rFonts w:ascii="Times New Roman" w:eastAsia="宋体" w:hAnsi="Times New Roman"/>
          <w:i/>
          <w:lang w:eastAsia="zh-CN"/>
        </w:rPr>
        <w:t>B</w:t>
      </w:r>
      <w:r>
        <w:rPr>
          <w:rFonts w:ascii="Times New Roman" w:eastAsia="宋体" w:hAnsi="Times New Roman"/>
          <w:lang w:eastAsia="zh-CN"/>
        </w:rPr>
        <w:t>点时的速度大小为</w:t>
      </w:r>
      <w:r>
        <w:rPr>
          <w:rFonts w:ascii="Times New Roman" w:eastAsia="宋体" w:hAnsi="Times New Roman"/>
          <w:i/>
          <w:lang w:eastAsia="zh-CN"/>
        </w:rPr>
        <w:t>v</w:t>
      </w:r>
      <w:r>
        <w:rPr>
          <w:rFonts w:ascii="Times New Roman" w:eastAsia="宋体" w:hAnsi="Times New Roman"/>
          <w:i/>
          <w:vertAlign w:val="subscript"/>
          <w:lang w:eastAsia="zh-CN"/>
        </w:rPr>
        <w:t>B</w:t>
      </w:r>
      <w:r>
        <w:rPr>
          <w:rFonts w:ascii="Times New Roman" w:eastAsia="宋体" w:hAnsi="Times New Roman"/>
          <w:lang w:eastAsia="zh-CN"/>
        </w:rPr>
        <w:t>，对运动员从</w:t>
      </w:r>
      <w:r>
        <w:rPr>
          <w:rFonts w:ascii="Times New Roman" w:eastAsia="宋体" w:hAnsi="Times New Roman"/>
          <w:i/>
          <w:lang w:eastAsia="zh-CN"/>
        </w:rPr>
        <w:t>A</w:t>
      </w:r>
      <w:r>
        <w:rPr>
          <w:rFonts w:ascii="Times New Roman" w:eastAsia="宋体" w:hAnsi="Times New Roman"/>
          <w:lang w:eastAsia="zh-CN"/>
        </w:rPr>
        <w:t>点到</w:t>
      </w:r>
      <w:r>
        <w:rPr>
          <w:rFonts w:ascii="Times New Roman" w:eastAsia="宋体" w:hAnsi="Times New Roman"/>
          <w:i/>
          <w:lang w:eastAsia="zh-CN"/>
        </w:rPr>
        <w:t>B</w:t>
      </w:r>
      <w:r>
        <w:rPr>
          <w:rFonts w:ascii="Times New Roman" w:eastAsia="宋体" w:hAnsi="Times New Roman"/>
          <w:lang w:eastAsia="zh-CN"/>
        </w:rPr>
        <w:t>点的过程，根据动能定理有</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lang w:eastAsia="zh-CN"/>
        </w:rPr>
        <w:t>cos 37°)</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i/>
          <w:vertAlign w:val="subscript"/>
          <w:lang w:eastAsia="zh-CN"/>
        </w:rPr>
        <w:t>B</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i/>
          <w:vertAlign w:val="subscript"/>
          <w:lang w:eastAsia="zh-CN"/>
        </w:rPr>
        <w:t>A</w:t>
      </w:r>
      <w:r>
        <w:rPr>
          <w:rFonts w:ascii="Times New Roman" w:eastAsia="宋体" w:hAnsi="Times New Roman"/>
          <w:vertAlign w:val="superscript"/>
          <w:lang w:eastAsia="zh-CN"/>
        </w:rPr>
        <w:t>2</w:t>
      </w:r>
      <w:r>
        <w:rPr>
          <w:rFonts w:ascii="Times New Roman" w:eastAsia="宋体" w:hAnsi="Times New Roman"/>
          <w:lang w:eastAsia="zh-CN"/>
        </w:rPr>
        <w:t>④</w:t>
      </w:r>
    </w:p>
    <w:p w14:paraId="4A17B1BC" w14:textId="77777777" w:rsidR="00D441D9" w:rsidRDefault="00000000">
      <w:pPr>
        <w:spacing w:after="0"/>
        <w:rPr>
          <w:lang w:eastAsia="zh-CN"/>
        </w:rPr>
      </w:pPr>
      <w:r>
        <w:rPr>
          <w:rFonts w:ascii="Times New Roman" w:eastAsia="宋体" w:hAnsi="Times New Roman"/>
          <w:lang w:eastAsia="zh-CN"/>
        </w:rPr>
        <w:t>设运动员经过</w:t>
      </w:r>
      <w:r>
        <w:rPr>
          <w:rFonts w:ascii="Times New Roman" w:eastAsia="宋体" w:hAnsi="Times New Roman"/>
          <w:i/>
          <w:lang w:eastAsia="zh-CN"/>
        </w:rPr>
        <w:t>B</w:t>
      </w:r>
      <w:r>
        <w:rPr>
          <w:rFonts w:ascii="Times New Roman" w:eastAsia="宋体" w:hAnsi="Times New Roman"/>
          <w:lang w:eastAsia="zh-CN"/>
        </w:rPr>
        <w:t>点时所受轨道支持力大小为</w:t>
      </w:r>
      <w:r>
        <w:rPr>
          <w:rFonts w:ascii="Times New Roman" w:eastAsia="宋体" w:hAnsi="Times New Roman"/>
          <w:i/>
          <w:lang w:eastAsia="zh-CN"/>
        </w:rPr>
        <w:t>F</w:t>
      </w:r>
      <w:r>
        <w:rPr>
          <w:rFonts w:ascii="Times New Roman" w:eastAsia="宋体" w:hAnsi="Times New Roman"/>
          <w:vertAlign w:val="subscript"/>
          <w:lang w:eastAsia="zh-CN"/>
        </w:rPr>
        <w:t>N</w:t>
      </w:r>
      <w:r>
        <w:rPr>
          <w:rFonts w:ascii="Times New Roman" w:eastAsia="宋体" w:hAnsi="Times New Roman"/>
          <w:lang w:eastAsia="zh-CN"/>
        </w:rPr>
        <w:t>，根据牛顿第二定律及向心力公式有</w:t>
      </w:r>
      <w:r>
        <w:rPr>
          <w:rFonts w:ascii="Times New Roman" w:eastAsia="宋体" w:hAnsi="Times New Roman"/>
          <w:i/>
          <w:lang w:eastAsia="zh-CN"/>
        </w:rPr>
        <w:t>F</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mv</w:instrText>
      </w:r>
      <w:r>
        <w:rPr>
          <w:rFonts w:ascii="Times New Roman" w:eastAsia="宋体" w:hAnsi="Times New Roman"/>
          <w:i/>
          <w:vertAlign w:val="subscript"/>
          <w:lang w:eastAsia="zh-CN"/>
        </w:rPr>
        <w:instrText>B</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⑤</w:t>
      </w:r>
    </w:p>
    <w:p w14:paraId="0A0A59F5" w14:textId="77777777" w:rsidR="00D441D9" w:rsidRDefault="00000000">
      <w:pPr>
        <w:spacing w:after="0"/>
        <w:rPr>
          <w:lang w:eastAsia="zh-CN"/>
        </w:rPr>
      </w:pPr>
      <w:r>
        <w:rPr>
          <w:rFonts w:ascii="Times New Roman" w:eastAsia="宋体" w:hAnsi="Times New Roman"/>
          <w:lang w:eastAsia="zh-CN"/>
        </w:rPr>
        <w:t>联立</w:t>
      </w:r>
      <w:r>
        <w:rPr>
          <w:rFonts w:ascii="Times New Roman" w:eastAsia="宋体" w:hAnsi="Times New Roman"/>
          <w:lang w:eastAsia="zh-CN"/>
        </w:rPr>
        <w:t>①④⑤</w:t>
      </w:r>
      <w:r>
        <w:rPr>
          <w:rFonts w:ascii="Times New Roman" w:eastAsia="宋体" w:hAnsi="Times New Roman"/>
          <w:lang w:eastAsia="zh-CN"/>
        </w:rPr>
        <w:t>解得</w:t>
      </w:r>
      <w:r>
        <w:rPr>
          <w:rFonts w:ascii="Times New Roman" w:eastAsia="宋体" w:hAnsi="Times New Roman"/>
          <w:i/>
          <w:lang w:eastAsia="zh-CN"/>
        </w:rPr>
        <w:t>F</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lang w:eastAsia="zh-CN"/>
        </w:rPr>
        <w:t>2 040 N⑥</w:t>
      </w:r>
    </w:p>
    <w:p w14:paraId="4A29CB9E" w14:textId="77777777" w:rsidR="00D441D9" w:rsidRDefault="00000000">
      <w:pPr>
        <w:spacing w:after="0"/>
        <w:rPr>
          <w:lang w:eastAsia="zh-CN"/>
        </w:rPr>
      </w:pPr>
      <w:r>
        <w:rPr>
          <w:rFonts w:ascii="Times New Roman" w:eastAsia="宋体" w:hAnsi="Times New Roman"/>
          <w:lang w:eastAsia="zh-CN"/>
        </w:rPr>
        <w:lastRenderedPageBreak/>
        <w:t>根据牛顿第三定律可知，运动员经过</w:t>
      </w:r>
      <w:r>
        <w:rPr>
          <w:rFonts w:ascii="Times New Roman" w:eastAsia="宋体" w:hAnsi="Times New Roman"/>
          <w:i/>
          <w:lang w:eastAsia="zh-CN"/>
        </w:rPr>
        <w:t>B</w:t>
      </w:r>
      <w:r>
        <w:rPr>
          <w:rFonts w:ascii="Times New Roman" w:eastAsia="宋体" w:hAnsi="Times New Roman"/>
          <w:lang w:eastAsia="zh-CN"/>
        </w:rPr>
        <w:t>点时对轨道的压力大小为</w:t>
      </w:r>
      <w:r>
        <w:rPr>
          <w:rFonts w:ascii="Times New Roman" w:eastAsia="宋体" w:hAnsi="Times New Roman"/>
          <w:lang w:eastAsia="zh-CN"/>
        </w:rPr>
        <w:t>2 040 N</w:t>
      </w:r>
      <w:r>
        <w:rPr>
          <w:rFonts w:ascii="Times New Roman" w:eastAsia="宋体" w:hAnsi="Times New Roman"/>
          <w:lang w:eastAsia="zh-CN"/>
        </w:rPr>
        <w:t>；</w:t>
      </w:r>
    </w:p>
    <w:p w14:paraId="40754E68" w14:textId="77777777" w:rsidR="00D441D9"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设运动员刚好通过</w:t>
      </w:r>
      <w:r>
        <w:rPr>
          <w:rFonts w:ascii="Times New Roman" w:eastAsia="宋体" w:hAnsi="Times New Roman"/>
          <w:i/>
          <w:lang w:eastAsia="zh-CN"/>
        </w:rPr>
        <w:t>C</w:t>
      </w:r>
      <w:r>
        <w:rPr>
          <w:rFonts w:ascii="Times New Roman" w:eastAsia="宋体" w:hAnsi="Times New Roman"/>
          <w:lang w:eastAsia="zh-CN"/>
        </w:rPr>
        <w:t>点时的速度大小为</w:t>
      </w:r>
      <w:r>
        <w:rPr>
          <w:rFonts w:ascii="Times New Roman" w:eastAsia="宋体" w:hAnsi="Times New Roman"/>
          <w:i/>
          <w:lang w:eastAsia="zh-CN"/>
        </w:rPr>
        <w:t>v</w:t>
      </w:r>
      <w:r>
        <w:rPr>
          <w:rFonts w:ascii="Times New Roman" w:eastAsia="宋体" w:hAnsi="Times New Roman"/>
          <w:i/>
          <w:vertAlign w:val="subscript"/>
          <w:lang w:eastAsia="zh-CN"/>
        </w:rPr>
        <w:t>C</w:t>
      </w:r>
      <w:r>
        <w:rPr>
          <w:rFonts w:ascii="Times New Roman" w:eastAsia="宋体" w:hAnsi="Times New Roman"/>
          <w:lang w:eastAsia="zh-CN"/>
        </w:rPr>
        <w:t>，根据牛顿第二定律及向心力公式有</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mv</w:instrText>
      </w:r>
      <w:r>
        <w:rPr>
          <w:rFonts w:ascii="Times New Roman" w:eastAsia="宋体" w:hAnsi="Times New Roman"/>
          <w:i/>
          <w:vertAlign w:val="subscript"/>
          <w:lang w:eastAsia="zh-CN"/>
        </w:rPr>
        <w:instrText>C</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⑦</w:t>
      </w:r>
    </w:p>
    <w:p w14:paraId="6F4DB5BC" w14:textId="77777777" w:rsidR="00D441D9" w:rsidRDefault="00000000">
      <w:pPr>
        <w:spacing w:after="0"/>
        <w:rPr>
          <w:lang w:eastAsia="zh-CN"/>
        </w:rPr>
      </w:pPr>
      <w:r>
        <w:rPr>
          <w:rFonts w:ascii="Times New Roman" w:eastAsia="宋体" w:hAnsi="Times New Roman"/>
          <w:lang w:eastAsia="zh-CN"/>
        </w:rPr>
        <w:t>对运动员从</w:t>
      </w:r>
      <w:r>
        <w:rPr>
          <w:rFonts w:ascii="Times New Roman" w:eastAsia="宋体" w:hAnsi="Times New Roman"/>
          <w:i/>
          <w:lang w:eastAsia="zh-CN"/>
        </w:rPr>
        <w:t>B</w:t>
      </w:r>
      <w:r>
        <w:rPr>
          <w:rFonts w:ascii="Times New Roman" w:eastAsia="宋体" w:hAnsi="Times New Roman"/>
          <w:lang w:eastAsia="zh-CN"/>
        </w:rPr>
        <w:t>点到</w:t>
      </w:r>
      <w:r>
        <w:rPr>
          <w:rFonts w:ascii="Times New Roman" w:eastAsia="宋体" w:hAnsi="Times New Roman"/>
          <w:i/>
          <w:lang w:eastAsia="zh-CN"/>
        </w:rPr>
        <w:t>C</w:t>
      </w:r>
      <w:r>
        <w:rPr>
          <w:rFonts w:ascii="Times New Roman" w:eastAsia="宋体" w:hAnsi="Times New Roman"/>
          <w:lang w:eastAsia="zh-CN"/>
        </w:rPr>
        <w:t>点的过程，根据动能定理有</w:t>
      </w:r>
    </w:p>
    <w:p w14:paraId="1341D1DB" w14:textId="77777777" w:rsidR="00D441D9" w:rsidRDefault="00000000">
      <w:pPr>
        <w:spacing w:after="0"/>
      </w:pPr>
      <w:r>
        <w:rPr>
          <w:rFonts w:ascii="Times New Roman" w:eastAsia="宋体" w:hAnsi="Times New Roman"/>
        </w:rPr>
        <w:t>－</w:t>
      </w:r>
      <w:r>
        <w:rPr>
          <w:rFonts w:ascii="Times New Roman" w:eastAsia="宋体" w:hAnsi="Times New Roman"/>
          <w:i/>
        </w:rPr>
        <w:t>μmgL</w:t>
      </w:r>
      <w:r>
        <w:rPr>
          <w:rFonts w:ascii="Times New Roman" w:eastAsia="宋体" w:hAnsi="Times New Roman"/>
        </w:rPr>
        <w:t>－</w:t>
      </w:r>
      <w:r>
        <w:rPr>
          <w:rFonts w:ascii="Times New Roman" w:eastAsia="宋体" w:hAnsi="Times New Roman"/>
        </w:rPr>
        <w:t>2</w:t>
      </w:r>
      <w:r>
        <w:rPr>
          <w:rFonts w:ascii="Times New Roman" w:eastAsia="宋体" w:hAnsi="Times New Roman"/>
          <w:i/>
        </w:rPr>
        <w:t>mgr</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i/>
          <w:vertAlign w:val="subscript"/>
        </w:rPr>
        <w:t>C</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i/>
          <w:vertAlign w:val="subscript"/>
        </w:rPr>
        <w:t>B</w:t>
      </w:r>
      <w:r>
        <w:rPr>
          <w:rFonts w:ascii="Times New Roman" w:eastAsia="宋体" w:hAnsi="Times New Roman"/>
          <w:vertAlign w:val="superscript"/>
        </w:rPr>
        <w:t>2</w:t>
      </w:r>
      <w:r>
        <w:rPr>
          <w:rFonts w:ascii="Times New Roman" w:eastAsia="宋体" w:hAnsi="Times New Roman"/>
        </w:rPr>
        <w:t>⑧</w:t>
      </w:r>
    </w:p>
    <w:p w14:paraId="5F1C690B" w14:textId="77777777" w:rsidR="00D441D9" w:rsidRDefault="00000000">
      <w:pPr>
        <w:spacing w:after="0"/>
        <w:rPr>
          <w:lang w:eastAsia="zh-CN"/>
        </w:rPr>
      </w:pPr>
      <w:r>
        <w:rPr>
          <w:rFonts w:ascii="Times New Roman" w:eastAsia="宋体" w:hAnsi="Times New Roman"/>
          <w:lang w:eastAsia="zh-CN"/>
        </w:rPr>
        <w:t>联立</w:t>
      </w:r>
      <w:r>
        <w:rPr>
          <w:rFonts w:ascii="Times New Roman" w:eastAsia="宋体" w:hAnsi="Times New Roman"/>
          <w:lang w:eastAsia="zh-CN"/>
        </w:rPr>
        <w:t>④⑦⑧</w:t>
      </w:r>
      <w:r>
        <w:rPr>
          <w:rFonts w:ascii="Times New Roman" w:eastAsia="宋体" w:hAnsi="Times New Roman"/>
          <w:lang w:eastAsia="zh-CN"/>
        </w:rPr>
        <w:t>解得</w:t>
      </w:r>
      <w:r>
        <w:rPr>
          <w:rFonts w:ascii="Times New Roman" w:eastAsia="宋体" w:hAnsi="Times New Roman"/>
          <w:i/>
          <w:lang w:eastAsia="zh-CN"/>
        </w:rPr>
        <w:t>L</w:t>
      </w:r>
      <w:r>
        <w:rPr>
          <w:rFonts w:ascii="Times New Roman" w:eastAsia="宋体" w:hAnsi="Times New Roman"/>
          <w:lang w:eastAsia="zh-CN"/>
        </w:rPr>
        <w:t>＝</w:t>
      </w:r>
      <w:r>
        <w:rPr>
          <w:rFonts w:ascii="Times New Roman" w:eastAsia="宋体" w:hAnsi="Times New Roman"/>
          <w:lang w:eastAsia="zh-CN"/>
        </w:rPr>
        <w:t>12.5 m</w:t>
      </w:r>
      <w:r>
        <w:rPr>
          <w:rFonts w:ascii="Times New Roman" w:eastAsia="宋体" w:hAnsi="Times New Roman"/>
          <w:lang w:eastAsia="zh-CN"/>
        </w:rPr>
        <w:t>。</w:t>
      </w:r>
    </w:p>
    <w:p w14:paraId="5FF6A475" w14:textId="77777777" w:rsidR="00D441D9" w:rsidRDefault="00000000">
      <w:pPr>
        <w:spacing w:after="0"/>
        <w:rPr>
          <w:lang w:eastAsia="zh-CN"/>
        </w:rPr>
      </w:pPr>
      <w:r>
        <w:rPr>
          <w:lang w:eastAsia="zh-CN"/>
        </w:rPr>
        <w:t>15</w:t>
      </w:r>
      <w:r>
        <w:rPr>
          <w:lang w:eastAsia="zh-CN"/>
        </w:rPr>
        <w:t>、答案：</w:t>
      </w:r>
    </w:p>
    <w:p w14:paraId="14101810" w14:textId="77777777" w:rsidR="00D441D9" w:rsidRDefault="00000000">
      <w:pPr>
        <w:spacing w:after="0"/>
        <w:rPr>
          <w:lang w:eastAsia="zh-CN"/>
        </w:rPr>
      </w:pPr>
      <w:r>
        <w:rPr>
          <w:rFonts w:ascii="Times New Roman" w:eastAsia="宋体" w:hAnsi="Times New Roman"/>
          <w:lang w:eastAsia="zh-CN"/>
        </w:rPr>
        <w:t>(1)4 m</w:t>
      </w:r>
      <w:r>
        <w:rPr>
          <w:rFonts w:ascii="Times New Roman" w:eastAsia="宋体" w:hAnsi="Times New Roman"/>
          <w:lang w:eastAsia="zh-CN"/>
        </w:rPr>
        <w:t xml:space="preserve">　</w:t>
      </w:r>
      <w:r>
        <w:rPr>
          <w:rFonts w:ascii="Times New Roman" w:eastAsia="宋体" w:hAnsi="Times New Roman"/>
          <w:lang w:eastAsia="zh-CN"/>
        </w:rPr>
        <w:t>(2)24 N</w:t>
      </w:r>
      <w:r>
        <w:rPr>
          <w:rFonts w:ascii="Times New Roman" w:eastAsia="宋体" w:hAnsi="Times New Roman"/>
          <w:lang w:eastAsia="zh-CN"/>
        </w:rPr>
        <w:t xml:space="preserve">　</w:t>
      </w:r>
      <w:r>
        <w:rPr>
          <w:rFonts w:ascii="Times New Roman" w:eastAsia="宋体" w:hAnsi="Times New Roman"/>
          <w:lang w:eastAsia="zh-CN"/>
        </w:rPr>
        <w:t>(30</w:t>
      </w:r>
      <w:r>
        <w:rPr>
          <w:rFonts w:ascii="Times New Roman" w:eastAsia="宋体" w:hAnsi="Times New Roman"/>
          <w:lang w:eastAsia="zh-CN"/>
        </w:rPr>
        <w:t>－</w:t>
      </w:r>
      <w:r>
        <w:rPr>
          <w:rFonts w:ascii="Times New Roman" w:eastAsia="宋体" w:hAnsi="Times New Roman"/>
          <w:lang w:eastAsia="zh-CN"/>
        </w:rPr>
        <w:t>10</w:t>
      </w:r>
      <w:r>
        <w:rPr>
          <w:rFonts w:ascii="Times New Roman" w:eastAsia="宋体" w:hAnsi="Times New Roman"/>
        </w:rPr>
        <w:fldChar w:fldCharType="begin"/>
      </w:r>
      <w:r>
        <w:rPr>
          <w:rFonts w:ascii="Times New Roman" w:eastAsia="宋体" w:hAnsi="Times New Roman"/>
          <w:lang w:eastAsia="zh-CN"/>
        </w:rPr>
        <w:instrText>eq \r(3)</w:instrText>
      </w:r>
      <w:r>
        <w:rPr>
          <w:rFonts w:ascii="Times New Roman" w:eastAsia="宋体" w:hAnsi="Times New Roman"/>
        </w:rPr>
        <w:fldChar w:fldCharType="end"/>
      </w:r>
      <w:r>
        <w:rPr>
          <w:rFonts w:ascii="Times New Roman" w:eastAsia="宋体" w:hAnsi="Times New Roman"/>
          <w:lang w:eastAsia="zh-CN"/>
        </w:rPr>
        <w:t>) N</w:t>
      </w:r>
    </w:p>
    <w:p w14:paraId="4877E572" w14:textId="77777777" w:rsidR="00D441D9" w:rsidRDefault="00000000">
      <w:pPr>
        <w:spacing w:after="0"/>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由于圆弧轨道光滑，则小物体最终将在以过圆心的半径两侧</w:t>
      </w:r>
      <w:r>
        <w:rPr>
          <w:rFonts w:ascii="Times New Roman" w:eastAsia="宋体" w:hAnsi="Times New Roman"/>
          <w:i/>
        </w:rPr>
        <w:t>θ</w:t>
      </w:r>
      <w:r>
        <w:rPr>
          <w:rFonts w:ascii="Times New Roman" w:eastAsia="宋体" w:hAnsi="Times New Roman"/>
          <w:lang w:eastAsia="zh-CN"/>
        </w:rPr>
        <w:t>范围内运动，由动能定理得</w:t>
      </w:r>
      <w:r>
        <w:rPr>
          <w:rFonts w:ascii="Times New Roman" w:eastAsia="宋体" w:hAnsi="Times New Roman"/>
          <w:i/>
          <w:lang w:eastAsia="zh-CN"/>
        </w:rPr>
        <w:t>mgR</w:t>
      </w:r>
      <w:r>
        <w:rPr>
          <w:rFonts w:ascii="Times New Roman" w:eastAsia="宋体" w:hAnsi="Times New Roman"/>
          <w:lang w:eastAsia="zh-CN"/>
        </w:rPr>
        <w:t xml:space="preserve">cos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f</w:t>
      </w:r>
      <w:r>
        <w:rPr>
          <w:rFonts w:ascii="Times New Roman" w:eastAsia="宋体" w:hAnsi="Times New Roman"/>
          <w:i/>
          <w:lang w:eastAsia="zh-CN"/>
        </w:rPr>
        <w:t>s</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，又</w:t>
      </w:r>
      <w:r>
        <w:rPr>
          <w:rFonts w:ascii="Times New Roman" w:eastAsia="宋体" w:hAnsi="Times New Roman"/>
          <w:i/>
          <w:lang w:eastAsia="zh-CN"/>
        </w:rPr>
        <w:t>F</w:t>
      </w:r>
      <w:r>
        <w:rPr>
          <w:rFonts w:ascii="Times New Roman" w:eastAsia="宋体" w:hAnsi="Times New Roman"/>
          <w:vertAlign w:val="subscript"/>
          <w:lang w:eastAsia="zh-CN"/>
        </w:rPr>
        <w:t>f</w:t>
      </w:r>
      <w:r>
        <w:rPr>
          <w:rFonts w:ascii="Times New Roman" w:eastAsia="宋体" w:hAnsi="Times New Roman"/>
          <w:lang w:eastAsia="zh-CN"/>
        </w:rPr>
        <w:t>＝</w:t>
      </w:r>
      <w:r>
        <w:rPr>
          <w:rFonts w:ascii="Times New Roman" w:eastAsia="宋体" w:hAnsi="Times New Roman"/>
          <w:i/>
        </w:rPr>
        <w:t>μ</w:t>
      </w:r>
      <w:r>
        <w:rPr>
          <w:rFonts w:ascii="Times New Roman" w:eastAsia="宋体" w:hAnsi="Times New Roman"/>
          <w:i/>
          <w:lang w:eastAsia="zh-CN"/>
        </w:rPr>
        <w:t>mg</w:t>
      </w:r>
      <w:r>
        <w:rPr>
          <w:rFonts w:ascii="Times New Roman" w:eastAsia="宋体" w:hAnsi="Times New Roman"/>
          <w:lang w:eastAsia="zh-CN"/>
        </w:rPr>
        <w:t xml:space="preserve">cos </w:t>
      </w:r>
      <w:r>
        <w:rPr>
          <w:rFonts w:ascii="Times New Roman" w:eastAsia="宋体" w:hAnsi="Times New Roman"/>
          <w:i/>
        </w:rPr>
        <w:t>θ</w:t>
      </w:r>
      <w:r>
        <w:rPr>
          <w:rFonts w:ascii="Times New Roman" w:eastAsia="宋体" w:hAnsi="Times New Roman"/>
          <w:lang w:eastAsia="zh-CN"/>
        </w:rPr>
        <w:t>，</w:t>
      </w:r>
    </w:p>
    <w:p w14:paraId="3AAA12C4" w14:textId="77777777" w:rsidR="00D441D9" w:rsidRDefault="00000000">
      <w:pPr>
        <w:spacing w:after="0"/>
        <w:rPr>
          <w:lang w:eastAsia="zh-CN"/>
        </w:rPr>
      </w:pPr>
      <w:r>
        <w:rPr>
          <w:rFonts w:ascii="Times New Roman" w:eastAsia="宋体" w:hAnsi="Times New Roman"/>
          <w:lang w:eastAsia="zh-CN"/>
        </w:rPr>
        <w:t>解得</w:t>
      </w:r>
      <w:r>
        <w:rPr>
          <w:rFonts w:ascii="Times New Roman" w:eastAsia="宋体" w:hAnsi="Times New Roman"/>
          <w:i/>
          <w:lang w:eastAsia="zh-CN"/>
        </w:rPr>
        <w:t>s</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R,</w:instrText>
      </w:r>
      <w:r>
        <w:rPr>
          <w:rFonts w:ascii="Times New Roman" w:eastAsia="宋体" w:hAnsi="Times New Roman"/>
          <w:i/>
        </w:rPr>
        <w:instrText>μ</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4 m</w:t>
      </w:r>
    </w:p>
    <w:p w14:paraId="299EC691" w14:textId="77777777" w:rsidR="00D441D9"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小物体第一次到达</w:t>
      </w:r>
      <w:r>
        <w:rPr>
          <w:rFonts w:ascii="Times New Roman" w:eastAsia="宋体" w:hAnsi="Times New Roman"/>
          <w:i/>
          <w:lang w:eastAsia="zh-CN"/>
        </w:rPr>
        <w:t>C</w:t>
      </w:r>
      <w:r>
        <w:rPr>
          <w:rFonts w:ascii="Times New Roman" w:eastAsia="宋体" w:hAnsi="Times New Roman"/>
          <w:lang w:eastAsia="zh-CN"/>
        </w:rPr>
        <w:t>点时对</w:t>
      </w:r>
      <w:r>
        <w:rPr>
          <w:rFonts w:ascii="Times New Roman" w:eastAsia="宋体" w:hAnsi="Times New Roman"/>
          <w:i/>
          <w:lang w:eastAsia="zh-CN"/>
        </w:rPr>
        <w:t>C</w:t>
      </w:r>
      <w:r>
        <w:rPr>
          <w:rFonts w:ascii="Times New Roman" w:eastAsia="宋体" w:hAnsi="Times New Roman"/>
          <w:lang w:eastAsia="zh-CN"/>
        </w:rPr>
        <w:t>点的压力最大</w:t>
      </w:r>
    </w:p>
    <w:p w14:paraId="4B346897" w14:textId="77777777" w:rsidR="00D441D9" w:rsidRDefault="00000000">
      <w:pPr>
        <w:spacing w:after="0"/>
        <w:rPr>
          <w:lang w:eastAsia="zh-CN"/>
        </w:rPr>
      </w:pPr>
      <w:r>
        <w:rPr>
          <w:rFonts w:ascii="Times New Roman" w:eastAsia="宋体" w:hAnsi="Times New Roman"/>
          <w:lang w:eastAsia="zh-CN"/>
        </w:rPr>
        <w:t>根据牛顿第二定律，</w:t>
      </w:r>
      <w:r>
        <w:rPr>
          <w:rFonts w:ascii="Times New Roman" w:eastAsia="宋体" w:hAnsi="Times New Roman"/>
          <w:i/>
          <w:lang w:eastAsia="zh-CN"/>
        </w:rPr>
        <w:t>F</w:t>
      </w:r>
      <w:r>
        <w:rPr>
          <w:rFonts w:ascii="Times New Roman" w:eastAsia="宋体" w:hAnsi="Times New Roman"/>
          <w:vertAlign w:val="subscript"/>
          <w:lang w:eastAsia="zh-CN"/>
        </w:rPr>
        <w:t>Nmax</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p>
    <w:p w14:paraId="349D405F" w14:textId="77777777" w:rsidR="00D441D9" w:rsidRDefault="00000000">
      <w:pPr>
        <w:spacing w:after="0"/>
        <w:rPr>
          <w:lang w:eastAsia="zh-CN"/>
        </w:rPr>
      </w:pPr>
      <w:r>
        <w:rPr>
          <w:rFonts w:ascii="Times New Roman" w:eastAsia="宋体" w:hAnsi="Times New Roman"/>
          <w:lang w:eastAsia="zh-CN"/>
        </w:rPr>
        <w:t>小物体从</w:t>
      </w:r>
      <w:r>
        <w:rPr>
          <w:rFonts w:ascii="Times New Roman" w:eastAsia="宋体" w:hAnsi="Times New Roman"/>
          <w:i/>
          <w:lang w:eastAsia="zh-CN"/>
        </w:rPr>
        <w:t>A</w:t>
      </w:r>
      <w:r>
        <w:rPr>
          <w:rFonts w:ascii="Times New Roman" w:eastAsia="宋体" w:hAnsi="Times New Roman"/>
          <w:lang w:eastAsia="zh-CN"/>
        </w:rPr>
        <w:t>运动到</w:t>
      </w:r>
      <w:r>
        <w:rPr>
          <w:rFonts w:ascii="Times New Roman" w:eastAsia="宋体" w:hAnsi="Times New Roman"/>
          <w:i/>
          <w:lang w:eastAsia="zh-CN"/>
        </w:rPr>
        <w:t>C</w:t>
      </w:r>
      <w:r>
        <w:rPr>
          <w:rFonts w:ascii="Times New Roman" w:eastAsia="宋体" w:hAnsi="Times New Roman"/>
          <w:lang w:eastAsia="zh-CN"/>
        </w:rPr>
        <w:t>的过程由动能定理得</w:t>
      </w:r>
      <w:r>
        <w:rPr>
          <w:rFonts w:ascii="Times New Roman" w:eastAsia="宋体" w:hAnsi="Times New Roman"/>
          <w:i/>
          <w:lang w:eastAsia="zh-CN"/>
        </w:rPr>
        <w:t>mgR</w:t>
      </w:r>
      <w:r>
        <w:rPr>
          <w:rFonts w:ascii="Times New Roman" w:eastAsia="宋体" w:hAnsi="Times New Roman"/>
          <w:lang w:eastAsia="zh-CN"/>
        </w:rPr>
        <w:t>－</w:t>
      </w:r>
      <w:r>
        <w:rPr>
          <w:rFonts w:ascii="Times New Roman" w:eastAsia="宋体" w:hAnsi="Times New Roman"/>
          <w:i/>
        </w:rPr>
        <w:t>μ</w:t>
      </w:r>
      <w:r>
        <w:rPr>
          <w:rFonts w:ascii="Times New Roman" w:eastAsia="宋体" w:hAnsi="Times New Roman"/>
          <w:i/>
          <w:lang w:eastAsia="zh-CN"/>
        </w:rPr>
        <w:t>mg</w:t>
      </w:r>
      <w:r>
        <w:rPr>
          <w:rFonts w:ascii="Times New Roman" w:eastAsia="宋体" w:hAnsi="Times New Roman"/>
          <w:lang w:eastAsia="zh-CN"/>
        </w:rPr>
        <w:t xml:space="preserve">cos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\x\to(</w:instrText>
      </w:r>
      <w:r>
        <w:rPr>
          <w:rFonts w:ascii="Times New Roman" w:eastAsia="宋体" w:hAnsi="Times New Roman"/>
          <w:i/>
          <w:lang w:eastAsia="zh-CN"/>
        </w:rPr>
        <w:instrText>AB</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\x\to(</w:instrText>
      </w:r>
      <w:r>
        <w:rPr>
          <w:rFonts w:ascii="Times New Roman" w:eastAsia="宋体" w:hAnsi="Times New Roman"/>
          <w:i/>
          <w:lang w:eastAsia="zh-CN"/>
        </w:rPr>
        <w:instrText>AB</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R,</w:instrText>
      </w:r>
      <w:r>
        <w:rPr>
          <w:rFonts w:ascii="Times New Roman" w:eastAsia="宋体" w:hAnsi="Times New Roman"/>
          <w:lang w:eastAsia="zh-CN"/>
        </w:rPr>
        <w:instrText xml:space="preserve">tan </w:instrText>
      </w:r>
      <w:r>
        <w:rPr>
          <w:rFonts w:ascii="Times New Roman" w:eastAsia="宋体" w:hAnsi="Times New Roman"/>
          <w:i/>
        </w:rPr>
        <w:instrText>θ</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，代入数据解得：</w:t>
      </w:r>
      <w:r>
        <w:rPr>
          <w:rFonts w:ascii="Times New Roman" w:eastAsia="宋体" w:hAnsi="Times New Roman"/>
          <w:i/>
          <w:lang w:eastAsia="zh-CN"/>
        </w:rPr>
        <w:t>C</w:t>
      </w:r>
      <w:r>
        <w:rPr>
          <w:rFonts w:ascii="Times New Roman" w:eastAsia="宋体" w:hAnsi="Times New Roman"/>
          <w:lang w:eastAsia="zh-CN"/>
        </w:rPr>
        <w:t>点对小物体的支持力大小</w:t>
      </w:r>
      <w:r>
        <w:rPr>
          <w:rFonts w:ascii="Times New Roman" w:eastAsia="宋体" w:hAnsi="Times New Roman"/>
          <w:i/>
          <w:lang w:eastAsia="zh-CN"/>
        </w:rPr>
        <w:t>F</w:t>
      </w:r>
      <w:r>
        <w:rPr>
          <w:rFonts w:ascii="Times New Roman" w:eastAsia="宋体" w:hAnsi="Times New Roman"/>
          <w:vertAlign w:val="subscript"/>
          <w:lang w:eastAsia="zh-CN"/>
        </w:rPr>
        <w:t>Nmax</w:t>
      </w:r>
      <w:r>
        <w:rPr>
          <w:rFonts w:ascii="Times New Roman" w:eastAsia="宋体" w:hAnsi="Times New Roman"/>
          <w:lang w:eastAsia="zh-CN"/>
        </w:rPr>
        <w:t>＝</w:t>
      </w:r>
      <w:r>
        <w:rPr>
          <w:rFonts w:ascii="Times New Roman" w:eastAsia="宋体" w:hAnsi="Times New Roman"/>
          <w:lang w:eastAsia="zh-CN"/>
        </w:rPr>
        <w:t>24 N</w:t>
      </w:r>
      <w:r>
        <w:rPr>
          <w:rFonts w:ascii="Times New Roman" w:eastAsia="宋体" w:hAnsi="Times New Roman"/>
          <w:lang w:eastAsia="zh-CN"/>
        </w:rPr>
        <w:t>，根据牛顿第三定律，此时小物体对</w:t>
      </w:r>
      <w:r>
        <w:rPr>
          <w:rFonts w:ascii="Times New Roman" w:eastAsia="宋体" w:hAnsi="Times New Roman"/>
          <w:i/>
          <w:lang w:eastAsia="zh-CN"/>
        </w:rPr>
        <w:t>C</w:t>
      </w:r>
      <w:r>
        <w:rPr>
          <w:rFonts w:ascii="Times New Roman" w:eastAsia="宋体" w:hAnsi="Times New Roman"/>
          <w:lang w:eastAsia="zh-CN"/>
        </w:rPr>
        <w:t>点的压力大小为</w:t>
      </w:r>
      <w:r>
        <w:rPr>
          <w:rFonts w:ascii="Times New Roman" w:eastAsia="宋体" w:hAnsi="Times New Roman"/>
          <w:lang w:eastAsia="zh-CN"/>
        </w:rPr>
        <w:t>24 N</w:t>
      </w:r>
      <w:r>
        <w:rPr>
          <w:rFonts w:ascii="Times New Roman" w:eastAsia="宋体" w:hAnsi="Times New Roman"/>
          <w:lang w:eastAsia="zh-CN"/>
        </w:rPr>
        <w:t>；</w:t>
      </w:r>
    </w:p>
    <w:p w14:paraId="0FBB5C59" w14:textId="77777777" w:rsidR="00D441D9" w:rsidRDefault="00000000">
      <w:pPr>
        <w:spacing w:after="0"/>
        <w:rPr>
          <w:lang w:eastAsia="zh-CN"/>
        </w:rPr>
      </w:pPr>
      <w:r>
        <w:rPr>
          <w:rFonts w:ascii="Times New Roman" w:eastAsia="宋体" w:hAnsi="Times New Roman"/>
          <w:lang w:eastAsia="zh-CN"/>
        </w:rPr>
        <w:t>当小物体最后在圆弧上运动时，通过</w:t>
      </w:r>
      <w:r>
        <w:rPr>
          <w:rFonts w:ascii="Times New Roman" w:eastAsia="宋体" w:hAnsi="Times New Roman"/>
          <w:i/>
          <w:lang w:eastAsia="zh-CN"/>
        </w:rPr>
        <w:t>C</w:t>
      </w:r>
      <w:r>
        <w:rPr>
          <w:rFonts w:ascii="Times New Roman" w:eastAsia="宋体" w:hAnsi="Times New Roman"/>
          <w:lang w:eastAsia="zh-CN"/>
        </w:rPr>
        <w:t>点时对轨道压力最小。根据牛顿第二定律</w:t>
      </w:r>
      <w:r>
        <w:rPr>
          <w:rFonts w:ascii="Times New Roman" w:eastAsia="宋体" w:hAnsi="Times New Roman"/>
          <w:i/>
          <w:lang w:eastAsia="zh-CN"/>
        </w:rPr>
        <w:t>F</w:t>
      </w:r>
      <w:r>
        <w:rPr>
          <w:rFonts w:ascii="Times New Roman" w:eastAsia="宋体" w:hAnsi="Times New Roman"/>
          <w:vertAlign w:val="subscript"/>
          <w:lang w:eastAsia="zh-CN"/>
        </w:rPr>
        <w:t>Nmin</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mv</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p>
    <w:p w14:paraId="21D28206" w14:textId="77777777" w:rsidR="00D441D9" w:rsidRDefault="00000000">
      <w:pPr>
        <w:spacing w:after="0"/>
        <w:rPr>
          <w:lang w:eastAsia="zh-CN"/>
        </w:rPr>
      </w:pPr>
      <w:r>
        <w:rPr>
          <w:rFonts w:ascii="Times New Roman" w:eastAsia="宋体" w:hAnsi="Times New Roman"/>
          <w:lang w:eastAsia="zh-CN"/>
        </w:rPr>
        <w:t>又有</w:t>
      </w:r>
      <w:r>
        <w:rPr>
          <w:rFonts w:ascii="Times New Roman" w:eastAsia="宋体" w:hAnsi="Times New Roman"/>
          <w:i/>
          <w:lang w:eastAsia="zh-CN"/>
        </w:rPr>
        <w:t>mgR</w:t>
      </w:r>
      <w:r>
        <w:rPr>
          <w:rFonts w:ascii="Times New Roman" w:eastAsia="宋体" w:hAnsi="Times New Roman"/>
          <w:lang w:eastAsia="zh-CN"/>
        </w:rPr>
        <w:t>(1</w:t>
      </w:r>
      <w:r>
        <w:rPr>
          <w:rFonts w:ascii="Times New Roman" w:eastAsia="宋体" w:hAnsi="Times New Roman"/>
          <w:lang w:eastAsia="zh-CN"/>
        </w:rPr>
        <w:t>－</w:t>
      </w:r>
      <w:r>
        <w:rPr>
          <w:rFonts w:ascii="Times New Roman" w:eastAsia="宋体" w:hAnsi="Times New Roman"/>
          <w:lang w:eastAsia="zh-CN"/>
        </w:rPr>
        <w:t xml:space="preserve">cos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mv</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，代入数据解得：</w:t>
      </w:r>
      <w:r>
        <w:rPr>
          <w:rFonts w:ascii="Times New Roman" w:eastAsia="宋体" w:hAnsi="Times New Roman"/>
          <w:i/>
          <w:lang w:eastAsia="zh-CN"/>
        </w:rPr>
        <w:t>C</w:t>
      </w:r>
      <w:r>
        <w:rPr>
          <w:rFonts w:ascii="Times New Roman" w:eastAsia="宋体" w:hAnsi="Times New Roman"/>
          <w:lang w:eastAsia="zh-CN"/>
        </w:rPr>
        <w:t>点对小物体的支持力大小</w:t>
      </w:r>
      <w:r>
        <w:rPr>
          <w:rFonts w:ascii="Times New Roman" w:eastAsia="宋体" w:hAnsi="Times New Roman"/>
          <w:i/>
          <w:lang w:eastAsia="zh-CN"/>
        </w:rPr>
        <w:t>F</w:t>
      </w:r>
      <w:r>
        <w:rPr>
          <w:rFonts w:ascii="Times New Roman" w:eastAsia="宋体" w:hAnsi="Times New Roman"/>
          <w:vertAlign w:val="subscript"/>
          <w:lang w:eastAsia="zh-CN"/>
        </w:rPr>
        <w:t>Nmin</w:t>
      </w:r>
      <w:r>
        <w:rPr>
          <w:rFonts w:ascii="Times New Roman" w:eastAsia="宋体" w:hAnsi="Times New Roman"/>
          <w:lang w:eastAsia="zh-CN"/>
        </w:rPr>
        <w:t>＝</w:t>
      </w:r>
      <w:r>
        <w:rPr>
          <w:rFonts w:ascii="Times New Roman" w:eastAsia="宋体" w:hAnsi="Times New Roman"/>
          <w:lang w:eastAsia="zh-CN"/>
        </w:rPr>
        <w:t>(30</w:t>
      </w:r>
      <w:r>
        <w:rPr>
          <w:rFonts w:ascii="Times New Roman" w:eastAsia="宋体" w:hAnsi="Times New Roman"/>
          <w:lang w:eastAsia="zh-CN"/>
        </w:rPr>
        <w:t>－</w:t>
      </w:r>
      <w:r>
        <w:rPr>
          <w:rFonts w:ascii="Times New Roman" w:eastAsia="宋体" w:hAnsi="Times New Roman"/>
          <w:lang w:eastAsia="zh-CN"/>
        </w:rPr>
        <w:t>10</w:t>
      </w:r>
      <w:r>
        <w:rPr>
          <w:rFonts w:ascii="Times New Roman" w:eastAsia="宋体" w:hAnsi="Times New Roman"/>
        </w:rPr>
        <w:fldChar w:fldCharType="begin"/>
      </w:r>
      <w:r>
        <w:rPr>
          <w:rFonts w:ascii="Times New Roman" w:eastAsia="宋体" w:hAnsi="Times New Roman"/>
          <w:lang w:eastAsia="zh-CN"/>
        </w:rPr>
        <w:instrText>eq \r(3)</w:instrText>
      </w:r>
      <w:r>
        <w:rPr>
          <w:rFonts w:ascii="Times New Roman" w:eastAsia="宋体" w:hAnsi="Times New Roman"/>
        </w:rPr>
        <w:fldChar w:fldCharType="end"/>
      </w:r>
      <w:r>
        <w:rPr>
          <w:rFonts w:ascii="Times New Roman" w:eastAsia="宋体" w:hAnsi="Times New Roman"/>
          <w:lang w:eastAsia="zh-CN"/>
        </w:rPr>
        <w:t>) N</w:t>
      </w:r>
    </w:p>
    <w:p w14:paraId="23D2E2CB" w14:textId="77777777" w:rsidR="00D441D9" w:rsidRDefault="00000000">
      <w:pPr>
        <w:spacing w:after="0"/>
        <w:rPr>
          <w:lang w:eastAsia="zh-CN"/>
        </w:rPr>
      </w:pPr>
      <w:r>
        <w:rPr>
          <w:rFonts w:ascii="Times New Roman" w:eastAsia="宋体" w:hAnsi="Times New Roman"/>
          <w:lang w:eastAsia="zh-CN"/>
        </w:rPr>
        <w:t>根据牛顿第三定律，此时小物体对</w:t>
      </w:r>
      <w:r>
        <w:rPr>
          <w:rFonts w:ascii="Times New Roman" w:eastAsia="宋体" w:hAnsi="Times New Roman"/>
          <w:i/>
          <w:lang w:eastAsia="zh-CN"/>
        </w:rPr>
        <w:t>C</w:t>
      </w:r>
      <w:r>
        <w:rPr>
          <w:rFonts w:ascii="Times New Roman" w:eastAsia="宋体" w:hAnsi="Times New Roman"/>
          <w:lang w:eastAsia="zh-CN"/>
        </w:rPr>
        <w:t>点的压力大小为</w:t>
      </w:r>
      <w:r>
        <w:rPr>
          <w:rFonts w:ascii="Times New Roman" w:eastAsia="宋体" w:hAnsi="Times New Roman"/>
          <w:lang w:eastAsia="zh-CN"/>
        </w:rPr>
        <w:t>(30</w:t>
      </w:r>
      <w:r>
        <w:rPr>
          <w:rFonts w:ascii="Times New Roman" w:eastAsia="宋体" w:hAnsi="Times New Roman"/>
          <w:lang w:eastAsia="zh-CN"/>
        </w:rPr>
        <w:t>－</w:t>
      </w:r>
      <w:r>
        <w:rPr>
          <w:rFonts w:ascii="Times New Roman" w:eastAsia="宋体" w:hAnsi="Times New Roman"/>
          <w:lang w:eastAsia="zh-CN"/>
        </w:rPr>
        <w:t>10</w:t>
      </w:r>
      <w:r>
        <w:rPr>
          <w:rFonts w:ascii="Times New Roman" w:eastAsia="宋体" w:hAnsi="Times New Roman"/>
        </w:rPr>
        <w:fldChar w:fldCharType="begin"/>
      </w:r>
      <w:r>
        <w:rPr>
          <w:rFonts w:ascii="Times New Roman" w:eastAsia="宋体" w:hAnsi="Times New Roman"/>
          <w:lang w:eastAsia="zh-CN"/>
        </w:rPr>
        <w:instrText>eq \r(3)</w:instrText>
      </w:r>
      <w:r>
        <w:rPr>
          <w:rFonts w:ascii="Times New Roman" w:eastAsia="宋体" w:hAnsi="Times New Roman"/>
        </w:rPr>
        <w:fldChar w:fldCharType="end"/>
      </w:r>
      <w:r>
        <w:rPr>
          <w:rFonts w:ascii="Times New Roman" w:eastAsia="宋体" w:hAnsi="Times New Roman"/>
          <w:lang w:eastAsia="zh-CN"/>
        </w:rPr>
        <w:t>) N</w:t>
      </w:r>
      <w:r>
        <w:rPr>
          <w:rFonts w:ascii="Times New Roman" w:eastAsia="宋体" w:hAnsi="Times New Roman"/>
          <w:lang w:eastAsia="zh-CN"/>
        </w:rPr>
        <w:t>。</w:t>
      </w:r>
    </w:p>
    <w:p w14:paraId="6C534B94" w14:textId="77777777" w:rsidR="00D441D9" w:rsidRDefault="00000000">
      <w:pPr>
        <w:spacing w:after="0"/>
      </w:pPr>
      <w:r>
        <w:t>16</w:t>
      </w:r>
      <w:r>
        <w:t>、答案：</w:t>
      </w:r>
    </w:p>
    <w:p w14:paraId="528751B1" w14:textId="77777777" w:rsidR="00D441D9" w:rsidRDefault="00000000">
      <w:pPr>
        <w:spacing w:after="0"/>
      </w:pPr>
      <w:r>
        <w:rPr>
          <w:rFonts w:ascii="Times New Roman" w:eastAsia="宋体" w:hAnsi="Times New Roman"/>
        </w:rPr>
        <w:t>(1)7.5 m/s</w:t>
      </w:r>
      <w:r>
        <w:rPr>
          <w:rFonts w:ascii="Times New Roman" w:eastAsia="宋体" w:hAnsi="Times New Roman"/>
        </w:rPr>
        <w:t xml:space="preserve">　</w:t>
      </w:r>
      <w:r>
        <w:rPr>
          <w:rFonts w:ascii="Times New Roman" w:eastAsia="宋体" w:hAnsi="Times New Roman"/>
        </w:rPr>
        <w:t>(2)3.75 s</w:t>
      </w:r>
      <w:r>
        <w:rPr>
          <w:rFonts w:ascii="Times New Roman" w:eastAsia="宋体" w:hAnsi="Times New Roman"/>
        </w:rPr>
        <w:t xml:space="preserve">　</w:t>
      </w:r>
      <w:r>
        <w:rPr>
          <w:rFonts w:ascii="Times New Roman" w:eastAsia="宋体" w:hAnsi="Times New Roman"/>
        </w:rPr>
        <w:t>(3)4.7 m/s</w:t>
      </w:r>
    </w:p>
    <w:p w14:paraId="2C55E6EB" w14:textId="77777777" w:rsidR="00D441D9" w:rsidRDefault="00000000">
      <w:pPr>
        <w:spacing w:after="0"/>
        <w:rPr>
          <w:lang w:eastAsia="zh-CN"/>
        </w:rPr>
      </w:pPr>
      <w:r>
        <w:rPr>
          <w:rFonts w:ascii="Times New Roman" w:eastAsia="宋体" w:hAnsi="Times New Roman"/>
          <w:lang w:eastAsia="zh-CN"/>
        </w:rPr>
        <w:t>(4)5.6×10</w:t>
      </w:r>
      <w:r>
        <w:rPr>
          <w:rFonts w:ascii="Times New Roman" w:eastAsia="宋体" w:hAnsi="Times New Roman"/>
          <w:vertAlign w:val="superscript"/>
          <w:lang w:eastAsia="zh-CN"/>
        </w:rPr>
        <w:t>4</w:t>
      </w:r>
      <w:r>
        <w:rPr>
          <w:rFonts w:ascii="Times New Roman" w:eastAsia="宋体" w:hAnsi="Times New Roman"/>
          <w:lang w:eastAsia="zh-CN"/>
        </w:rPr>
        <w:t xml:space="preserve"> J</w:t>
      </w:r>
    </w:p>
    <w:p w14:paraId="76888342" w14:textId="77777777" w:rsidR="00D441D9" w:rsidRDefault="00000000">
      <w:pPr>
        <w:spacing w:after="0"/>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汽车在水平路面上匀速行驶，达到最大速度时，汽车的功率为额定功率</w:t>
      </w:r>
      <w:r>
        <w:rPr>
          <w:rFonts w:ascii="Times New Roman" w:eastAsia="宋体" w:hAnsi="Times New Roman"/>
          <w:i/>
          <w:lang w:eastAsia="zh-CN"/>
        </w:rPr>
        <w:t>P</w:t>
      </w:r>
      <w:r>
        <w:rPr>
          <w:rFonts w:ascii="Times New Roman" w:eastAsia="宋体" w:hAnsi="Times New Roman"/>
          <w:vertAlign w:val="subscript"/>
          <w:lang w:eastAsia="zh-CN"/>
        </w:rPr>
        <w:t>额</w:t>
      </w:r>
      <w:r>
        <w:rPr>
          <w:rFonts w:ascii="Times New Roman" w:eastAsia="宋体" w:hAnsi="Times New Roman"/>
          <w:lang w:eastAsia="zh-CN"/>
        </w:rPr>
        <w:t>，则有</w:t>
      </w:r>
      <w:r>
        <w:rPr>
          <w:rFonts w:ascii="Times New Roman" w:eastAsia="宋体" w:hAnsi="Times New Roman"/>
          <w:i/>
          <w:lang w:eastAsia="zh-CN"/>
        </w:rPr>
        <w:t>F</w:t>
      </w:r>
      <w:r>
        <w:rPr>
          <w:rFonts w:ascii="Times New Roman" w:eastAsia="宋体" w:hAnsi="Times New Roman"/>
          <w:vertAlign w:val="subscript"/>
          <w:lang w:eastAsia="zh-CN"/>
        </w:rPr>
        <w:t>牵</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阻</w:t>
      </w:r>
      <w:r>
        <w:rPr>
          <w:rFonts w:ascii="Times New Roman" w:eastAsia="宋体" w:hAnsi="Times New Roman"/>
          <w:lang w:eastAsia="zh-CN"/>
        </w:rPr>
        <w:t>＝</w:t>
      </w:r>
      <w:r>
        <w:rPr>
          <w:rFonts w:ascii="Times New Roman" w:eastAsia="宋体" w:hAnsi="Times New Roman"/>
          <w:lang w:eastAsia="zh-CN"/>
        </w:rPr>
        <w:t>0.1</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P</w:t>
      </w:r>
      <w:r>
        <w:rPr>
          <w:rFonts w:ascii="Times New Roman" w:eastAsia="宋体" w:hAnsi="Times New Roman"/>
          <w:vertAlign w:val="subscript"/>
          <w:lang w:eastAsia="zh-CN"/>
        </w:rPr>
        <w:t>额</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牵</w:t>
      </w:r>
      <w:r>
        <w:rPr>
          <w:rFonts w:ascii="Times New Roman" w:eastAsia="宋体" w:hAnsi="Times New Roman"/>
          <w:vertAlign w:val="subscript"/>
          <w:lang w:eastAsia="zh-CN"/>
        </w:rPr>
        <w:t>1</w:t>
      </w:r>
      <w:r>
        <w:rPr>
          <w:rFonts w:ascii="Times New Roman" w:eastAsia="宋体" w:hAnsi="Times New Roman"/>
          <w:i/>
          <w:lang w:eastAsia="zh-CN"/>
        </w:rPr>
        <w:t>v</w:t>
      </w:r>
      <w:r>
        <w:rPr>
          <w:rFonts w:ascii="Times New Roman" w:eastAsia="宋体" w:hAnsi="Times New Roman"/>
          <w:vertAlign w:val="subscript"/>
          <w:lang w:eastAsia="zh-CN"/>
        </w:rPr>
        <w:t>max</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阻</w:t>
      </w:r>
      <w:r>
        <w:rPr>
          <w:rFonts w:ascii="Times New Roman" w:eastAsia="宋体" w:hAnsi="Times New Roman"/>
          <w:i/>
          <w:lang w:eastAsia="zh-CN"/>
        </w:rPr>
        <w:t>v</w:t>
      </w:r>
      <w:r>
        <w:rPr>
          <w:rFonts w:ascii="Times New Roman" w:eastAsia="宋体" w:hAnsi="Times New Roman"/>
          <w:vertAlign w:val="subscript"/>
          <w:lang w:eastAsia="zh-CN"/>
        </w:rPr>
        <w:t>max</w:t>
      </w:r>
      <w:r>
        <w:rPr>
          <w:rFonts w:ascii="Times New Roman" w:eastAsia="宋体" w:hAnsi="Times New Roman"/>
          <w:lang w:eastAsia="zh-CN"/>
        </w:rPr>
        <w:t>，所以</w:t>
      </w:r>
      <w:r>
        <w:rPr>
          <w:rFonts w:ascii="Times New Roman" w:eastAsia="宋体" w:hAnsi="Times New Roman"/>
          <w:i/>
          <w:lang w:eastAsia="zh-CN"/>
        </w:rPr>
        <w:t>v</w:t>
      </w:r>
      <w:r>
        <w:rPr>
          <w:rFonts w:ascii="Times New Roman" w:eastAsia="宋体" w:hAnsi="Times New Roman"/>
          <w:vertAlign w:val="subscript"/>
          <w:lang w:eastAsia="zh-CN"/>
        </w:rPr>
        <w:t>max</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P</w:instrText>
      </w:r>
      <w:r>
        <w:rPr>
          <w:rFonts w:ascii="Times New Roman" w:eastAsia="宋体" w:hAnsi="Times New Roman"/>
          <w:vertAlign w:val="subscript"/>
          <w:lang w:eastAsia="zh-CN"/>
        </w:rPr>
        <w:instrText>额</w:instrText>
      </w:r>
      <w:r>
        <w:rPr>
          <w:rFonts w:ascii="Times New Roman" w:eastAsia="宋体" w:hAnsi="Times New Roman"/>
          <w:i/>
          <w:lang w:eastAsia="zh-CN"/>
        </w:rPr>
        <w:instrText>,F</w:instrText>
      </w:r>
      <w:r>
        <w:rPr>
          <w:rFonts w:ascii="Times New Roman" w:eastAsia="宋体" w:hAnsi="Times New Roman"/>
          <w:vertAlign w:val="subscript"/>
          <w:lang w:eastAsia="zh-CN"/>
        </w:rPr>
        <w:instrText>阻</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，代入数据得</w:t>
      </w:r>
      <w:r>
        <w:rPr>
          <w:rFonts w:ascii="Times New Roman" w:eastAsia="宋体" w:hAnsi="Times New Roman"/>
          <w:i/>
          <w:lang w:eastAsia="zh-CN"/>
        </w:rPr>
        <w:t>v</w:t>
      </w:r>
      <w:r>
        <w:rPr>
          <w:rFonts w:ascii="Times New Roman" w:eastAsia="宋体" w:hAnsi="Times New Roman"/>
          <w:vertAlign w:val="subscript"/>
          <w:lang w:eastAsia="zh-CN"/>
        </w:rPr>
        <w:t>max</w:t>
      </w:r>
      <w:r>
        <w:rPr>
          <w:rFonts w:ascii="Times New Roman" w:eastAsia="宋体" w:hAnsi="Times New Roman"/>
          <w:lang w:eastAsia="zh-CN"/>
        </w:rPr>
        <w:t>＝</w:t>
      </w:r>
      <w:r>
        <w:rPr>
          <w:rFonts w:ascii="Times New Roman" w:eastAsia="宋体" w:hAnsi="Times New Roman"/>
          <w:lang w:eastAsia="zh-CN"/>
        </w:rPr>
        <w:t>7.5 m/s</w:t>
      </w:r>
      <w:r>
        <w:rPr>
          <w:rFonts w:ascii="Times New Roman" w:eastAsia="宋体" w:hAnsi="Times New Roman"/>
          <w:lang w:eastAsia="zh-CN"/>
        </w:rPr>
        <w:t>。</w:t>
      </w:r>
    </w:p>
    <w:p w14:paraId="6E207C86" w14:textId="77777777" w:rsidR="00D441D9"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当汽车以恒定的牵引力启动，即以加速度</w:t>
      </w:r>
      <w:r>
        <w:rPr>
          <w:rFonts w:ascii="Times New Roman" w:eastAsia="宋体" w:hAnsi="Times New Roman"/>
          <w:i/>
          <w:lang w:eastAsia="zh-CN"/>
        </w:rPr>
        <w:t>a</w:t>
      </w:r>
      <w:r>
        <w:rPr>
          <w:rFonts w:ascii="Times New Roman" w:eastAsia="宋体" w:hAnsi="Times New Roman"/>
          <w:lang w:eastAsia="zh-CN"/>
        </w:rPr>
        <w:t>匀加速启动，根据牛顿第二定律可得</w:t>
      </w:r>
      <w:r>
        <w:rPr>
          <w:rFonts w:ascii="Times New Roman" w:eastAsia="宋体" w:hAnsi="Times New Roman"/>
          <w:i/>
          <w:lang w:eastAsia="zh-CN"/>
        </w:rPr>
        <w:t>F</w:t>
      </w:r>
      <w:r>
        <w:rPr>
          <w:rFonts w:ascii="Times New Roman" w:eastAsia="宋体" w:hAnsi="Times New Roman"/>
          <w:vertAlign w:val="subscript"/>
          <w:lang w:eastAsia="zh-CN"/>
        </w:rPr>
        <w:t>牵</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阻</w:t>
      </w:r>
      <w:r>
        <w:rPr>
          <w:rFonts w:ascii="Times New Roman" w:eastAsia="宋体" w:hAnsi="Times New Roman"/>
          <w:lang w:eastAsia="zh-CN"/>
        </w:rPr>
        <w:t>＝</w:t>
      </w:r>
      <w:r>
        <w:rPr>
          <w:rFonts w:ascii="Times New Roman" w:eastAsia="宋体" w:hAnsi="Times New Roman"/>
          <w:i/>
          <w:lang w:eastAsia="zh-CN"/>
        </w:rPr>
        <w:t>ma</w:t>
      </w:r>
      <w:r>
        <w:rPr>
          <w:rFonts w:ascii="Times New Roman" w:eastAsia="宋体" w:hAnsi="Times New Roman"/>
          <w:lang w:eastAsia="zh-CN"/>
        </w:rPr>
        <w:t>，又由</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i/>
          <w:lang w:eastAsia="zh-CN"/>
        </w:rPr>
        <w:t>at</w:t>
      </w:r>
      <w:r>
        <w:rPr>
          <w:rFonts w:ascii="Times New Roman" w:eastAsia="宋体" w:hAnsi="Times New Roman"/>
          <w:lang w:eastAsia="zh-CN"/>
        </w:rPr>
        <w:t>知汽车的速度不断增加，所以可得汽车的输出功率将不断增大，当</w:t>
      </w:r>
      <w:r>
        <w:rPr>
          <w:rFonts w:ascii="Times New Roman" w:eastAsia="宋体" w:hAnsi="Times New Roman"/>
          <w:i/>
          <w:lang w:eastAsia="zh-CN"/>
        </w:rPr>
        <w:t>P</w:t>
      </w:r>
      <w:r>
        <w:rPr>
          <w:rFonts w:ascii="Times New Roman" w:eastAsia="宋体" w:hAnsi="Times New Roman"/>
          <w:vertAlign w:val="subscript"/>
          <w:lang w:eastAsia="zh-CN"/>
        </w:rPr>
        <w:t>出</w:t>
      </w:r>
      <w:r>
        <w:rPr>
          <w:rFonts w:ascii="Times New Roman" w:eastAsia="宋体" w:hAnsi="Times New Roman"/>
          <w:lang w:eastAsia="zh-CN"/>
        </w:rPr>
        <w:t>＝</w:t>
      </w:r>
      <w:r>
        <w:rPr>
          <w:rFonts w:ascii="Times New Roman" w:eastAsia="宋体" w:hAnsi="Times New Roman"/>
          <w:i/>
          <w:lang w:eastAsia="zh-CN"/>
        </w:rPr>
        <w:t>P</w:t>
      </w:r>
      <w:r>
        <w:rPr>
          <w:rFonts w:ascii="Times New Roman" w:eastAsia="宋体" w:hAnsi="Times New Roman"/>
          <w:vertAlign w:val="subscript"/>
          <w:lang w:eastAsia="zh-CN"/>
        </w:rPr>
        <w:t>额</w:t>
      </w:r>
      <w:r>
        <w:rPr>
          <w:rFonts w:ascii="Times New Roman" w:eastAsia="宋体" w:hAnsi="Times New Roman"/>
          <w:lang w:eastAsia="zh-CN"/>
        </w:rPr>
        <w:t>时，汽车输出功率不</w:t>
      </w:r>
      <w:r>
        <w:rPr>
          <w:rFonts w:ascii="Times New Roman" w:eastAsia="宋体" w:hAnsi="Times New Roman"/>
          <w:lang w:eastAsia="zh-CN"/>
        </w:rPr>
        <w:t>再增大，此时汽车的匀加速运动结束，速度为</w:t>
      </w:r>
      <w:r>
        <w:rPr>
          <w:rFonts w:ascii="Times New Roman" w:eastAsia="宋体" w:hAnsi="Times New Roman"/>
          <w:i/>
          <w:lang w:eastAsia="zh-CN"/>
        </w:rPr>
        <w:t>v</w:t>
      </w:r>
      <w:r>
        <w:rPr>
          <w:rFonts w:ascii="Times New Roman" w:eastAsia="宋体" w:hAnsi="Times New Roman"/>
          <w:i/>
          <w:vertAlign w:val="subscript"/>
          <w:lang w:eastAsia="zh-CN"/>
        </w:rPr>
        <w:t>t</w:t>
      </w:r>
      <w:r>
        <w:rPr>
          <w:rFonts w:ascii="Times New Roman" w:eastAsia="宋体" w:hAnsi="Times New Roman"/>
          <w:lang w:eastAsia="zh-CN"/>
        </w:rPr>
        <w:t>，则有</w:t>
      </w:r>
      <w:r>
        <w:rPr>
          <w:rFonts w:ascii="Times New Roman" w:eastAsia="宋体" w:hAnsi="Times New Roman"/>
          <w:i/>
          <w:lang w:eastAsia="zh-CN"/>
        </w:rPr>
        <w:t>P</w:t>
      </w:r>
      <w:r>
        <w:rPr>
          <w:rFonts w:ascii="Times New Roman" w:eastAsia="宋体" w:hAnsi="Times New Roman"/>
          <w:vertAlign w:val="subscript"/>
          <w:lang w:eastAsia="zh-CN"/>
        </w:rPr>
        <w:t>额</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牵</w:t>
      </w:r>
      <w:r>
        <w:rPr>
          <w:rFonts w:ascii="Times New Roman" w:eastAsia="宋体" w:hAnsi="Times New Roman"/>
          <w:i/>
          <w:lang w:eastAsia="zh-CN"/>
        </w:rPr>
        <w:t>v</w:t>
      </w:r>
      <w:r>
        <w:rPr>
          <w:rFonts w:ascii="Times New Roman" w:eastAsia="宋体" w:hAnsi="Times New Roman"/>
          <w:i/>
          <w:vertAlign w:val="subscript"/>
          <w:lang w:eastAsia="zh-CN"/>
        </w:rPr>
        <w:t>t</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牵</w:t>
      </w:r>
      <w:r>
        <w:rPr>
          <w:rFonts w:ascii="Times New Roman" w:eastAsia="宋体" w:hAnsi="Times New Roman"/>
          <w:i/>
          <w:lang w:eastAsia="zh-CN"/>
        </w:rPr>
        <w:t>at</w:t>
      </w:r>
      <w:r>
        <w:rPr>
          <w:rFonts w:ascii="Times New Roman" w:eastAsia="宋体" w:hAnsi="Times New Roman"/>
          <w:vertAlign w:val="subscript"/>
          <w:lang w:eastAsia="zh-CN"/>
        </w:rPr>
        <w:t>m</w:t>
      </w:r>
      <w:r>
        <w:rPr>
          <w:rFonts w:ascii="Times New Roman" w:eastAsia="宋体" w:hAnsi="Times New Roman"/>
          <w:lang w:eastAsia="zh-CN"/>
        </w:rPr>
        <w:t>，代入数据解得</w:t>
      </w:r>
      <w:r>
        <w:rPr>
          <w:rFonts w:ascii="Times New Roman" w:eastAsia="宋体" w:hAnsi="Times New Roman"/>
          <w:i/>
          <w:lang w:eastAsia="zh-CN"/>
        </w:rPr>
        <w:t>t</w:t>
      </w:r>
      <w:r>
        <w:rPr>
          <w:rFonts w:ascii="Times New Roman" w:eastAsia="宋体" w:hAnsi="Times New Roman"/>
          <w:vertAlign w:val="subscript"/>
          <w:lang w:eastAsia="zh-CN"/>
        </w:rPr>
        <w:t>m</w:t>
      </w:r>
      <w:r>
        <w:rPr>
          <w:rFonts w:ascii="Times New Roman" w:eastAsia="宋体" w:hAnsi="Times New Roman"/>
          <w:lang w:eastAsia="zh-CN"/>
        </w:rPr>
        <w:t>＝</w:t>
      </w:r>
      <w:r>
        <w:rPr>
          <w:rFonts w:ascii="Times New Roman" w:eastAsia="宋体" w:hAnsi="Times New Roman"/>
          <w:lang w:eastAsia="zh-CN"/>
        </w:rPr>
        <w:t>3.75 s</w:t>
      </w:r>
      <w:r>
        <w:rPr>
          <w:rFonts w:ascii="Times New Roman" w:eastAsia="宋体" w:hAnsi="Times New Roman"/>
          <w:lang w:eastAsia="zh-CN"/>
        </w:rPr>
        <w:t>。</w:t>
      </w:r>
    </w:p>
    <w:p w14:paraId="6F562321" w14:textId="77777777" w:rsidR="00D441D9"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汽车的加速度为</w:t>
      </w:r>
      <w:r>
        <w:rPr>
          <w:rFonts w:ascii="Times New Roman" w:eastAsia="宋体" w:hAnsi="Times New Roman"/>
          <w:lang w:eastAsia="zh-CN"/>
        </w:rPr>
        <w:t>0.6 m/s</w:t>
      </w:r>
      <w:r>
        <w:rPr>
          <w:rFonts w:ascii="Times New Roman" w:eastAsia="宋体" w:hAnsi="Times New Roman"/>
          <w:vertAlign w:val="superscript"/>
          <w:lang w:eastAsia="zh-CN"/>
        </w:rPr>
        <w:t>2</w:t>
      </w:r>
      <w:r>
        <w:rPr>
          <w:rFonts w:ascii="Times New Roman" w:eastAsia="宋体" w:hAnsi="Times New Roman"/>
          <w:lang w:eastAsia="zh-CN"/>
        </w:rPr>
        <w:t>时的牵引力</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阻</w:t>
      </w:r>
      <w:r>
        <w:rPr>
          <w:rFonts w:ascii="Times New Roman" w:eastAsia="宋体" w:hAnsi="Times New Roman"/>
          <w:lang w:eastAsia="zh-CN"/>
        </w:rPr>
        <w:t>＋</w:t>
      </w:r>
      <w:r>
        <w:rPr>
          <w:rFonts w:ascii="Times New Roman" w:eastAsia="宋体" w:hAnsi="Times New Roman"/>
          <w:i/>
          <w:lang w:eastAsia="zh-CN"/>
        </w:rPr>
        <w:t>ma</w:t>
      </w:r>
      <w:r>
        <w:rPr>
          <w:rFonts w:ascii="Times New Roman" w:eastAsia="宋体" w:hAnsi="Times New Roman"/>
          <w:lang w:eastAsia="zh-CN"/>
        </w:rPr>
        <w:t>′</w:t>
      </w:r>
      <w:r>
        <w:rPr>
          <w:rFonts w:ascii="Times New Roman" w:eastAsia="宋体" w:hAnsi="Times New Roman"/>
          <w:lang w:eastAsia="zh-CN"/>
        </w:rPr>
        <w:t>，代入数据可解得</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6.4×10</w:t>
      </w:r>
      <w:r>
        <w:rPr>
          <w:rFonts w:ascii="Times New Roman" w:eastAsia="宋体" w:hAnsi="Times New Roman"/>
          <w:vertAlign w:val="superscript"/>
          <w:lang w:eastAsia="zh-CN"/>
        </w:rPr>
        <w:t>3</w:t>
      </w:r>
      <w:r>
        <w:rPr>
          <w:rFonts w:ascii="Times New Roman" w:eastAsia="宋体" w:hAnsi="Times New Roman"/>
          <w:lang w:eastAsia="zh-CN"/>
        </w:rPr>
        <w:t xml:space="preserve"> N&lt;8×10</w:t>
      </w:r>
      <w:r>
        <w:rPr>
          <w:rFonts w:ascii="Times New Roman" w:eastAsia="宋体" w:hAnsi="Times New Roman"/>
          <w:vertAlign w:val="superscript"/>
          <w:lang w:eastAsia="zh-CN"/>
        </w:rPr>
        <w:t>3</w:t>
      </w:r>
      <w:r>
        <w:rPr>
          <w:rFonts w:ascii="Times New Roman" w:eastAsia="宋体" w:hAnsi="Times New Roman"/>
          <w:lang w:eastAsia="zh-CN"/>
        </w:rPr>
        <w:t xml:space="preserve"> N</w:t>
      </w:r>
      <w:r>
        <w:rPr>
          <w:rFonts w:ascii="Times New Roman" w:eastAsia="宋体" w:hAnsi="Times New Roman"/>
          <w:lang w:eastAsia="zh-CN"/>
        </w:rPr>
        <w:t>。</w:t>
      </w:r>
    </w:p>
    <w:p w14:paraId="568E8BF8" w14:textId="77777777" w:rsidR="00D441D9" w:rsidRDefault="00000000">
      <w:pPr>
        <w:spacing w:after="0"/>
        <w:rPr>
          <w:lang w:eastAsia="zh-CN"/>
        </w:rPr>
      </w:pPr>
      <w:r>
        <w:rPr>
          <w:rFonts w:ascii="Times New Roman" w:eastAsia="宋体" w:hAnsi="Times New Roman"/>
          <w:lang w:eastAsia="zh-CN"/>
        </w:rPr>
        <w:t>说明匀加速运动过程已经结束，此时汽车的功率为</w:t>
      </w:r>
      <w:r>
        <w:rPr>
          <w:rFonts w:ascii="Times New Roman" w:eastAsia="宋体" w:hAnsi="Times New Roman"/>
          <w:i/>
          <w:lang w:eastAsia="zh-CN"/>
        </w:rPr>
        <w:t>P</w:t>
      </w:r>
      <w:r>
        <w:rPr>
          <w:rFonts w:ascii="Times New Roman" w:eastAsia="宋体" w:hAnsi="Times New Roman"/>
          <w:vertAlign w:val="subscript"/>
          <w:lang w:eastAsia="zh-CN"/>
        </w:rPr>
        <w:t>额</w:t>
      </w:r>
      <w:r>
        <w:rPr>
          <w:rFonts w:ascii="Times New Roman" w:eastAsia="宋体" w:hAnsi="Times New Roman"/>
          <w:lang w:eastAsia="zh-CN"/>
        </w:rPr>
        <w:t>，</w:t>
      </w:r>
    </w:p>
    <w:p w14:paraId="359C80FC" w14:textId="77777777" w:rsidR="00D441D9" w:rsidRDefault="00000000">
      <w:pPr>
        <w:spacing w:after="0"/>
        <w:rPr>
          <w:lang w:eastAsia="zh-CN"/>
        </w:rPr>
      </w:pPr>
      <w:r>
        <w:rPr>
          <w:rFonts w:ascii="Times New Roman" w:eastAsia="宋体" w:hAnsi="Times New Roman"/>
          <w:lang w:eastAsia="zh-CN"/>
        </w:rPr>
        <w:t>所以由</w:t>
      </w:r>
      <w:r>
        <w:rPr>
          <w:rFonts w:ascii="Times New Roman" w:eastAsia="宋体" w:hAnsi="Times New Roman"/>
          <w:i/>
          <w:lang w:eastAsia="zh-CN"/>
        </w:rPr>
        <w:t>P</w:t>
      </w:r>
      <w:r>
        <w:rPr>
          <w:rFonts w:ascii="Times New Roman" w:eastAsia="宋体" w:hAnsi="Times New Roman"/>
          <w:vertAlign w:val="subscript"/>
          <w:lang w:eastAsia="zh-CN"/>
        </w:rPr>
        <w:t>额</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lang w:eastAsia="zh-CN"/>
        </w:rPr>
        <w:t>可得</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P</w:instrText>
      </w:r>
      <w:r>
        <w:rPr>
          <w:rFonts w:ascii="Times New Roman" w:eastAsia="宋体" w:hAnsi="Times New Roman"/>
          <w:vertAlign w:val="subscript"/>
          <w:lang w:eastAsia="zh-CN"/>
        </w:rPr>
        <w:instrText>额</w:instrText>
      </w:r>
      <w:r>
        <w:rPr>
          <w:rFonts w:ascii="Times New Roman" w:eastAsia="宋体" w:hAnsi="Times New Roman"/>
          <w:i/>
          <w:lang w:eastAsia="zh-CN"/>
        </w:rPr>
        <w:instrText>,F</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\f(30×10</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w:instrText>
      </w:r>
      <w:r>
        <w:rPr>
          <w:rFonts w:ascii="Times New Roman" w:eastAsia="宋体" w:hAnsi="Times New Roman"/>
          <w:lang w:eastAsia="zh-CN"/>
        </w:rPr>
        <w:instrText>6.4×10</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m/s≈4.7 m/s</w:t>
      </w:r>
      <w:r>
        <w:rPr>
          <w:rFonts w:ascii="Times New Roman" w:eastAsia="宋体" w:hAnsi="Times New Roman"/>
          <w:lang w:eastAsia="zh-CN"/>
        </w:rPr>
        <w:t>。</w:t>
      </w:r>
    </w:p>
    <w:p w14:paraId="500D1FDC" w14:textId="77777777" w:rsidR="00D441D9" w:rsidRDefault="00000000">
      <w:pPr>
        <w:spacing w:after="0"/>
        <w:rPr>
          <w:lang w:eastAsia="zh-CN"/>
        </w:rPr>
      </w:pPr>
      <w:r>
        <w:rPr>
          <w:rFonts w:ascii="Times New Roman" w:eastAsia="宋体" w:hAnsi="Times New Roman"/>
          <w:lang w:eastAsia="zh-CN"/>
        </w:rPr>
        <w:t>(4)</w:t>
      </w:r>
      <w:r>
        <w:rPr>
          <w:rFonts w:ascii="Times New Roman" w:eastAsia="宋体" w:hAnsi="Times New Roman"/>
          <w:lang w:eastAsia="zh-CN"/>
        </w:rPr>
        <w:t>汽车在匀加速运动过程中，发动机做的功，也就是牵引力所做的功，为</w:t>
      </w:r>
      <w:r>
        <w:rPr>
          <w:rFonts w:ascii="Times New Roman" w:eastAsia="宋体" w:hAnsi="Times New Roman"/>
          <w:i/>
          <w:lang w:eastAsia="zh-CN"/>
        </w:rPr>
        <w:t>W</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牵</w:t>
      </w:r>
      <w:r>
        <w:rPr>
          <w:rFonts w:ascii="Times New Roman" w:eastAsia="宋体" w:hAnsi="Times New Roman"/>
          <w:i/>
          <w:lang w:eastAsia="zh-CN"/>
        </w:rPr>
        <w:t>x</w:t>
      </w:r>
      <w:r>
        <w:rPr>
          <w:rFonts w:ascii="Times New Roman" w:eastAsia="宋体" w:hAnsi="Times New Roman"/>
          <w:vertAlign w:val="subscript"/>
          <w:lang w:eastAsia="zh-CN"/>
        </w:rPr>
        <w:t>max</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牵</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F</w:instrText>
      </w:r>
      <w:r>
        <w:rPr>
          <w:rFonts w:ascii="Times New Roman" w:eastAsia="宋体" w:hAnsi="Times New Roman"/>
          <w:vertAlign w:val="subscript"/>
          <w:lang w:eastAsia="zh-CN"/>
        </w:rPr>
        <w:instrText>牵</w:instrText>
      </w:r>
      <w:r>
        <w:rPr>
          <w:rFonts w:ascii="Times New Roman" w:eastAsia="宋体" w:hAnsi="Times New Roman"/>
          <w:lang w:eastAsia="zh-CN"/>
        </w:rPr>
        <w:instrText>－</w:instrText>
      </w:r>
      <w:r>
        <w:rPr>
          <w:rFonts w:ascii="Times New Roman" w:eastAsia="宋体" w:hAnsi="Times New Roman"/>
          <w:i/>
          <w:lang w:eastAsia="zh-CN"/>
        </w:rPr>
        <w:instrText>F</w:instrText>
      </w:r>
      <w:r>
        <w:rPr>
          <w:rFonts w:ascii="Times New Roman" w:eastAsia="宋体" w:hAnsi="Times New Roman"/>
          <w:vertAlign w:val="subscript"/>
          <w:lang w:eastAsia="zh-CN"/>
        </w:rPr>
        <w:instrText>阻</w:instrText>
      </w:r>
      <w:r>
        <w:rPr>
          <w:rFonts w:ascii="Times New Roman" w:eastAsia="宋体" w:hAnsi="Times New Roman"/>
          <w:i/>
          <w:lang w:eastAsia="zh-CN"/>
        </w:rPr>
        <w:instrText>,m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t</w:t>
      </w:r>
      <w:r>
        <w:rPr>
          <w:rFonts w:ascii="Times New Roman" w:eastAsia="宋体" w:hAnsi="Times New Roman"/>
          <w:vertAlign w:val="subscript"/>
          <w:lang w:eastAsia="zh-CN"/>
        </w:rPr>
        <w:t>m</w:t>
      </w:r>
      <w:r>
        <w:rPr>
          <w:rFonts w:ascii="Times New Roman" w:eastAsia="宋体" w:hAnsi="Times New Roman"/>
          <w:vertAlign w:val="superscript"/>
          <w:lang w:eastAsia="zh-CN"/>
        </w:rPr>
        <w:t>2</w:t>
      </w:r>
      <w:r>
        <w:rPr>
          <w:rFonts w:ascii="Times New Roman" w:eastAsia="宋体" w:hAnsi="Times New Roman"/>
          <w:lang w:eastAsia="zh-CN"/>
        </w:rPr>
        <w:t>，代入数据可得</w:t>
      </w:r>
      <w:r>
        <w:rPr>
          <w:rFonts w:ascii="Times New Roman" w:eastAsia="宋体" w:hAnsi="Times New Roman"/>
          <w:i/>
          <w:lang w:eastAsia="zh-CN"/>
        </w:rPr>
        <w:t>W</w:t>
      </w:r>
      <w:r>
        <w:rPr>
          <w:rFonts w:ascii="Times New Roman" w:eastAsia="宋体" w:hAnsi="Times New Roman"/>
          <w:lang w:eastAsia="zh-CN"/>
        </w:rPr>
        <w:t>≈5.6×10</w:t>
      </w:r>
      <w:r>
        <w:rPr>
          <w:rFonts w:ascii="Times New Roman" w:eastAsia="宋体" w:hAnsi="Times New Roman"/>
          <w:vertAlign w:val="superscript"/>
          <w:lang w:eastAsia="zh-CN"/>
        </w:rPr>
        <w:t>4</w:t>
      </w:r>
      <w:r>
        <w:rPr>
          <w:rFonts w:ascii="Times New Roman" w:eastAsia="宋体" w:hAnsi="Times New Roman"/>
          <w:lang w:eastAsia="zh-CN"/>
        </w:rPr>
        <w:t xml:space="preserve"> J</w:t>
      </w:r>
      <w:r>
        <w:rPr>
          <w:rFonts w:ascii="Times New Roman" w:eastAsia="宋体" w:hAnsi="Times New Roman"/>
          <w:lang w:eastAsia="zh-CN"/>
        </w:rPr>
        <w:t>。</w:t>
      </w:r>
    </w:p>
    <w:p w14:paraId="228C0C5F" w14:textId="77777777" w:rsidR="00D441D9" w:rsidRDefault="00000000">
      <w:pPr>
        <w:spacing w:after="0"/>
      </w:pPr>
      <w:r>
        <w:t>17</w:t>
      </w:r>
      <w:r>
        <w:t>、答案：</w:t>
      </w:r>
    </w:p>
    <w:p w14:paraId="71C35CFE" w14:textId="77777777" w:rsidR="00D441D9" w:rsidRDefault="00000000">
      <w:pPr>
        <w:spacing w:after="0"/>
      </w:pPr>
      <w:r>
        <w:rPr>
          <w:rFonts w:ascii="Times New Roman" w:eastAsia="宋体" w:hAnsi="Times New Roman"/>
        </w:rPr>
        <w:t>(1)12.5 m/s</w:t>
      </w:r>
      <w:r>
        <w:rPr>
          <w:rFonts w:ascii="Times New Roman" w:eastAsia="宋体" w:hAnsi="Times New Roman"/>
        </w:rPr>
        <w:t xml:space="preserve">　</w:t>
      </w:r>
      <w:r>
        <w:rPr>
          <w:rFonts w:ascii="Times New Roman" w:eastAsia="宋体" w:hAnsi="Times New Roman"/>
        </w:rPr>
        <w:t>(2)13.9 s</w:t>
      </w:r>
    </w:p>
    <w:p w14:paraId="6ED37D39" w14:textId="77777777" w:rsidR="00D441D9" w:rsidRDefault="00000000">
      <w:pPr>
        <w:spacing w:after="0"/>
      </w:pPr>
      <w:r>
        <w:rPr>
          <w:rFonts w:ascii="Times New Roman" w:eastAsia="宋体" w:hAnsi="Times New Roman"/>
        </w:rPr>
        <w:t>(3)4.16×10</w:t>
      </w:r>
      <w:r>
        <w:rPr>
          <w:rFonts w:ascii="Times New Roman" w:eastAsia="宋体" w:hAnsi="Times New Roman"/>
          <w:vertAlign w:val="superscript"/>
        </w:rPr>
        <w:t>5</w:t>
      </w:r>
      <w:r>
        <w:rPr>
          <w:rFonts w:ascii="Times New Roman" w:eastAsia="宋体" w:hAnsi="Times New Roman"/>
        </w:rPr>
        <w:t xml:space="preserve"> J</w:t>
      </w:r>
    </w:p>
    <w:p w14:paraId="4277E4C6" w14:textId="77777777" w:rsidR="00D441D9" w:rsidRDefault="00000000">
      <w:pPr>
        <w:spacing w:after="0"/>
      </w:pPr>
      <w:r>
        <w:rPr>
          <w:rFonts w:ascii="Times New Roman" w:eastAsia="宋体" w:hAnsi="Times New Roman"/>
        </w:rPr>
        <w:t xml:space="preserve">解析　</w:t>
      </w:r>
      <w:r>
        <w:rPr>
          <w:rFonts w:ascii="Times New Roman" w:eastAsia="宋体" w:hAnsi="Times New Roman"/>
        </w:rPr>
        <w:t>(1)</w:t>
      </w:r>
      <w:r>
        <w:rPr>
          <w:rFonts w:ascii="Times New Roman" w:eastAsia="宋体" w:hAnsi="Times New Roman"/>
        </w:rPr>
        <w:t>汽车在坡路上行驶，所受阻力分为两部分，即</w:t>
      </w:r>
    </w:p>
    <w:p w14:paraId="0C905D85" w14:textId="77777777" w:rsidR="00D441D9" w:rsidRDefault="00000000">
      <w:pPr>
        <w:spacing w:after="0"/>
      </w:pPr>
      <w:r>
        <w:rPr>
          <w:rFonts w:ascii="Times New Roman" w:eastAsia="宋体" w:hAnsi="Times New Roman"/>
          <w:i/>
        </w:rPr>
        <w:t>F</w:t>
      </w:r>
      <w:r>
        <w:rPr>
          <w:rFonts w:ascii="Times New Roman" w:eastAsia="宋体" w:hAnsi="Times New Roman"/>
          <w:vertAlign w:val="subscript"/>
        </w:rPr>
        <w:t>阻</w:t>
      </w:r>
      <w:r>
        <w:rPr>
          <w:rFonts w:ascii="Times New Roman" w:eastAsia="宋体" w:hAnsi="Times New Roman"/>
        </w:rPr>
        <w:t>＝</w:t>
      </w:r>
      <w:r>
        <w:rPr>
          <w:rFonts w:ascii="Times New Roman" w:eastAsia="宋体" w:hAnsi="Times New Roman"/>
          <w:i/>
        </w:rPr>
        <w:t>kmg</w:t>
      </w:r>
      <w:r>
        <w:rPr>
          <w:rFonts w:ascii="Times New Roman" w:eastAsia="宋体" w:hAnsi="Times New Roman"/>
        </w:rPr>
        <w:t>＋</w:t>
      </w:r>
      <w:r>
        <w:rPr>
          <w:rFonts w:ascii="Times New Roman" w:eastAsia="宋体" w:hAnsi="Times New Roman"/>
          <w:i/>
        </w:rPr>
        <w:t>mg</w:t>
      </w:r>
      <w:r>
        <w:rPr>
          <w:rFonts w:ascii="Times New Roman" w:eastAsia="宋体" w:hAnsi="Times New Roman"/>
        </w:rPr>
        <w:t xml:space="preserve">sin </w:t>
      </w:r>
      <w:r>
        <w:rPr>
          <w:rFonts w:ascii="Times New Roman" w:eastAsia="宋体" w:hAnsi="Times New Roman"/>
          <w:i/>
        </w:rPr>
        <w:t>α</w:t>
      </w:r>
      <w:r>
        <w:rPr>
          <w:rFonts w:ascii="Times New Roman" w:eastAsia="宋体" w:hAnsi="Times New Roman"/>
        </w:rPr>
        <w:t>＝</w:t>
      </w:r>
      <w:r>
        <w:rPr>
          <w:rFonts w:ascii="Times New Roman" w:eastAsia="宋体" w:hAnsi="Times New Roman"/>
        </w:rPr>
        <w:t>4 800 N</w:t>
      </w:r>
    </w:p>
    <w:p w14:paraId="196065C6" w14:textId="77777777" w:rsidR="00D441D9" w:rsidRDefault="00000000">
      <w:pPr>
        <w:spacing w:after="0"/>
        <w:rPr>
          <w:lang w:eastAsia="zh-CN"/>
        </w:rPr>
      </w:pPr>
      <w:r>
        <w:rPr>
          <w:rFonts w:ascii="Times New Roman" w:eastAsia="宋体" w:hAnsi="Times New Roman"/>
          <w:lang w:eastAsia="zh-CN"/>
        </w:rPr>
        <w:t>又因为</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阻</w:t>
      </w:r>
      <w:r>
        <w:rPr>
          <w:rFonts w:ascii="Times New Roman" w:eastAsia="宋体" w:hAnsi="Times New Roman"/>
          <w:lang w:eastAsia="zh-CN"/>
        </w:rPr>
        <w:t>时，</w:t>
      </w:r>
      <w:r>
        <w:rPr>
          <w:rFonts w:ascii="Times New Roman" w:eastAsia="宋体" w:hAnsi="Times New Roman"/>
          <w:i/>
          <w:lang w:eastAsia="zh-CN"/>
        </w:rPr>
        <w:t>P</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阻</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m</w:t>
      </w:r>
      <w:r>
        <w:rPr>
          <w:rFonts w:ascii="Times New Roman" w:eastAsia="宋体" w:hAnsi="Times New Roman"/>
          <w:lang w:eastAsia="zh-CN"/>
        </w:rPr>
        <w:t>，</w:t>
      </w:r>
    </w:p>
    <w:p w14:paraId="222D2816" w14:textId="77777777" w:rsidR="00D441D9" w:rsidRDefault="00000000">
      <w:pPr>
        <w:spacing w:after="0"/>
      </w:pPr>
      <w:r>
        <w:rPr>
          <w:rFonts w:ascii="Times New Roman" w:eastAsia="宋体" w:hAnsi="Times New Roman"/>
        </w:rPr>
        <w:t>所以</w:t>
      </w:r>
      <w:r>
        <w:rPr>
          <w:rFonts w:ascii="Times New Roman" w:eastAsia="宋体" w:hAnsi="Times New Roman"/>
          <w:i/>
        </w:rPr>
        <w:t>v</w:t>
      </w:r>
      <w:r>
        <w:rPr>
          <w:rFonts w:ascii="Times New Roman" w:eastAsia="宋体" w:hAnsi="Times New Roman"/>
          <w:vertAlign w:val="subscript"/>
        </w:rPr>
        <w:t>m</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P,F</w:instrText>
      </w:r>
      <w:r>
        <w:rPr>
          <w:rFonts w:ascii="Times New Roman" w:eastAsia="宋体" w:hAnsi="Times New Roman"/>
          <w:vertAlign w:val="subscript"/>
        </w:rPr>
        <w:instrText>阻</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\f(6×10</w:instrText>
      </w:r>
      <w:r>
        <w:rPr>
          <w:rFonts w:ascii="Times New Roman" w:eastAsia="宋体" w:hAnsi="Times New Roman"/>
          <w:vertAlign w:val="superscript"/>
        </w:rPr>
        <w:instrText>4</w:instrText>
      </w:r>
      <w:r>
        <w:rPr>
          <w:rFonts w:ascii="Times New Roman" w:eastAsia="宋体" w:hAnsi="Times New Roman"/>
          <w:i/>
        </w:rPr>
        <w:instrText>,</w:instrText>
      </w:r>
      <w:r>
        <w:rPr>
          <w:rFonts w:ascii="Times New Roman" w:eastAsia="宋体" w:hAnsi="Times New Roman"/>
        </w:rPr>
        <w:instrText>4 800)</w:instrText>
      </w:r>
      <w:r>
        <w:rPr>
          <w:rFonts w:ascii="Times New Roman" w:eastAsia="宋体" w:hAnsi="Times New Roman"/>
        </w:rPr>
        <w:fldChar w:fldCharType="end"/>
      </w:r>
      <w:r>
        <w:rPr>
          <w:rFonts w:ascii="Times New Roman" w:eastAsia="宋体" w:hAnsi="Times New Roman"/>
        </w:rPr>
        <w:t xml:space="preserve"> m/s</w:t>
      </w:r>
      <w:r>
        <w:rPr>
          <w:rFonts w:ascii="Times New Roman" w:eastAsia="宋体" w:hAnsi="Times New Roman"/>
        </w:rPr>
        <w:t>＝</w:t>
      </w:r>
      <w:r>
        <w:rPr>
          <w:rFonts w:ascii="Times New Roman" w:eastAsia="宋体" w:hAnsi="Times New Roman"/>
        </w:rPr>
        <w:t>12.5 m/s</w:t>
      </w:r>
    </w:p>
    <w:p w14:paraId="39678E96" w14:textId="77777777" w:rsidR="00D441D9"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汽车从静止开始，以</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lang w:eastAsia="zh-CN"/>
        </w:rPr>
        <w:t>0.6 m/s</w:t>
      </w:r>
      <w:r>
        <w:rPr>
          <w:rFonts w:ascii="Times New Roman" w:eastAsia="宋体" w:hAnsi="Times New Roman"/>
          <w:vertAlign w:val="superscript"/>
          <w:lang w:eastAsia="zh-CN"/>
        </w:rPr>
        <w:t>2</w:t>
      </w:r>
      <w:r>
        <w:rPr>
          <w:rFonts w:ascii="Times New Roman" w:eastAsia="宋体" w:hAnsi="Times New Roman"/>
          <w:lang w:eastAsia="zh-CN"/>
        </w:rPr>
        <w:t>的加速度匀加速行驶，有</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kmg</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 xml:space="preserve">sin </w:t>
      </w:r>
      <w:r>
        <w:rPr>
          <w:rFonts w:ascii="Times New Roman" w:eastAsia="宋体" w:hAnsi="Times New Roman"/>
          <w:i/>
        </w:rPr>
        <w:t>α</w:t>
      </w:r>
      <w:r>
        <w:rPr>
          <w:rFonts w:ascii="Times New Roman" w:eastAsia="宋体" w:hAnsi="Times New Roman"/>
          <w:lang w:eastAsia="zh-CN"/>
        </w:rPr>
        <w:t>＝</w:t>
      </w:r>
      <w:r>
        <w:rPr>
          <w:rFonts w:ascii="Times New Roman" w:eastAsia="宋体" w:hAnsi="Times New Roman"/>
          <w:i/>
          <w:lang w:eastAsia="zh-CN"/>
        </w:rPr>
        <w:t>ma</w:t>
      </w:r>
      <w:r>
        <w:rPr>
          <w:rFonts w:ascii="Times New Roman" w:eastAsia="宋体" w:hAnsi="Times New Roman"/>
          <w:lang w:eastAsia="zh-CN"/>
        </w:rPr>
        <w:t>，所以</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ma</w:t>
      </w:r>
      <w:r>
        <w:rPr>
          <w:rFonts w:ascii="Times New Roman" w:eastAsia="宋体" w:hAnsi="Times New Roman"/>
          <w:lang w:eastAsia="zh-CN"/>
        </w:rPr>
        <w:t>＋</w:t>
      </w:r>
      <w:r>
        <w:rPr>
          <w:rFonts w:ascii="Times New Roman" w:eastAsia="宋体" w:hAnsi="Times New Roman"/>
          <w:i/>
          <w:lang w:eastAsia="zh-CN"/>
        </w:rPr>
        <w:t>kmg</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 xml:space="preserve">sin </w:t>
      </w:r>
      <w:r>
        <w:rPr>
          <w:rFonts w:ascii="Times New Roman" w:eastAsia="宋体" w:hAnsi="Times New Roman"/>
          <w:i/>
        </w:rPr>
        <w:t>α</w:t>
      </w:r>
      <w:r>
        <w:rPr>
          <w:rFonts w:ascii="Times New Roman" w:eastAsia="宋体" w:hAnsi="Times New Roman"/>
          <w:lang w:eastAsia="zh-CN"/>
        </w:rPr>
        <w:t>＝</w:t>
      </w:r>
      <w:r>
        <w:rPr>
          <w:rFonts w:ascii="Times New Roman" w:eastAsia="宋体" w:hAnsi="Times New Roman"/>
          <w:lang w:eastAsia="zh-CN"/>
        </w:rPr>
        <w:t>4×10</w:t>
      </w:r>
      <w:r>
        <w:rPr>
          <w:rFonts w:ascii="Times New Roman" w:eastAsia="宋体" w:hAnsi="Times New Roman"/>
          <w:vertAlign w:val="superscript"/>
          <w:lang w:eastAsia="zh-CN"/>
        </w:rPr>
        <w:t>3</w:t>
      </w:r>
      <w:r>
        <w:rPr>
          <w:rFonts w:ascii="Times New Roman" w:eastAsia="宋体" w:hAnsi="Times New Roman"/>
          <w:lang w:eastAsia="zh-CN"/>
        </w:rPr>
        <w:t>×0.6 N</w:t>
      </w:r>
      <w:r>
        <w:rPr>
          <w:rFonts w:ascii="Times New Roman" w:eastAsia="宋体" w:hAnsi="Times New Roman"/>
          <w:lang w:eastAsia="zh-CN"/>
        </w:rPr>
        <w:t>＋</w:t>
      </w:r>
      <w:r>
        <w:rPr>
          <w:rFonts w:ascii="Times New Roman" w:eastAsia="宋体" w:hAnsi="Times New Roman"/>
          <w:lang w:eastAsia="zh-CN"/>
        </w:rPr>
        <w:t>4 800 N</w:t>
      </w:r>
      <w:r>
        <w:rPr>
          <w:rFonts w:ascii="Times New Roman" w:eastAsia="宋体" w:hAnsi="Times New Roman"/>
          <w:lang w:eastAsia="zh-CN"/>
        </w:rPr>
        <w:t>＝</w:t>
      </w:r>
      <w:r>
        <w:rPr>
          <w:rFonts w:ascii="Times New Roman" w:eastAsia="宋体" w:hAnsi="Times New Roman"/>
          <w:lang w:eastAsia="zh-CN"/>
        </w:rPr>
        <w:t>7.2×10</w:t>
      </w:r>
      <w:r>
        <w:rPr>
          <w:rFonts w:ascii="Times New Roman" w:eastAsia="宋体" w:hAnsi="Times New Roman"/>
          <w:vertAlign w:val="superscript"/>
          <w:lang w:eastAsia="zh-CN"/>
        </w:rPr>
        <w:t>3</w:t>
      </w:r>
      <w:r>
        <w:rPr>
          <w:rFonts w:ascii="Times New Roman" w:eastAsia="宋体" w:hAnsi="Times New Roman"/>
          <w:lang w:eastAsia="zh-CN"/>
        </w:rPr>
        <w:t xml:space="preserve"> N</w:t>
      </w:r>
      <w:r>
        <w:rPr>
          <w:rFonts w:ascii="Times New Roman" w:eastAsia="宋体" w:hAnsi="Times New Roman"/>
          <w:lang w:eastAsia="zh-CN"/>
        </w:rPr>
        <w:t>；保持这一牵引力，汽车可达到匀加速行驶的最大速度</w:t>
      </w:r>
      <w:r>
        <w:rPr>
          <w:rFonts w:ascii="Times New Roman" w:eastAsia="宋体" w:hAnsi="Times New Roman"/>
          <w:i/>
          <w:lang w:eastAsia="zh-CN"/>
        </w:rPr>
        <w:t>v</w:t>
      </w:r>
      <w:r>
        <w:rPr>
          <w:rFonts w:ascii="Times New Roman" w:eastAsia="宋体" w:hAnsi="Times New Roman"/>
          <w:vertAlign w:val="subscript"/>
          <w:lang w:eastAsia="zh-CN"/>
        </w:rPr>
        <w:t>m</w:t>
      </w:r>
      <w:r>
        <w:rPr>
          <w:rFonts w:ascii="Times New Roman" w:eastAsia="宋体" w:hAnsi="Times New Roman"/>
          <w:lang w:eastAsia="zh-CN"/>
        </w:rPr>
        <w:t>′</w:t>
      </w:r>
      <w:r>
        <w:rPr>
          <w:rFonts w:ascii="Times New Roman" w:eastAsia="宋体" w:hAnsi="Times New Roman"/>
          <w:lang w:eastAsia="zh-CN"/>
        </w:rPr>
        <w:t>，有</w:t>
      </w:r>
    </w:p>
    <w:p w14:paraId="54D5EBFB" w14:textId="77777777" w:rsidR="00D441D9" w:rsidRDefault="00000000">
      <w:pPr>
        <w:spacing w:after="0"/>
        <w:rPr>
          <w:lang w:eastAsia="zh-CN"/>
        </w:rPr>
      </w:pPr>
      <w:r>
        <w:rPr>
          <w:rFonts w:ascii="Times New Roman" w:eastAsia="宋体" w:hAnsi="Times New Roman"/>
          <w:i/>
          <w:lang w:eastAsia="zh-CN"/>
        </w:rPr>
        <w:t>v</w:t>
      </w:r>
      <w:r>
        <w:rPr>
          <w:rFonts w:ascii="Times New Roman" w:eastAsia="宋体" w:hAnsi="Times New Roman"/>
          <w:vertAlign w:val="subscript"/>
          <w:lang w:eastAsia="zh-CN"/>
        </w:rPr>
        <w:t>m</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P,F</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\f(6×10</w:instrText>
      </w:r>
      <w:r>
        <w:rPr>
          <w:rFonts w:ascii="Times New Roman" w:eastAsia="宋体" w:hAnsi="Times New Roman"/>
          <w:vertAlign w:val="superscript"/>
          <w:lang w:eastAsia="zh-CN"/>
        </w:rPr>
        <w:instrText>4</w:instrText>
      </w:r>
      <w:r>
        <w:rPr>
          <w:rFonts w:ascii="Times New Roman" w:eastAsia="宋体" w:hAnsi="Times New Roman"/>
          <w:i/>
          <w:lang w:eastAsia="zh-CN"/>
        </w:rPr>
        <w:instrText>,</w:instrText>
      </w:r>
      <w:r>
        <w:rPr>
          <w:rFonts w:ascii="Times New Roman" w:eastAsia="宋体" w:hAnsi="Times New Roman"/>
          <w:lang w:eastAsia="zh-CN"/>
        </w:rPr>
        <w:instrText>7.2×10</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m/s≈8.33 m/s</w:t>
      </w:r>
    </w:p>
    <w:p w14:paraId="2DCACDB5" w14:textId="77777777" w:rsidR="00D441D9" w:rsidRDefault="00000000">
      <w:pPr>
        <w:spacing w:after="0"/>
        <w:rPr>
          <w:lang w:eastAsia="zh-CN"/>
        </w:rPr>
      </w:pPr>
      <w:r>
        <w:rPr>
          <w:rFonts w:ascii="Times New Roman" w:eastAsia="宋体" w:hAnsi="Times New Roman"/>
          <w:lang w:eastAsia="zh-CN"/>
        </w:rPr>
        <w:t>由运动学规律可得</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m</w:instrText>
      </w:r>
      <w:r>
        <w:rPr>
          <w:rFonts w:ascii="Times New Roman" w:eastAsia="宋体" w:hAnsi="Times New Roman"/>
          <w:lang w:eastAsia="zh-CN"/>
        </w:rPr>
        <w:instrText>′</w:instrText>
      </w:r>
      <w:r>
        <w:rPr>
          <w:rFonts w:ascii="Times New Roman" w:eastAsia="宋体" w:hAnsi="Times New Roman"/>
          <w:i/>
          <w:lang w:eastAsia="zh-CN"/>
        </w:rPr>
        <w:instrText>,a</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\f(8.33</w:instrText>
      </w:r>
      <w:r>
        <w:rPr>
          <w:rFonts w:ascii="Times New Roman" w:eastAsia="宋体" w:hAnsi="Times New Roman"/>
          <w:i/>
          <w:lang w:eastAsia="zh-CN"/>
        </w:rPr>
        <w:instrText>,</w:instrText>
      </w:r>
      <w:r>
        <w:rPr>
          <w:rFonts w:ascii="Times New Roman" w:eastAsia="宋体" w:hAnsi="Times New Roman"/>
          <w:lang w:eastAsia="zh-CN"/>
        </w:rPr>
        <w:instrText>0.6)</w:instrText>
      </w:r>
      <w:r>
        <w:rPr>
          <w:rFonts w:ascii="Times New Roman" w:eastAsia="宋体" w:hAnsi="Times New Roman"/>
        </w:rPr>
        <w:fldChar w:fldCharType="end"/>
      </w:r>
      <w:r>
        <w:rPr>
          <w:rFonts w:ascii="Times New Roman" w:eastAsia="宋体" w:hAnsi="Times New Roman"/>
          <w:lang w:eastAsia="zh-CN"/>
        </w:rPr>
        <w:t xml:space="preserve"> s≈13.9 s</w:t>
      </w:r>
    </w:p>
    <w:p w14:paraId="58426435" w14:textId="77777777" w:rsidR="00D441D9"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汽车在匀加速阶段行驶时做功为</w:t>
      </w:r>
    </w:p>
    <w:p w14:paraId="060B1BBA" w14:textId="77777777" w:rsidR="00D441D9" w:rsidRDefault="00000000">
      <w:pPr>
        <w:spacing w:after="0"/>
      </w:pPr>
      <w:r>
        <w:rPr>
          <w:rFonts w:ascii="Times New Roman" w:eastAsia="宋体" w:hAnsi="Times New Roman"/>
          <w:i/>
        </w:rPr>
        <w:t>W</w:t>
      </w:r>
      <w:r>
        <w:rPr>
          <w:rFonts w:ascii="Times New Roman" w:eastAsia="宋体" w:hAnsi="Times New Roman"/>
        </w:rPr>
        <w:t>＝</w:t>
      </w:r>
      <w:r>
        <w:rPr>
          <w:rFonts w:ascii="Times New Roman" w:eastAsia="宋体" w:hAnsi="Times New Roman"/>
          <w:i/>
        </w:rPr>
        <w:t>F</w:t>
      </w:r>
      <w:r>
        <w:rPr>
          <w:rFonts w:ascii="Times New Roman" w:eastAsia="宋体" w:hAnsi="Times New Roman"/>
        </w:rPr>
        <w:t>′·</w:t>
      </w:r>
      <w:r>
        <w:rPr>
          <w:rFonts w:ascii="Times New Roman" w:eastAsia="宋体" w:hAnsi="Times New Roman"/>
          <w:i/>
        </w:rPr>
        <w:t>l</w:t>
      </w:r>
      <w:r>
        <w:rPr>
          <w:rFonts w:ascii="Times New Roman" w:eastAsia="宋体" w:hAnsi="Times New Roman"/>
        </w:rPr>
        <w:t>＝</w:t>
      </w:r>
      <w:r>
        <w:rPr>
          <w:rFonts w:ascii="Times New Roman" w:eastAsia="宋体" w:hAnsi="Times New Roman"/>
          <w:i/>
        </w:rPr>
        <w:t>F</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v</w:instrText>
      </w:r>
      <w:r>
        <w:rPr>
          <w:rFonts w:ascii="Times New Roman" w:eastAsia="宋体" w:hAnsi="Times New Roman"/>
          <w:vertAlign w:val="subscript"/>
        </w:rPr>
        <w:instrText>m</w:instrText>
      </w:r>
      <w:r>
        <w:rPr>
          <w:rFonts w:ascii="Times New Roman" w:eastAsia="宋体" w:hAnsi="Times New Roman"/>
        </w:rPr>
        <w:instrText>′</w:instrText>
      </w:r>
      <w:r>
        <w:rPr>
          <w:rFonts w:ascii="Times New Roman" w:eastAsia="宋体" w:hAnsi="Times New Roman"/>
          <w:vertAlign w:val="superscript"/>
        </w:rPr>
        <w:instrText>2</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i/>
        </w:rPr>
        <w:instrText>a</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≈4.16×10</w:t>
      </w:r>
      <w:r>
        <w:rPr>
          <w:rFonts w:ascii="Times New Roman" w:eastAsia="宋体" w:hAnsi="Times New Roman"/>
          <w:vertAlign w:val="superscript"/>
        </w:rPr>
        <w:t>5</w:t>
      </w:r>
      <w:r>
        <w:rPr>
          <w:rFonts w:ascii="Times New Roman" w:eastAsia="宋体" w:hAnsi="Times New Roman"/>
        </w:rPr>
        <w:t xml:space="preserve"> J</w:t>
      </w:r>
      <w:r>
        <w:rPr>
          <w:rFonts w:ascii="Times New Roman" w:eastAsia="宋体" w:hAnsi="Times New Roman"/>
        </w:rPr>
        <w:t>。</w:t>
      </w:r>
    </w:p>
    <w:p w14:paraId="73335335" w14:textId="77777777" w:rsidR="00D441D9" w:rsidRDefault="00000000">
      <w:pPr>
        <w:spacing w:after="0"/>
        <w:rPr>
          <w:lang w:eastAsia="zh-CN"/>
        </w:rPr>
      </w:pPr>
      <w:r>
        <w:rPr>
          <w:lang w:eastAsia="zh-CN"/>
        </w:rPr>
        <w:t>18</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当探测器加速后刚离开</w:t>
      </w:r>
      <w:r>
        <w:rPr>
          <w:rFonts w:ascii="Times New Roman" w:eastAsia="宋体" w:hAnsi="Times New Roman"/>
          <w:i/>
          <w:lang w:eastAsia="zh-CN"/>
        </w:rPr>
        <w:t>A</w:t>
      </w:r>
      <w:r>
        <w:rPr>
          <w:rFonts w:ascii="Times New Roman" w:eastAsia="宋体" w:hAnsi="Times New Roman"/>
          <w:lang w:eastAsia="zh-CN"/>
        </w:rPr>
        <w:t>处，根据万有引力提供向心力可知</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ma</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，解得</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，探测器在</w:t>
      </w:r>
      <w:r>
        <w:rPr>
          <w:rFonts w:ascii="Times New Roman" w:eastAsia="宋体" w:hAnsi="Times New Roman"/>
          <w:i/>
          <w:lang w:eastAsia="zh-CN"/>
        </w:rPr>
        <w:t>A</w:t>
      </w:r>
      <w:r>
        <w:rPr>
          <w:rFonts w:ascii="Times New Roman" w:eastAsia="宋体" w:hAnsi="Times New Roman"/>
          <w:lang w:eastAsia="zh-CN"/>
        </w:rPr>
        <w:t>处距太阳距离较小，则加速度较大；由上式还可得探测器在</w:t>
      </w:r>
      <w:r>
        <w:rPr>
          <w:rFonts w:ascii="Times New Roman" w:eastAsia="宋体" w:hAnsi="Times New Roman"/>
          <w:i/>
          <w:lang w:eastAsia="zh-CN"/>
        </w:rPr>
        <w:t>A</w:t>
      </w:r>
      <w:r>
        <w:rPr>
          <w:rFonts w:ascii="Times New Roman" w:eastAsia="宋体" w:hAnsi="Times New Roman"/>
          <w:lang w:eastAsia="zh-CN"/>
        </w:rPr>
        <w:t>处做圆周运动的线速度大小</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，探测器在</w:t>
      </w:r>
      <w:r>
        <w:rPr>
          <w:rFonts w:ascii="Times New Roman" w:eastAsia="宋体" w:hAnsi="Times New Roman"/>
          <w:i/>
          <w:lang w:eastAsia="zh-CN"/>
        </w:rPr>
        <w:t>A</w:t>
      </w:r>
      <w:r>
        <w:rPr>
          <w:rFonts w:ascii="Times New Roman" w:eastAsia="宋体" w:hAnsi="Times New Roman"/>
          <w:lang w:eastAsia="zh-CN"/>
        </w:rPr>
        <w:t>处距太阳距离较小，探测器在</w:t>
      </w:r>
      <w:r>
        <w:rPr>
          <w:rFonts w:ascii="Times New Roman" w:eastAsia="宋体" w:hAnsi="Times New Roman"/>
          <w:i/>
          <w:lang w:eastAsia="zh-CN"/>
        </w:rPr>
        <w:t>A</w:t>
      </w:r>
      <w:r>
        <w:rPr>
          <w:rFonts w:ascii="Times New Roman" w:eastAsia="宋体" w:hAnsi="Times New Roman"/>
          <w:lang w:eastAsia="zh-CN"/>
        </w:rPr>
        <w:t>处做圆周运动的线速度</w:t>
      </w:r>
      <w:r>
        <w:rPr>
          <w:rFonts w:ascii="Times New Roman" w:eastAsia="宋体" w:hAnsi="Times New Roman"/>
          <w:i/>
          <w:lang w:eastAsia="zh-CN"/>
        </w:rPr>
        <w:t>v</w:t>
      </w:r>
      <w:r>
        <w:rPr>
          <w:rFonts w:ascii="Times New Roman" w:eastAsia="宋体" w:hAnsi="Times New Roman"/>
          <w:lang w:eastAsia="zh-CN"/>
        </w:rPr>
        <w:t>比火星在轨的线速度大，探测器加速后刚离开</w:t>
      </w:r>
      <w:r>
        <w:rPr>
          <w:rFonts w:ascii="Times New Roman" w:eastAsia="宋体" w:hAnsi="Times New Roman"/>
          <w:i/>
          <w:lang w:eastAsia="zh-CN"/>
        </w:rPr>
        <w:t>A</w:t>
      </w:r>
      <w:r>
        <w:rPr>
          <w:rFonts w:ascii="Times New Roman" w:eastAsia="宋体" w:hAnsi="Times New Roman"/>
          <w:lang w:eastAsia="zh-CN"/>
        </w:rPr>
        <w:t>处的速度比探测器在</w:t>
      </w:r>
      <w:r>
        <w:rPr>
          <w:rFonts w:ascii="Times New Roman" w:eastAsia="宋体" w:hAnsi="Times New Roman"/>
          <w:i/>
          <w:lang w:eastAsia="zh-CN"/>
        </w:rPr>
        <w:t>A</w:t>
      </w:r>
      <w:r>
        <w:rPr>
          <w:rFonts w:ascii="Times New Roman" w:eastAsia="宋体" w:hAnsi="Times New Roman"/>
          <w:lang w:eastAsia="zh-CN"/>
        </w:rPr>
        <w:t>处做圆周运动的线速度</w:t>
      </w:r>
      <w:r>
        <w:rPr>
          <w:rFonts w:ascii="Times New Roman" w:eastAsia="宋体" w:hAnsi="Times New Roman"/>
          <w:i/>
          <w:lang w:eastAsia="zh-CN"/>
        </w:rPr>
        <w:t>v</w:t>
      </w:r>
      <w:r>
        <w:rPr>
          <w:rFonts w:ascii="Times New Roman" w:eastAsia="宋体" w:hAnsi="Times New Roman"/>
          <w:lang w:eastAsia="zh-CN"/>
        </w:rPr>
        <w:t>大，因此探测器加速后刚离开</w:t>
      </w:r>
      <w:r>
        <w:rPr>
          <w:rFonts w:ascii="Times New Roman" w:eastAsia="宋体" w:hAnsi="Times New Roman"/>
          <w:i/>
          <w:lang w:eastAsia="zh-CN"/>
        </w:rPr>
        <w:t>A</w:t>
      </w:r>
      <w:r>
        <w:rPr>
          <w:rFonts w:ascii="Times New Roman" w:eastAsia="宋体" w:hAnsi="Times New Roman"/>
          <w:lang w:eastAsia="zh-CN"/>
        </w:rPr>
        <w:t>处的加速度和速度均比火星在轨时的</w:t>
      </w:r>
      <w:r>
        <w:rPr>
          <w:rFonts w:ascii="Times New Roman" w:eastAsia="宋体" w:hAnsi="Times New Roman"/>
          <w:lang w:eastAsia="zh-CN"/>
        </w:rPr>
        <w:lastRenderedPageBreak/>
        <w:t>要大，</w:t>
      </w:r>
      <w:r>
        <w:rPr>
          <w:rFonts w:ascii="Times New Roman" w:eastAsia="宋体" w:hAnsi="Times New Roman"/>
          <w:lang w:eastAsia="zh-CN"/>
        </w:rPr>
        <w:t>C</w:t>
      </w:r>
      <w:r>
        <w:rPr>
          <w:rFonts w:ascii="Times New Roman" w:eastAsia="宋体" w:hAnsi="Times New Roman"/>
          <w:lang w:eastAsia="zh-CN"/>
        </w:rPr>
        <w:t>正确；火星距离地球最远时有</w:t>
      </w:r>
      <w:r>
        <w:rPr>
          <w:rFonts w:ascii="Times New Roman" w:eastAsia="宋体" w:hAnsi="Times New Roman"/>
          <w:lang w:eastAsia="zh-CN"/>
        </w:rPr>
        <w:t>4</w:t>
      </w:r>
      <w:r>
        <w:rPr>
          <w:rFonts w:ascii="Times New Roman" w:eastAsia="宋体" w:hAnsi="Times New Roman"/>
          <w:lang w:eastAsia="zh-CN"/>
        </w:rPr>
        <w:t>亿公里，从地球发出一个指令，约</w:t>
      </w:r>
      <w:r>
        <w:rPr>
          <w:rFonts w:ascii="Times New Roman" w:eastAsia="宋体" w:hAnsi="Times New Roman"/>
          <w:lang w:eastAsia="zh-CN"/>
        </w:rPr>
        <w:t>22</w:t>
      </w:r>
      <w:r>
        <w:rPr>
          <w:rFonts w:ascii="Times New Roman" w:eastAsia="宋体" w:hAnsi="Times New Roman"/>
          <w:lang w:eastAsia="zh-CN"/>
        </w:rPr>
        <w:t>分钟才能到达火星，最近时大约</w:t>
      </w:r>
      <w:r>
        <w:rPr>
          <w:rFonts w:ascii="Times New Roman" w:eastAsia="宋体" w:hAnsi="Times New Roman"/>
          <w:lang w:eastAsia="zh-CN"/>
        </w:rPr>
        <w:t>0.55</w:t>
      </w:r>
      <w:r>
        <w:rPr>
          <w:rFonts w:ascii="Times New Roman" w:eastAsia="宋体" w:hAnsi="Times New Roman"/>
          <w:lang w:eastAsia="zh-CN"/>
        </w:rPr>
        <w:t>亿公里，因为指令传播速度相同，则</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\f(22×0.55</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fldChar w:fldCharType="end"/>
      </w:r>
      <w:r>
        <w:rPr>
          <w:rFonts w:ascii="Times New Roman" w:eastAsia="宋体" w:hAnsi="Times New Roman"/>
          <w:lang w:eastAsia="zh-CN"/>
        </w:rPr>
        <w:t>分钟＝</w:t>
      </w:r>
      <w:r>
        <w:rPr>
          <w:rFonts w:ascii="Times New Roman" w:eastAsia="宋体" w:hAnsi="Times New Roman"/>
          <w:lang w:eastAsia="zh-CN"/>
        </w:rPr>
        <w:t>3.025</w:t>
      </w:r>
      <w:r>
        <w:rPr>
          <w:rFonts w:ascii="Times New Roman" w:eastAsia="宋体" w:hAnsi="Times New Roman"/>
          <w:lang w:eastAsia="zh-CN"/>
        </w:rPr>
        <w:t>分钟，</w:t>
      </w:r>
      <w:r>
        <w:rPr>
          <w:rFonts w:ascii="Times New Roman" w:eastAsia="宋体" w:hAnsi="Times New Roman"/>
          <w:lang w:eastAsia="zh-CN"/>
        </w:rPr>
        <w:t>A</w:t>
      </w:r>
      <w:r>
        <w:rPr>
          <w:rFonts w:ascii="Times New Roman" w:eastAsia="宋体" w:hAnsi="Times New Roman"/>
          <w:lang w:eastAsia="zh-CN"/>
        </w:rPr>
        <w:t>错误；根据开普勒第三定律，火星与探测器的运动轨道半长轴不同，则公转周期不相同，因此探测器与火星不能在</w:t>
      </w:r>
      <w:r>
        <w:rPr>
          <w:rFonts w:ascii="Times New Roman" w:eastAsia="宋体" w:hAnsi="Times New Roman"/>
          <w:i/>
          <w:lang w:eastAsia="zh-CN"/>
        </w:rPr>
        <w:t>C</w:t>
      </w:r>
      <w:r>
        <w:rPr>
          <w:rFonts w:ascii="Times New Roman" w:eastAsia="宋体" w:hAnsi="Times New Roman"/>
          <w:lang w:eastAsia="zh-CN"/>
        </w:rPr>
        <w:t>点相遇，</w:t>
      </w:r>
      <w:r>
        <w:rPr>
          <w:rFonts w:ascii="Times New Roman" w:eastAsia="宋体" w:hAnsi="Times New Roman"/>
          <w:lang w:eastAsia="zh-CN"/>
        </w:rPr>
        <w:t>D</w:t>
      </w:r>
      <w:r>
        <w:rPr>
          <w:rFonts w:ascii="Times New Roman" w:eastAsia="宋体" w:hAnsi="Times New Roman"/>
          <w:lang w:eastAsia="zh-CN"/>
        </w:rPr>
        <w:t>错误；地球的公转周期为</w:t>
      </w:r>
      <w:r>
        <w:rPr>
          <w:rFonts w:ascii="Times New Roman" w:eastAsia="宋体" w:hAnsi="Times New Roman"/>
          <w:lang w:eastAsia="zh-CN"/>
        </w:rPr>
        <w:t>1</w:t>
      </w:r>
      <w:r>
        <w:rPr>
          <w:rFonts w:ascii="Times New Roman" w:eastAsia="宋体" w:hAnsi="Times New Roman"/>
          <w:lang w:eastAsia="zh-CN"/>
        </w:rPr>
        <w:t>年，火星的公转周期约是地球公转周期的</w:t>
      </w:r>
      <w:r>
        <w:rPr>
          <w:rFonts w:ascii="Times New Roman" w:eastAsia="宋体" w:hAnsi="Times New Roman"/>
          <w:lang w:eastAsia="zh-CN"/>
        </w:rPr>
        <w:t>1.9</w:t>
      </w:r>
      <w:r>
        <w:rPr>
          <w:rFonts w:ascii="Times New Roman" w:eastAsia="宋体" w:hAnsi="Times New Roman"/>
          <w:lang w:eastAsia="zh-CN"/>
        </w:rPr>
        <w:t>倍，两者的角速度之差为</w:t>
      </w:r>
      <w:r>
        <w:rPr>
          <w:rFonts w:ascii="Times New Roman" w:eastAsia="宋体" w:hAnsi="Times New Roman"/>
        </w:rPr>
        <w:t>Δ</w:t>
      </w:r>
      <w:r>
        <w:rPr>
          <w:rFonts w:ascii="Times New Roman" w:eastAsia="宋体" w:hAnsi="Times New Roman"/>
          <w:i/>
        </w:rPr>
        <w:t>ω</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w:instrText>
      </w:r>
      <w:r>
        <w:rPr>
          <w:rFonts w:ascii="Times New Roman" w:eastAsia="宋体" w:hAnsi="Times New Roman"/>
          <w:lang w:eastAsia="zh-CN"/>
        </w:rPr>
        <w:instrText>1)</w:instrText>
      </w:r>
      <w:r>
        <w:rPr>
          <w:rFonts w:ascii="Times New Roman" w:eastAsia="宋体" w:hAnsi="Times New Roman"/>
        </w:rPr>
        <w:fldChar w:fldCharType="end"/>
      </w:r>
      <w:r>
        <w:rPr>
          <w:rFonts w:ascii="Times New Roman" w:eastAsia="宋体" w:hAnsi="Times New Roman"/>
          <w:lang w:eastAsia="zh-CN"/>
        </w:rPr>
        <w:t xml:space="preserve"> rad/</w:t>
      </w:r>
      <w:r>
        <w:rPr>
          <w:rFonts w:ascii="Times New Roman" w:eastAsia="宋体" w:hAnsi="Times New Roman"/>
          <w:lang w:eastAsia="zh-CN"/>
        </w:rPr>
        <w:t>年－</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w:instrText>
      </w:r>
      <w:r>
        <w:rPr>
          <w:rFonts w:ascii="Times New Roman" w:eastAsia="宋体" w:hAnsi="Times New Roman"/>
          <w:lang w:eastAsia="zh-CN"/>
        </w:rPr>
        <w:instrText>1.9)</w:instrText>
      </w:r>
      <w:r>
        <w:rPr>
          <w:rFonts w:ascii="Times New Roman" w:eastAsia="宋体" w:hAnsi="Times New Roman"/>
        </w:rPr>
        <w:fldChar w:fldCharType="end"/>
      </w:r>
      <w:r>
        <w:rPr>
          <w:rFonts w:ascii="Times New Roman" w:eastAsia="宋体" w:hAnsi="Times New Roman"/>
          <w:lang w:eastAsia="zh-CN"/>
        </w:rPr>
        <w:t xml:space="preserve"> rad/</w:t>
      </w:r>
      <w:r>
        <w:rPr>
          <w:rFonts w:ascii="Times New Roman" w:eastAsia="宋体" w:hAnsi="Times New Roman"/>
          <w:lang w:eastAsia="zh-CN"/>
        </w:rPr>
        <w:t>年＝</w:t>
      </w:r>
      <w:r>
        <w:rPr>
          <w:rFonts w:ascii="Times New Roman" w:eastAsia="宋体" w:hAnsi="Times New Roman"/>
        </w:rPr>
        <w:fldChar w:fldCharType="begin"/>
      </w:r>
      <w:r>
        <w:rPr>
          <w:rFonts w:ascii="Times New Roman" w:eastAsia="宋体" w:hAnsi="Times New Roman"/>
          <w:lang w:eastAsia="zh-CN"/>
        </w:rPr>
        <w:instrText>eq \f(1.8</w:instrText>
      </w:r>
      <w:r>
        <w:rPr>
          <w:rFonts w:ascii="Times New Roman" w:eastAsia="宋体" w:hAnsi="Times New Roman"/>
        </w:rPr>
        <w:instrText>π</w:instrText>
      </w:r>
      <w:r>
        <w:rPr>
          <w:rFonts w:ascii="Times New Roman" w:eastAsia="宋体" w:hAnsi="Times New Roman"/>
          <w:i/>
          <w:lang w:eastAsia="zh-CN"/>
        </w:rPr>
        <w:instrText>,</w:instrText>
      </w:r>
      <w:r>
        <w:rPr>
          <w:rFonts w:ascii="Times New Roman" w:eastAsia="宋体" w:hAnsi="Times New Roman"/>
          <w:lang w:eastAsia="zh-CN"/>
        </w:rPr>
        <w:instrText>1.9)</w:instrText>
      </w:r>
      <w:r>
        <w:rPr>
          <w:rFonts w:ascii="Times New Roman" w:eastAsia="宋体" w:hAnsi="Times New Roman"/>
        </w:rPr>
        <w:fldChar w:fldCharType="end"/>
      </w:r>
      <w:r>
        <w:rPr>
          <w:rFonts w:ascii="Times New Roman" w:eastAsia="宋体" w:hAnsi="Times New Roman"/>
          <w:lang w:eastAsia="zh-CN"/>
        </w:rPr>
        <w:t xml:space="preserve"> rad/</w:t>
      </w:r>
      <w:r>
        <w:rPr>
          <w:rFonts w:ascii="Times New Roman" w:eastAsia="宋体" w:hAnsi="Times New Roman"/>
          <w:lang w:eastAsia="zh-CN"/>
        </w:rPr>
        <w:t>年，则地球再一次追上火星的用时为</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w:instrText>
      </w:r>
      <w:r>
        <w:rPr>
          <w:rFonts w:ascii="Times New Roman" w:eastAsia="宋体" w:hAnsi="Times New Roman"/>
        </w:rPr>
        <w:instrText>Δ</w:instrText>
      </w:r>
      <w:r>
        <w:rPr>
          <w:rFonts w:ascii="Times New Roman" w:eastAsia="宋体" w:hAnsi="Times New Roman"/>
          <w:i/>
        </w:rPr>
        <w:instrText>ω</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≈2.1</w:t>
      </w:r>
      <w:r>
        <w:rPr>
          <w:rFonts w:ascii="Times New Roman" w:eastAsia="宋体" w:hAnsi="Times New Roman"/>
          <w:lang w:eastAsia="zh-CN"/>
        </w:rPr>
        <w:t>年，即下一个发射时机需要再等约</w:t>
      </w:r>
      <w:r>
        <w:rPr>
          <w:rFonts w:ascii="Times New Roman" w:eastAsia="宋体" w:hAnsi="Times New Roman"/>
          <w:lang w:eastAsia="zh-CN"/>
        </w:rPr>
        <w:t>2.1</w:t>
      </w:r>
      <w:r>
        <w:rPr>
          <w:rFonts w:ascii="Times New Roman" w:eastAsia="宋体" w:hAnsi="Times New Roman"/>
          <w:lang w:eastAsia="zh-CN"/>
        </w:rPr>
        <w:t>年，</w:t>
      </w:r>
      <w:r>
        <w:rPr>
          <w:rFonts w:ascii="Times New Roman" w:eastAsia="宋体" w:hAnsi="Times New Roman"/>
          <w:lang w:eastAsia="zh-CN"/>
        </w:rPr>
        <w:t>B</w:t>
      </w:r>
      <w:r>
        <w:rPr>
          <w:rFonts w:ascii="Times New Roman" w:eastAsia="宋体" w:hAnsi="Times New Roman"/>
          <w:lang w:eastAsia="zh-CN"/>
        </w:rPr>
        <w:t>错误。</w:t>
      </w:r>
      <w:r>
        <w:rPr>
          <w:rFonts w:ascii="Times New Roman" w:eastAsia="宋体" w:hAnsi="Times New Roman"/>
          <w:lang w:eastAsia="zh-CN"/>
        </w:rPr>
        <w:t>]</w:t>
      </w:r>
    </w:p>
    <w:p w14:paraId="130C11A4" w14:textId="77777777" w:rsidR="00D441D9" w:rsidRDefault="00000000">
      <w:pPr>
        <w:spacing w:after="0"/>
        <w:rPr>
          <w:lang w:eastAsia="zh-CN"/>
        </w:rPr>
      </w:pPr>
      <w:r>
        <w:rPr>
          <w:lang w:eastAsia="zh-CN"/>
        </w:rPr>
        <w:t>19</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设两恒星原来的质量分别为</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，距离为</w:t>
      </w:r>
      <w:r>
        <w:rPr>
          <w:rFonts w:ascii="Times New Roman" w:eastAsia="宋体" w:hAnsi="Times New Roman"/>
          <w:i/>
          <w:lang w:eastAsia="zh-CN"/>
        </w:rPr>
        <w:t>L</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设两恒星原来的质量分别为</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，距离为</w:t>
      </w:r>
      <w:r>
        <w:rPr>
          <w:rFonts w:ascii="Times New Roman" w:eastAsia="宋体" w:hAnsi="Times New Roman"/>
          <w:i/>
          <w:lang w:eastAsia="zh-CN"/>
        </w:rPr>
        <w:t>L</w:t>
      </w:r>
      <w:r>
        <w:rPr>
          <w:rFonts w:ascii="Times New Roman" w:eastAsia="宋体" w:hAnsi="Times New Roman"/>
          <w:lang w:eastAsia="zh-CN"/>
        </w:rPr>
        <w:t>，双星靠彼此的万有引力提供向心力，则有</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设两恒星原来的质量分别为</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，距离为</w:t>
      </w:r>
      <w:r>
        <w:rPr>
          <w:rFonts w:ascii="Times New Roman" w:eastAsia="宋体" w:hAnsi="Times New Roman"/>
          <w:i/>
          <w:lang w:eastAsia="zh-CN"/>
        </w:rPr>
        <w:t>L</w:t>
      </w:r>
      <w:r>
        <w:rPr>
          <w:rFonts w:ascii="Times New Roman" w:eastAsia="宋体" w:hAnsi="Times New Roman"/>
          <w:lang w:eastAsia="zh-CN"/>
        </w:rPr>
        <w:t>，双星靠彼此的万有引力提供向心力，则有</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i/>
          <w:lang w:eastAsia="zh-CN"/>
        </w:rPr>
        <w:t>r</w:t>
      </w:r>
      <w:r>
        <w:rPr>
          <w:rFonts w:ascii="Times New Roman" w:eastAsia="宋体" w:hAnsi="Times New Roman"/>
          <w:vertAlign w:val="subscript"/>
          <w:lang w:eastAsia="zh-CN"/>
        </w:rPr>
        <w:t>1</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设两恒星原来的质量分别为</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，距离为</w:t>
      </w:r>
      <w:r>
        <w:rPr>
          <w:rFonts w:ascii="Times New Roman" w:eastAsia="宋体" w:hAnsi="Times New Roman"/>
          <w:i/>
          <w:lang w:eastAsia="zh-CN"/>
        </w:rPr>
        <w:t>L</w:t>
      </w:r>
      <w:r>
        <w:rPr>
          <w:rFonts w:ascii="Times New Roman" w:eastAsia="宋体" w:hAnsi="Times New Roman"/>
          <w:lang w:eastAsia="zh-CN"/>
        </w:rPr>
        <w:t>，双星靠彼此的万有引力提供向心力，则有</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i/>
          <w:lang w:eastAsia="zh-CN"/>
        </w:rPr>
        <w:t>r</w:t>
      </w:r>
      <w:r>
        <w:rPr>
          <w:rFonts w:ascii="Times New Roman" w:eastAsia="宋体" w:hAnsi="Times New Roman"/>
          <w:vertAlign w:val="subscript"/>
          <w:lang w:eastAsia="zh-CN"/>
        </w:rPr>
        <w:t>1</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i/>
          <w:lang w:eastAsia="zh-CN"/>
        </w:rPr>
        <w:t>r</w:t>
      </w:r>
      <w:r>
        <w:rPr>
          <w:rFonts w:ascii="Times New Roman" w:eastAsia="宋体" w:hAnsi="Times New Roman"/>
          <w:vertAlign w:val="subscript"/>
          <w:lang w:eastAsia="zh-CN"/>
        </w:rPr>
        <w:t>2</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设两恒星原来的质量分别为</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，距离为</w:t>
      </w:r>
      <w:r>
        <w:rPr>
          <w:rFonts w:ascii="Times New Roman" w:eastAsia="宋体" w:hAnsi="Times New Roman"/>
          <w:i/>
          <w:lang w:eastAsia="zh-CN"/>
        </w:rPr>
        <w:t>L</w:t>
      </w:r>
      <w:r>
        <w:rPr>
          <w:rFonts w:ascii="Times New Roman" w:eastAsia="宋体" w:hAnsi="Times New Roman"/>
          <w:lang w:eastAsia="zh-CN"/>
        </w:rPr>
        <w:t>，双星靠彼此的万有引力提供向心力，则有</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i/>
          <w:lang w:eastAsia="zh-CN"/>
        </w:rPr>
        <w:t>r</w:t>
      </w:r>
      <w:r>
        <w:rPr>
          <w:rFonts w:ascii="Times New Roman" w:eastAsia="宋体" w:hAnsi="Times New Roman"/>
          <w:vertAlign w:val="subscript"/>
          <w:lang w:eastAsia="zh-CN"/>
        </w:rPr>
        <w:t>1</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i/>
          <w:lang w:eastAsia="zh-CN"/>
        </w:rPr>
        <w:t>r</w:t>
      </w:r>
      <w:r>
        <w:rPr>
          <w:rFonts w:ascii="Times New Roman" w:eastAsia="宋体" w:hAnsi="Times New Roman"/>
          <w:vertAlign w:val="subscript"/>
          <w:lang w:eastAsia="zh-CN"/>
        </w:rPr>
        <w:t>2</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并且</w:t>
      </w:r>
      <w:r>
        <w:rPr>
          <w:rFonts w:ascii="Times New Roman" w:eastAsia="宋体" w:hAnsi="Times New Roman"/>
          <w:i/>
          <w:lang w:eastAsia="zh-CN"/>
        </w:rPr>
        <w:t>r</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L</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设两恒星原来的质量分别为</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，距离为</w:t>
      </w:r>
      <w:r>
        <w:rPr>
          <w:rFonts w:ascii="Times New Roman" w:eastAsia="宋体" w:hAnsi="Times New Roman"/>
          <w:i/>
          <w:lang w:eastAsia="zh-CN"/>
        </w:rPr>
        <w:t>L</w:t>
      </w:r>
      <w:r>
        <w:rPr>
          <w:rFonts w:ascii="Times New Roman" w:eastAsia="宋体" w:hAnsi="Times New Roman"/>
          <w:lang w:eastAsia="zh-CN"/>
        </w:rPr>
        <w:t>，双星靠彼此的万有引力提供向心力，则有</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i/>
          <w:lang w:eastAsia="zh-CN"/>
        </w:rPr>
        <w:t>r</w:t>
      </w:r>
      <w:r>
        <w:rPr>
          <w:rFonts w:ascii="Times New Roman" w:eastAsia="宋体" w:hAnsi="Times New Roman"/>
          <w:vertAlign w:val="subscript"/>
          <w:lang w:eastAsia="zh-CN"/>
        </w:rPr>
        <w:t>1</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i/>
          <w:lang w:eastAsia="zh-CN"/>
        </w:rPr>
        <w:t>r</w:t>
      </w:r>
      <w:r>
        <w:rPr>
          <w:rFonts w:ascii="Times New Roman" w:eastAsia="宋体" w:hAnsi="Times New Roman"/>
          <w:vertAlign w:val="subscript"/>
          <w:lang w:eastAsia="zh-CN"/>
        </w:rPr>
        <w:t>2</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并且</w:t>
      </w:r>
      <w:r>
        <w:rPr>
          <w:rFonts w:ascii="Times New Roman" w:eastAsia="宋体" w:hAnsi="Times New Roman"/>
          <w:i/>
          <w:lang w:eastAsia="zh-CN"/>
        </w:rPr>
        <w:t>r</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L</w:t>
      </w:r>
      <w:r>
        <w:rPr>
          <w:rFonts w:ascii="Times New Roman" w:eastAsia="宋体" w:hAnsi="Times New Roman"/>
          <w:lang w:eastAsia="zh-CN"/>
        </w:rPr>
        <w:t>解得</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rPr>
        <w:t>π</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,G</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设两恒星原来的质量分别为</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，距离为</w:t>
      </w:r>
      <w:r>
        <w:rPr>
          <w:rFonts w:ascii="Times New Roman" w:eastAsia="宋体" w:hAnsi="Times New Roman"/>
          <w:i/>
          <w:lang w:eastAsia="zh-CN"/>
        </w:rPr>
        <w:t>L</w:t>
      </w:r>
      <w:r>
        <w:rPr>
          <w:rFonts w:ascii="Times New Roman" w:eastAsia="宋体" w:hAnsi="Times New Roman"/>
          <w:lang w:eastAsia="zh-CN"/>
        </w:rPr>
        <w:t>，双星靠彼此的万有引力提供向心力，则有</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i/>
          <w:lang w:eastAsia="zh-CN"/>
        </w:rPr>
        <w:t>r</w:t>
      </w:r>
      <w:r>
        <w:rPr>
          <w:rFonts w:ascii="Times New Roman" w:eastAsia="宋体" w:hAnsi="Times New Roman"/>
          <w:vertAlign w:val="subscript"/>
          <w:lang w:eastAsia="zh-CN"/>
        </w:rPr>
        <w:t>1</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i/>
          <w:lang w:eastAsia="zh-CN"/>
        </w:rPr>
        <w:t>r</w:t>
      </w:r>
      <w:r>
        <w:rPr>
          <w:rFonts w:ascii="Times New Roman" w:eastAsia="宋体" w:hAnsi="Times New Roman"/>
          <w:vertAlign w:val="subscript"/>
          <w:lang w:eastAsia="zh-CN"/>
        </w:rPr>
        <w:t>2</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并且</w:t>
      </w:r>
      <w:r>
        <w:rPr>
          <w:rFonts w:ascii="Times New Roman" w:eastAsia="宋体" w:hAnsi="Times New Roman"/>
          <w:i/>
          <w:lang w:eastAsia="zh-CN"/>
        </w:rPr>
        <w:t>r</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L</w:t>
      </w:r>
      <w:r>
        <w:rPr>
          <w:rFonts w:ascii="Times New Roman" w:eastAsia="宋体" w:hAnsi="Times New Roman"/>
          <w:lang w:eastAsia="zh-CN"/>
        </w:rPr>
        <w:t>解得</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rPr>
        <w:t>π</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,G</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当两星总质量变为原来的</w:t>
      </w:r>
      <w:r>
        <w:rPr>
          <w:rFonts w:ascii="Times New Roman" w:eastAsia="宋体" w:hAnsi="Times New Roman"/>
          <w:i/>
          <w:lang w:eastAsia="zh-CN"/>
        </w:rPr>
        <w:t>k</w:t>
      </w:r>
      <w:r>
        <w:rPr>
          <w:rFonts w:ascii="Times New Roman" w:eastAsia="宋体" w:hAnsi="Times New Roman"/>
          <w:lang w:eastAsia="zh-CN"/>
        </w:rPr>
        <w:t>倍，两星之间距离变为原来的</w:t>
      </w:r>
      <w:r>
        <w:rPr>
          <w:rFonts w:ascii="Times New Roman" w:eastAsia="宋体" w:hAnsi="Times New Roman"/>
          <w:i/>
          <w:lang w:eastAsia="zh-CN"/>
        </w:rPr>
        <w:t>n</w:t>
      </w:r>
      <w:r>
        <w:rPr>
          <w:rFonts w:ascii="Times New Roman" w:eastAsia="宋体" w:hAnsi="Times New Roman"/>
          <w:lang w:eastAsia="zh-CN"/>
        </w:rPr>
        <w:t>倍时</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设两恒星原来的质量分别为</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，距离为</w:t>
      </w:r>
      <w:r>
        <w:rPr>
          <w:rFonts w:ascii="Times New Roman" w:eastAsia="宋体" w:hAnsi="Times New Roman"/>
          <w:i/>
          <w:lang w:eastAsia="zh-CN"/>
        </w:rPr>
        <w:t>L</w:t>
      </w:r>
      <w:r>
        <w:rPr>
          <w:rFonts w:ascii="Times New Roman" w:eastAsia="宋体" w:hAnsi="Times New Roman"/>
          <w:lang w:eastAsia="zh-CN"/>
        </w:rPr>
        <w:t>，双星靠彼此的万有引力提供向心力，则有</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i/>
          <w:lang w:eastAsia="zh-CN"/>
        </w:rPr>
        <w:t>r</w:t>
      </w:r>
      <w:r>
        <w:rPr>
          <w:rFonts w:ascii="Times New Roman" w:eastAsia="宋体" w:hAnsi="Times New Roman"/>
          <w:vertAlign w:val="subscript"/>
          <w:lang w:eastAsia="zh-CN"/>
        </w:rPr>
        <w:t>1</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i/>
          <w:lang w:eastAsia="zh-CN"/>
        </w:rPr>
        <w:t>r</w:t>
      </w:r>
      <w:r>
        <w:rPr>
          <w:rFonts w:ascii="Times New Roman" w:eastAsia="宋体" w:hAnsi="Times New Roman"/>
          <w:vertAlign w:val="subscript"/>
          <w:lang w:eastAsia="zh-CN"/>
        </w:rPr>
        <w:t>2</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并且</w:t>
      </w:r>
      <w:r>
        <w:rPr>
          <w:rFonts w:ascii="Times New Roman" w:eastAsia="宋体" w:hAnsi="Times New Roman"/>
          <w:i/>
          <w:lang w:eastAsia="zh-CN"/>
        </w:rPr>
        <w:t>r</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L</w:t>
      </w:r>
      <w:r>
        <w:rPr>
          <w:rFonts w:ascii="Times New Roman" w:eastAsia="宋体" w:hAnsi="Times New Roman"/>
          <w:lang w:eastAsia="zh-CN"/>
        </w:rPr>
        <w:t>解得</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rPr>
        <w:t>π</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,G</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当两星总质量变为原来的</w:t>
      </w:r>
      <w:r>
        <w:rPr>
          <w:rFonts w:ascii="Times New Roman" w:eastAsia="宋体" w:hAnsi="Times New Roman"/>
          <w:i/>
          <w:lang w:eastAsia="zh-CN"/>
        </w:rPr>
        <w:t>k</w:t>
      </w:r>
      <w:r>
        <w:rPr>
          <w:rFonts w:ascii="Times New Roman" w:eastAsia="宋体" w:hAnsi="Times New Roman"/>
          <w:lang w:eastAsia="zh-CN"/>
        </w:rPr>
        <w:t>倍，两星之间距离变为原来的</w:t>
      </w:r>
      <w:r>
        <w:rPr>
          <w:rFonts w:ascii="Times New Roman" w:eastAsia="宋体" w:hAnsi="Times New Roman"/>
          <w:i/>
          <w:lang w:eastAsia="zh-CN"/>
        </w:rPr>
        <w:t>n</w:t>
      </w:r>
      <w:r>
        <w:rPr>
          <w:rFonts w:ascii="Times New Roman" w:eastAsia="宋体" w:hAnsi="Times New Roman"/>
          <w:lang w:eastAsia="zh-CN"/>
        </w:rPr>
        <w:t>倍时</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rPr>
        <w:t>π</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n</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,Gk</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n</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,k</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T</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设两恒星原来的质量分别为</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，距离为</w:t>
      </w:r>
      <w:r>
        <w:rPr>
          <w:rFonts w:ascii="Times New Roman" w:eastAsia="宋体" w:hAnsi="Times New Roman"/>
          <w:i/>
          <w:lang w:eastAsia="zh-CN"/>
        </w:rPr>
        <w:t>L</w:t>
      </w:r>
      <w:r>
        <w:rPr>
          <w:rFonts w:ascii="Times New Roman" w:eastAsia="宋体" w:hAnsi="Times New Roman"/>
          <w:lang w:eastAsia="zh-CN"/>
        </w:rPr>
        <w:t>，双星靠彼此的万有引力提供向心力，则有</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i/>
          <w:lang w:eastAsia="zh-CN"/>
        </w:rPr>
        <w:t>r</w:t>
      </w:r>
      <w:r>
        <w:rPr>
          <w:rFonts w:ascii="Times New Roman" w:eastAsia="宋体" w:hAnsi="Times New Roman"/>
          <w:vertAlign w:val="subscript"/>
          <w:lang w:eastAsia="zh-CN"/>
        </w:rPr>
        <w:t>1</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i/>
          <w:lang w:eastAsia="zh-CN"/>
        </w:rPr>
        <w:t>r</w:t>
      </w:r>
      <w:r>
        <w:rPr>
          <w:rFonts w:ascii="Times New Roman" w:eastAsia="宋体" w:hAnsi="Times New Roman"/>
          <w:vertAlign w:val="subscript"/>
          <w:lang w:eastAsia="zh-CN"/>
        </w:rPr>
        <w:t>2</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并且</w:t>
      </w:r>
      <w:r>
        <w:rPr>
          <w:rFonts w:ascii="Times New Roman" w:eastAsia="宋体" w:hAnsi="Times New Roman"/>
          <w:i/>
          <w:lang w:eastAsia="zh-CN"/>
        </w:rPr>
        <w:t>r</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L</w:t>
      </w:r>
      <w:r>
        <w:rPr>
          <w:rFonts w:ascii="Times New Roman" w:eastAsia="宋体" w:hAnsi="Times New Roman"/>
          <w:lang w:eastAsia="zh-CN"/>
        </w:rPr>
        <w:t>解得</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rPr>
        <w:t>π</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,G</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当两星总质量变为原来的</w:t>
      </w:r>
      <w:r>
        <w:rPr>
          <w:rFonts w:ascii="Times New Roman" w:eastAsia="宋体" w:hAnsi="Times New Roman"/>
          <w:i/>
          <w:lang w:eastAsia="zh-CN"/>
        </w:rPr>
        <w:t>k</w:t>
      </w:r>
      <w:r>
        <w:rPr>
          <w:rFonts w:ascii="Times New Roman" w:eastAsia="宋体" w:hAnsi="Times New Roman"/>
          <w:lang w:eastAsia="zh-CN"/>
        </w:rPr>
        <w:t>倍，两星之间距离变为原来的</w:t>
      </w:r>
      <w:r>
        <w:rPr>
          <w:rFonts w:ascii="Times New Roman" w:eastAsia="宋体" w:hAnsi="Times New Roman"/>
          <w:i/>
          <w:lang w:eastAsia="zh-CN"/>
        </w:rPr>
        <w:t>n</w:t>
      </w:r>
      <w:r>
        <w:rPr>
          <w:rFonts w:ascii="Times New Roman" w:eastAsia="宋体" w:hAnsi="Times New Roman"/>
          <w:lang w:eastAsia="zh-CN"/>
        </w:rPr>
        <w:t>倍时</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rPr>
        <w:t>π</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n</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,Gk</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n</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,k</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T</w:t>
      </w:r>
      <w:r>
        <w:rPr>
          <w:rFonts w:ascii="Times New Roman" w:eastAsia="宋体" w:hAnsi="Times New Roman"/>
          <w:lang w:eastAsia="zh-CN"/>
        </w:rPr>
        <w:t>故选</w:t>
      </w: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w:t>
      </w:r>
    </w:p>
    <w:p w14:paraId="510D7DF2" w14:textId="77777777" w:rsidR="00D441D9" w:rsidRDefault="00000000">
      <w:pPr>
        <w:spacing w:after="0"/>
      </w:pPr>
      <w:r>
        <w:rPr>
          <w:lang w:eastAsia="zh-CN"/>
        </w:rPr>
        <w:t>20</w:t>
      </w:r>
      <w:r>
        <w:rPr>
          <w:lang w:eastAsia="zh-CN"/>
        </w:rPr>
        <w:t>、答案：</w:t>
      </w:r>
      <w:r>
        <w:rPr>
          <w:rFonts w:ascii="Times New Roman" w:eastAsia="宋体" w:hAnsi="Times New Roman"/>
          <w:lang w:eastAsia="zh-CN"/>
        </w:rPr>
        <w:t>BC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根据万有引力定律，任意两个星球之间的万有引力为</w:t>
      </w:r>
      <w:r>
        <w:rPr>
          <w:rFonts w:ascii="Times New Roman" w:eastAsia="宋体" w:hAnsi="Times New Roman"/>
          <w:i/>
          <w:lang w:eastAsia="zh-CN"/>
        </w:rPr>
        <w:t>F</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，方向沿着它们的连线，其中一个星球受到另外两个星球的万有引力的合力为</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F</w:t>
      </w:r>
      <w:r>
        <w:rPr>
          <w:rFonts w:ascii="Times New Roman" w:eastAsia="宋体" w:hAnsi="Times New Roman"/>
          <w:vertAlign w:val="subscript"/>
          <w:lang w:eastAsia="zh-CN"/>
        </w:rPr>
        <w:t>1</w:t>
      </w:r>
      <w:r>
        <w:rPr>
          <w:rFonts w:ascii="Times New Roman" w:eastAsia="宋体" w:hAnsi="Times New Roman"/>
          <w:lang w:eastAsia="zh-CN"/>
        </w:rPr>
        <w:t>cos 30°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\r(3)</w:instrText>
      </w:r>
      <w:r>
        <w:rPr>
          <w:rFonts w:ascii="Times New Roman" w:eastAsia="宋体" w:hAnsi="Times New Roman"/>
        </w:rPr>
        <w:fldChar w:fldCharType="end"/>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，方向指向圆心</w:t>
      </w:r>
      <w:r>
        <w:rPr>
          <w:rFonts w:ascii="Times New Roman" w:eastAsia="宋体" w:hAnsi="Times New Roman"/>
          <w:i/>
          <w:lang w:eastAsia="zh-CN"/>
        </w:rPr>
        <w:t>O</w:t>
      </w:r>
      <w:r>
        <w:rPr>
          <w:rFonts w:ascii="Times New Roman" w:eastAsia="宋体" w:hAnsi="Times New Roman"/>
          <w:lang w:eastAsia="zh-CN"/>
        </w:rPr>
        <w:t>，选项</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lang w:eastAsia="zh-CN"/>
        </w:rPr>
        <w:t>C</w:t>
      </w:r>
      <w:r>
        <w:rPr>
          <w:rFonts w:ascii="Times New Roman" w:eastAsia="宋体" w:hAnsi="Times New Roman"/>
          <w:lang w:eastAsia="zh-CN"/>
        </w:rPr>
        <w:t>正确；由</w:t>
      </w:r>
      <w:r>
        <w:rPr>
          <w:rFonts w:ascii="Times New Roman" w:eastAsia="宋体" w:hAnsi="Times New Roman"/>
          <w:i/>
          <w:lang w:eastAsia="zh-CN"/>
        </w:rPr>
        <w:t>r</w:t>
      </w:r>
      <w:r>
        <w:rPr>
          <w:rFonts w:ascii="Times New Roman" w:eastAsia="宋体" w:hAnsi="Times New Roman"/>
          <w:lang w:eastAsia="zh-CN"/>
        </w:rPr>
        <w:t>cos 30°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L,</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，解得它们运行的轨道半径</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\f(\r(3)</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rPr>
        <w:fldChar w:fldCharType="end"/>
      </w:r>
      <w:r>
        <w:rPr>
          <w:rFonts w:ascii="Times New Roman" w:eastAsia="宋体" w:hAnsi="Times New Roman"/>
          <w:i/>
          <w:lang w:eastAsia="zh-CN"/>
        </w:rPr>
        <w:t>L</w:t>
      </w:r>
      <w:r>
        <w:rPr>
          <w:rFonts w:ascii="Times New Roman" w:eastAsia="宋体" w:hAnsi="Times New Roman"/>
          <w:lang w:eastAsia="zh-CN"/>
        </w:rPr>
        <w:t>，选项</w:t>
      </w:r>
      <w:r>
        <w:rPr>
          <w:rFonts w:ascii="Times New Roman" w:eastAsia="宋体" w:hAnsi="Times New Roman"/>
          <w:lang w:eastAsia="zh-CN"/>
        </w:rPr>
        <w:t>A</w:t>
      </w:r>
      <w:r>
        <w:rPr>
          <w:rFonts w:ascii="Times New Roman" w:eastAsia="宋体" w:hAnsi="Times New Roman"/>
          <w:lang w:eastAsia="zh-CN"/>
        </w:rPr>
        <w:t>错误；由</w:t>
      </w:r>
      <w:r>
        <w:rPr>
          <w:rFonts w:ascii="Times New Roman" w:eastAsia="宋体" w:hAnsi="Times New Roman"/>
        </w:rPr>
        <w:fldChar w:fldCharType="begin"/>
      </w:r>
      <w:r>
        <w:rPr>
          <w:rFonts w:ascii="Times New Roman" w:eastAsia="宋体" w:hAnsi="Times New Roman"/>
          <w:lang w:eastAsia="zh-CN"/>
        </w:rPr>
        <w:instrText>eq \r(3)</w:instrText>
      </w:r>
      <w:r>
        <w:rPr>
          <w:rFonts w:ascii="Times New Roman" w:eastAsia="宋体" w:hAnsi="Times New Roman"/>
        </w:rPr>
        <w:fldChar w:fldCharType="end"/>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，可得</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GM,L</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，选项</w:t>
      </w:r>
      <w:r>
        <w:rPr>
          <w:rFonts w:ascii="Times New Roman" w:eastAsia="宋体" w:hAnsi="Times New Roman"/>
          <w:lang w:eastAsia="zh-CN"/>
        </w:rPr>
        <w:t>B</w:t>
      </w:r>
      <w:r>
        <w:rPr>
          <w:rFonts w:ascii="Times New Roman" w:eastAsia="宋体" w:hAnsi="Times New Roman"/>
          <w:lang w:eastAsia="zh-CN"/>
        </w:rPr>
        <w:t>正确。</w:t>
      </w:r>
      <w:r>
        <w:rPr>
          <w:rFonts w:ascii="Times New Roman" w:eastAsia="宋体" w:hAnsi="Times New Roman"/>
        </w:rPr>
        <w:t>]</w:t>
      </w:r>
    </w:p>
    <w:sectPr w:rsidR="00D441D9" w:rsidSect="0023614E">
      <w:footerReference w:type="default" r:id="rId22"/>
      <w:pgSz w:w="12240" w:h="15840"/>
      <w:pgMar w:top="567" w:right="720" w:bottom="567"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5444D" w14:textId="77777777" w:rsidR="0023614E" w:rsidRDefault="0023614E">
      <w:pPr>
        <w:spacing w:after="0" w:line="240" w:lineRule="auto"/>
      </w:pPr>
      <w:r>
        <w:separator/>
      </w:r>
    </w:p>
  </w:endnote>
  <w:endnote w:type="continuationSeparator" w:id="0">
    <w:p w14:paraId="15382033" w14:textId="77777777" w:rsidR="0023614E" w:rsidRDefault="00236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7A6BA" w14:textId="77777777" w:rsidR="00D441D9" w:rsidRDefault="00000000">
    <w:pPr>
      <w:pStyle w:val="a7"/>
      <w:jc w:val="center"/>
    </w:pPr>
    <w:r>
      <w:rPr>
        <w:rFonts w:ascii="Times New Roman" w:hAnsi="Times New Roman"/>
        <w:b/>
        <w:sz w:val="20"/>
      </w:rPr>
      <w:fldChar w:fldCharType="begin"/>
    </w:r>
    <w:r>
      <w:rPr>
        <w:rFonts w:ascii="Times New Roman" w:hAnsi="Times New Roman"/>
        <w:b/>
        <w:sz w:val="20"/>
      </w:rPr>
      <w:instrText>Page</w:instrText>
    </w:r>
    <w:r>
      <w:rPr>
        <w:rFonts w:ascii="Times New Roman" w:hAnsi="Times New Roman"/>
        <w:b/>
        <w:sz w:val="20"/>
      </w:rPr>
      <w:fldChar w:fldCharType="separate"/>
    </w:r>
    <w:r>
      <w:rPr>
        <w:rFonts w:ascii="Times New Roman" w:hAnsi="Times New Roman"/>
        <w:b/>
        <w:sz w:val="20"/>
      </w:rPr>
      <w:t>Seq</w:t>
    </w:r>
    <w:r>
      <w:rPr>
        <w:rFonts w:ascii="Times New Roman" w:hAnsi="Times New Roman"/>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3EED0" w14:textId="77777777" w:rsidR="0023614E" w:rsidRDefault="0023614E">
      <w:pPr>
        <w:spacing w:after="0" w:line="240" w:lineRule="auto"/>
      </w:pPr>
      <w:r>
        <w:separator/>
      </w:r>
    </w:p>
  </w:footnote>
  <w:footnote w:type="continuationSeparator" w:id="0">
    <w:p w14:paraId="3BEE1565" w14:textId="77777777" w:rsidR="0023614E" w:rsidRDefault="00236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23879907">
    <w:abstractNumId w:val="8"/>
  </w:num>
  <w:num w:numId="2" w16cid:durableId="796290356">
    <w:abstractNumId w:val="6"/>
  </w:num>
  <w:num w:numId="3" w16cid:durableId="1608273931">
    <w:abstractNumId w:val="5"/>
  </w:num>
  <w:num w:numId="4" w16cid:durableId="1077941104">
    <w:abstractNumId w:val="4"/>
  </w:num>
  <w:num w:numId="5" w16cid:durableId="1256551203">
    <w:abstractNumId w:val="7"/>
  </w:num>
  <w:num w:numId="6" w16cid:durableId="332419420">
    <w:abstractNumId w:val="3"/>
  </w:num>
  <w:num w:numId="7" w16cid:durableId="2118256655">
    <w:abstractNumId w:val="2"/>
  </w:num>
  <w:num w:numId="8" w16cid:durableId="1608461014">
    <w:abstractNumId w:val="1"/>
  </w:num>
  <w:num w:numId="9" w16cid:durableId="1223054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3A44"/>
    <w:rsid w:val="0023614E"/>
    <w:rsid w:val="0029639D"/>
    <w:rsid w:val="00326F90"/>
    <w:rsid w:val="00AA1D8D"/>
    <w:rsid w:val="00B47730"/>
    <w:rsid w:val="00CB0664"/>
    <w:rsid w:val="00D441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62450A"/>
  <w14:defaultImageDpi w14:val="300"/>
  <w15:docId w15:val="{E2EA36F8-8068-4926-BD27-5F2F17108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anning zhao</cp:lastModifiedBy>
  <cp:revision>2</cp:revision>
  <dcterms:created xsi:type="dcterms:W3CDTF">2013-12-23T23:15:00Z</dcterms:created>
  <dcterms:modified xsi:type="dcterms:W3CDTF">2024-03-30T07:55:00Z</dcterms:modified>
  <cp:category/>
</cp:coreProperties>
</file>