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9616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9616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pStyle w:val="Heading3"/>
        <w:spacing w:line="240" w:lineRule="auto" w:before="0" w:after="0"/>
      </w:pPr>
      <w:r>
        <w:t>2、题库编号：2023128Z15K11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00328" cy="81686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0328" cy="816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2、答案：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/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r>
        <w:drawing>
          <wp:inline xmlns:a="http://schemas.openxmlformats.org/drawingml/2006/main" xmlns:pic="http://schemas.openxmlformats.org/drawingml/2006/picture">
            <wp:extent cx="1319784" cy="13624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9784" cy="1362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</w:p>
    <w:p>
      <w:pPr/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</w:p>
    <w:p>
      <w:pPr/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53°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53°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footerReference w:type="default" r:id="rId12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