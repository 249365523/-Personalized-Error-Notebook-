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10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616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61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pStyle w:val="Heading3"/>
        <w:spacing w:line="240" w:lineRule="auto" w:before="0" w:after="0"/>
      </w:pPr>
      <w:r>
        <w:t>2、题库编号：2023128Z15K3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5276" cy="7757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5276" cy="775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3、题库编号：2023128Z15K6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3084" cy="6461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3084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4、题库编号：2023128Z15K10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腿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腿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杠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9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5、题库编号：2023128Z15K11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0328" cy="81686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0328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6、题库编号：2023128Z15K1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6164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61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pStyle w:val="Heading3"/>
        <w:spacing w:line="240" w:lineRule="auto" w:before="0" w:after="0"/>
      </w:pPr>
      <w:r>
        <w:t>7、题库编号：2023128Z14K1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5K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5K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5K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14</w:instrText>
      </w:r>
      <w:r>
        <w:rPr>
          <w:rFonts w:ascii="Times New Roman" w:hAnsi="Times New Roman" w:eastAsia="宋体"/>
          <w:b w:val="0"/>
          <w:i/>
        </w:rPr>
        <w:instrText xml:space="preserve">gL,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14</w:instrText>
      </w:r>
      <w:r>
        <w:rPr>
          <w:rFonts w:ascii="Times New Roman" w:hAnsi="Times New Roman" w:eastAsia="宋体"/>
          <w:b w:val="0"/>
          <w:i/>
        </w:rPr>
        <w:instrText xml:space="preserve">gL,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14</w:instrText>
      </w:r>
      <w:r>
        <w:rPr>
          <w:rFonts w:ascii="Times New Roman" w:hAnsi="Times New Roman" w:eastAsia="宋体"/>
          <w:b w:val="0"/>
          <w:i/>
        </w:rPr>
        <w:instrText xml:space="preserve">gL,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/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</w:p>
    <w:p>
      <w:pPr/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56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/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r>
        <w:t>5、答案：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/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r>
        <w:drawing>
          <wp:inline xmlns:a="http://schemas.openxmlformats.org/drawingml/2006/main" xmlns:pic="http://schemas.openxmlformats.org/drawingml/2006/picture">
            <wp:extent cx="1319784" cy="136245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1362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</w:p>
    <w:p>
      <w:pPr/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</w:p>
    <w:p>
      <w:pPr/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r>
        <w:t>6、答案：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5K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4K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2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