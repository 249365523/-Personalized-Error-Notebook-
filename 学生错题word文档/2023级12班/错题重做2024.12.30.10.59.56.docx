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pStyle w:val="Heading3"/>
        <w:spacing w:line="240" w:lineRule="auto" w:before="0" w:after="0"/>
      </w:pPr>
      <w:r>
        <w:t>2、题库编号：20232211K11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3、题库编号：20232212K3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pStyle w:val="Heading3"/>
        <w:spacing w:line="240" w:lineRule="auto" w:before="0" w:after="0"/>
      </w:pPr>
      <w:r>
        <w:t>4、题库编号：20232214K4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5、题库编号：2023221Z1K1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4244" cy="11231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7856" cy="12466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246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