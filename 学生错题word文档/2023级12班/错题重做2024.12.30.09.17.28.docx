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media/image3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的“题不二错”2024年12月30日</w:t>
      </w:r>
    </w:p>
    <w:p>
      <w:pPr>
        <w:pStyle w:val="Heading3"/>
        <w:spacing w:line="240" w:lineRule="auto" w:before="0" w:after="0"/>
      </w:pPr>
      <w:r>
        <w:t>1、题库编号：2023221Z1K2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肇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77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77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65000" cy="9017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221Z1K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2、题库编号：20232211K5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5262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52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65000" cy="9017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2211K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r>
              <w:rPr>
                <w:rFonts w:ascii="Times New Roman" w:eastAsia="宋体"/>
              </w:rPr>
              <m:t>IL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A</w:t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