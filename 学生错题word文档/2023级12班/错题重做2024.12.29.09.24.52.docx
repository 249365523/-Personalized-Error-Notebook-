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pStyle w:val="Heading3"/>
        <w:spacing w:line="240" w:lineRule="auto" w:before="0" w:after="0"/>
      </w:pPr>
      <w:r>
        <w:t>2、题库编号：20232212K7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6979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pStyle w:val="Heading3"/>
        <w:spacing w:line="240" w:lineRule="auto" w:before="0" w:after="0"/>
      </w:pPr>
      <w:r>
        <w:t>3、题库编号：20232212K8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揭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5360" cy="6949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］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p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