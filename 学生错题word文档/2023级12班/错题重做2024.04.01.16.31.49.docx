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的“题不二错”2024年04月01日</w:t>
      </w:r>
    </w:p>
    <w:p>
      <w:pPr>
        <w:pStyle w:val="Heading3"/>
        <w:spacing w:line="240" w:lineRule="auto" w:before="0" w:after="0"/>
      </w:pPr>
      <w:r>
        <w:t>1、题库编号：2023128Z14K1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39596" cy="5943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9596" cy="594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</w:p>
    <w:p>
      <w:pPr>
        <w:pStyle w:val="Heading3"/>
        <w:spacing w:line="240" w:lineRule="auto" w:before="0" w:after="0"/>
      </w:pPr>
      <w:r>
        <w:t>2、题库编号：2023128Z14K2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搭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14727" cy="61874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4727" cy="6187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h,μ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