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pPr>
        <w:pStyle w:val="Heading3"/>
        <w:spacing w:line="240" w:lineRule="auto" w:before="0" w:after="0"/>
      </w:pPr>
      <w:r>
        <w:t>2、题库编号：202312812KK7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抓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秋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4692" cy="868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4692" cy="868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先减小后增大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一直减小</w:t>
      </w:r>
    </w:p>
    <w:p>
      <w:pPr>
        <w:pStyle w:val="Heading3"/>
        <w:spacing w:line="240" w:lineRule="auto" w:before="0" w:after="0"/>
      </w:pPr>
      <w:r>
        <w:t>3、题库编号：202312812KK8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监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366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36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