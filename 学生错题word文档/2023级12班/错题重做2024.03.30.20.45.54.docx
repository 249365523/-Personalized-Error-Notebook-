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1、题库编号：2023128Z13K2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60832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60832" cy="7101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68732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68732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3、题库编号：2023128Z13K12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捏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01396" cy="10805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01396" cy="108051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4、题库编号：2023128Z13K9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86563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865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86563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865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