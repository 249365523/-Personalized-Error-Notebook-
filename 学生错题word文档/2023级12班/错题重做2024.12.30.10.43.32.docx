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pStyle w:val="Heading3"/>
        <w:spacing w:line="240" w:lineRule="auto" w:before="0" w:after="0"/>
      </w:pPr>
      <w:r>
        <w:t>2、题库编号：20232211K11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丹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2329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232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添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添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