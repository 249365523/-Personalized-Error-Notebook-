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252E7" w14:textId="77777777" w:rsidR="00E51E95" w:rsidRDefault="00000000">
      <w:pPr>
        <w:pStyle w:val="31"/>
        <w:rPr>
          <w:lang w:eastAsia="zh-CN"/>
        </w:rPr>
      </w:pPr>
      <w:r>
        <w:rPr>
          <w:lang w:eastAsia="zh-CN"/>
        </w:rPr>
        <w:t>赵安宁</w:t>
      </w:r>
      <w:r>
        <w:rPr>
          <w:lang w:eastAsia="zh-CN"/>
        </w:rPr>
        <w:t xml:space="preserve"> </w:t>
      </w:r>
      <w:r>
        <w:rPr>
          <w:lang w:eastAsia="zh-CN"/>
        </w:rPr>
        <w:t>的</w:t>
      </w:r>
      <w:r>
        <w:rPr>
          <w:lang w:eastAsia="zh-CN"/>
        </w:rPr>
        <w:t>“</w:t>
      </w:r>
      <w:r>
        <w:rPr>
          <w:lang w:eastAsia="zh-CN"/>
        </w:rPr>
        <w:t>题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二错</w:t>
      </w:r>
      <w:r>
        <w:rPr>
          <w:lang w:eastAsia="zh-CN"/>
        </w:rPr>
        <w:t>”2024</w:t>
      </w:r>
      <w:r>
        <w:rPr>
          <w:lang w:eastAsia="zh-CN"/>
        </w:rPr>
        <w:t>年</w:t>
      </w:r>
      <w:r>
        <w:rPr>
          <w:lang w:eastAsia="zh-CN"/>
        </w:rPr>
        <w:t>03</w:t>
      </w:r>
      <w:r>
        <w:rPr>
          <w:lang w:eastAsia="zh-CN"/>
        </w:rPr>
        <w:t>月</w:t>
      </w:r>
      <w:r>
        <w:rPr>
          <w:lang w:eastAsia="zh-CN"/>
        </w:rPr>
        <w:t>30</w:t>
      </w:r>
      <w:r>
        <w:rPr>
          <w:lang w:eastAsia="zh-CN"/>
        </w:rPr>
        <w:t>日</w:t>
      </w:r>
    </w:p>
    <w:p w14:paraId="3AA33851" w14:textId="77777777" w:rsidR="00E51E95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、题库编号：</w:t>
      </w:r>
      <w:r>
        <w:rPr>
          <w:lang w:eastAsia="zh-CN"/>
        </w:rPr>
        <w:t>2023128Z13K2</w:t>
      </w:r>
    </w:p>
    <w:p w14:paraId="22B45172" w14:textId="77777777" w:rsidR="00E51E9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(2023·</w:t>
      </w:r>
      <w:r>
        <w:rPr>
          <w:rFonts w:ascii="Times New Roman" w:eastAsia="宋体" w:hAnsi="Times New Roman"/>
          <w:lang w:eastAsia="zh-CN"/>
        </w:rPr>
        <w:t>天津河西期末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如图所示，</w:t>
      </w:r>
      <w:proofErr w:type="gramStart"/>
      <w:r>
        <w:rPr>
          <w:rFonts w:ascii="Times New Roman" w:eastAsia="宋体" w:hAnsi="Times New Roman"/>
          <w:lang w:eastAsia="zh-CN"/>
        </w:rPr>
        <w:t>一</w:t>
      </w:r>
      <w:proofErr w:type="gramEnd"/>
      <w:r>
        <w:rPr>
          <w:rFonts w:ascii="Times New Roman" w:eastAsia="宋体" w:hAnsi="Times New Roman"/>
          <w:lang w:eastAsia="zh-CN"/>
        </w:rPr>
        <w:t>质量为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的小球，用长为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的轻绳悬挂于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点，小球在水平力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lang w:eastAsia="zh-CN"/>
        </w:rPr>
        <w:t>作用下，从最低点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点缓慢地移到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点。此时轻绳与竖直方向夹角为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  <w:lang w:eastAsia="zh-CN"/>
        </w:rPr>
        <w:t>，重力加速度为</w:t>
      </w:r>
      <w:r>
        <w:rPr>
          <w:rFonts w:ascii="Times New Roman" w:eastAsia="宋体" w:hAnsi="Times New Roman"/>
          <w:i/>
          <w:lang w:eastAsia="zh-CN"/>
        </w:rPr>
        <w:t>g</w:t>
      </w:r>
      <w:r>
        <w:rPr>
          <w:rFonts w:ascii="Times New Roman" w:eastAsia="宋体" w:hAnsi="Times New Roman"/>
          <w:lang w:eastAsia="zh-CN"/>
        </w:rPr>
        <w:t>，则拉力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lang w:eastAsia="zh-CN"/>
        </w:rPr>
        <w:t>所做的功为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 xml:space="preserve">　　</w:t>
      </w:r>
      <w:r>
        <w:rPr>
          <w:rFonts w:ascii="Times New Roman" w:eastAsia="宋体" w:hAnsi="Times New Roman"/>
          <w:lang w:eastAsia="zh-CN"/>
        </w:rPr>
        <w:t>)</w:t>
      </w:r>
    </w:p>
    <w:p w14:paraId="7AA549F8" w14:textId="77777777" w:rsidR="00E51E95" w:rsidRDefault="00E51E95">
      <w:pPr>
        <w:spacing w:after="0"/>
        <w:rPr>
          <w:lang w:eastAsia="zh-CN"/>
        </w:rPr>
      </w:pPr>
    </w:p>
    <w:p w14:paraId="32139AD8" w14:textId="5884CD6C" w:rsidR="00E51E95" w:rsidRDefault="00000000">
      <w:pPr>
        <w:spacing w:after="0"/>
      </w:pPr>
      <w:r>
        <w:rPr>
          <w:noProof/>
        </w:rPr>
        <w:drawing>
          <wp:inline distT="0" distB="0" distL="0" distR="0" wp14:anchorId="091A7C4D" wp14:editId="581F3D9C">
            <wp:extent cx="560832" cy="710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32" cy="71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5F8">
        <w:rPr>
          <w:noProof/>
        </w:rPr>
        <w:drawing>
          <wp:inline distT="0" distB="0" distL="0" distR="0" wp14:anchorId="79C97AE1" wp14:editId="417BF0FD">
            <wp:extent cx="961644" cy="687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644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0BBD" w14:textId="77777777" w:rsidR="00E51E95" w:rsidRDefault="00000000">
      <w:pPr>
        <w:spacing w:after="0"/>
      </w:pPr>
      <w:r>
        <w:rPr>
          <w:rFonts w:ascii="Times New Roman" w:eastAsia="宋体" w:hAnsi="Times New Roman"/>
        </w:rPr>
        <w:t>A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  <w:i/>
        </w:rPr>
        <w:t>mgL</w:t>
      </w:r>
      <w:r>
        <w:rPr>
          <w:rFonts w:ascii="Times New Roman" w:eastAsia="宋体" w:hAnsi="Times New Roman"/>
        </w:rPr>
        <w:t>(1</w:t>
      </w:r>
      <w:r>
        <w:rPr>
          <w:rFonts w:ascii="Times New Roman" w:eastAsia="宋体" w:hAnsi="Times New Roman"/>
        </w:rPr>
        <w:t>－</w:t>
      </w:r>
      <w:r>
        <w:rPr>
          <w:rFonts w:ascii="Times New Roman" w:eastAsia="宋体" w:hAnsi="Times New Roman"/>
        </w:rPr>
        <w:t xml:space="preserve">cos 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</w:rPr>
        <w:t>)B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  <w:i/>
        </w:rPr>
        <w:t>FL</w:t>
      </w:r>
      <w:r>
        <w:rPr>
          <w:rFonts w:ascii="Times New Roman" w:eastAsia="宋体" w:hAnsi="Times New Roman"/>
        </w:rPr>
        <w:t xml:space="preserve">cos 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</w:rPr>
        <w:t xml:space="preserve">  </w:t>
      </w:r>
      <w:r>
        <w:rPr>
          <w:rFonts w:ascii="Times New Roman" w:eastAsia="宋体" w:hAnsi="Times New Roman"/>
        </w:rPr>
        <w:tab/>
        <w:t>C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  <w:i/>
        </w:rPr>
        <w:t>FL</w:t>
      </w:r>
      <w:r>
        <w:rPr>
          <w:rFonts w:ascii="Times New Roman" w:eastAsia="宋体" w:hAnsi="Times New Roman"/>
        </w:rPr>
        <w:t xml:space="preserve">sin 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</w:rPr>
        <w:t>D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  <w:i/>
        </w:rPr>
        <w:t>mgL</w:t>
      </w:r>
      <w:r>
        <w:rPr>
          <w:rFonts w:ascii="Times New Roman" w:eastAsia="宋体" w:hAnsi="Times New Roman"/>
        </w:rPr>
        <w:t xml:space="preserve">cos 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</w:rPr>
        <w:t xml:space="preserve">  </w:t>
      </w:r>
      <w:r>
        <w:rPr>
          <w:rFonts w:ascii="Times New Roman" w:eastAsia="宋体" w:hAnsi="Times New Roman"/>
        </w:rPr>
        <w:tab/>
      </w:r>
    </w:p>
    <w:p w14:paraId="5C571F22" w14:textId="77777777" w:rsidR="00E51E95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、题库编号：</w:t>
      </w:r>
      <w:r>
        <w:rPr>
          <w:lang w:eastAsia="zh-CN"/>
        </w:rPr>
        <w:t>2023128Z13K5</w:t>
      </w:r>
    </w:p>
    <w:p w14:paraId="15525483" w14:textId="77777777" w:rsidR="00E51E95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如图所示，</w:t>
      </w:r>
      <w:proofErr w:type="gramStart"/>
      <w:r>
        <w:rPr>
          <w:rFonts w:ascii="Times New Roman" w:eastAsia="宋体" w:hAnsi="Times New Roman"/>
          <w:lang w:eastAsia="zh-CN"/>
        </w:rPr>
        <w:t>一</w:t>
      </w:r>
      <w:proofErr w:type="gramEnd"/>
      <w:r>
        <w:rPr>
          <w:rFonts w:ascii="Times New Roman" w:eastAsia="宋体" w:hAnsi="Times New Roman"/>
          <w:lang w:eastAsia="zh-CN"/>
        </w:rPr>
        <w:t>半径为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的半圆形轨道竖直固定放置，轨道两端等高；质量为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的小球自轨道端点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由静止开始滑下，滑到最低点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时，对轨道的压力大小为</w:t>
      </w:r>
      <w:r>
        <w:rPr>
          <w:rFonts w:ascii="Times New Roman" w:eastAsia="宋体" w:hAnsi="Times New Roman"/>
          <w:lang w:eastAsia="zh-CN"/>
        </w:rPr>
        <w:t>2</w:t>
      </w:r>
      <w:r>
        <w:rPr>
          <w:rFonts w:ascii="Times New Roman" w:eastAsia="宋体" w:hAnsi="Times New Roman"/>
          <w:i/>
          <w:lang w:eastAsia="zh-CN"/>
        </w:rPr>
        <w:t>mg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g</w:t>
      </w:r>
      <w:r>
        <w:rPr>
          <w:rFonts w:ascii="Times New Roman" w:eastAsia="宋体" w:hAnsi="Times New Roman"/>
          <w:lang w:eastAsia="zh-CN"/>
        </w:rPr>
        <w:t>为重力加速度的大小。小球自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点滑到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点的过程中，克服摩擦力所做的功为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 xml:space="preserve">　　</w:t>
      </w:r>
      <w:r>
        <w:rPr>
          <w:rFonts w:ascii="Times New Roman" w:eastAsia="宋体" w:hAnsi="Times New Roman"/>
          <w:lang w:eastAsia="zh-CN"/>
        </w:rPr>
        <w:t>)</w:t>
      </w:r>
    </w:p>
    <w:p w14:paraId="1280F46B" w14:textId="77777777" w:rsidR="00E51E95" w:rsidRDefault="00E51E95">
      <w:pPr>
        <w:spacing w:after="0"/>
        <w:rPr>
          <w:lang w:eastAsia="zh-CN"/>
        </w:rPr>
      </w:pPr>
    </w:p>
    <w:p w14:paraId="782D63A4" w14:textId="0738DE07" w:rsidR="00E51E95" w:rsidRDefault="00E51E95">
      <w:pPr>
        <w:spacing w:after="0"/>
        <w:rPr>
          <w:lang w:eastAsia="zh-CN"/>
        </w:rPr>
      </w:pPr>
    </w:p>
    <w:p w14:paraId="00548251" w14:textId="77777777" w:rsidR="00E51E95" w:rsidRDefault="00000000">
      <w:pPr>
        <w:spacing w:after="0"/>
        <w:rPr>
          <w:lang w:eastAsia="zh-CN"/>
        </w:rPr>
      </w:pPr>
      <w:proofErr w:type="spellStart"/>
      <w:r>
        <w:rPr>
          <w:rFonts w:ascii="Times New Roman" w:eastAsia="宋体" w:hAnsi="Times New Roman"/>
        </w:rPr>
        <w:t>A.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>eq \f(1</w:instrText>
      </w:r>
      <w:r>
        <w:rPr>
          <w:rFonts w:ascii="Times New Roman" w:eastAsia="宋体" w:hAnsi="Times New Roman"/>
          <w:i/>
        </w:rPr>
        <w:instrText>,</w:instrText>
      </w:r>
      <w:r>
        <w:rPr>
          <w:rFonts w:ascii="Times New Roman" w:eastAsia="宋体" w:hAnsi="Times New Roman"/>
        </w:rPr>
        <w:instrText>3)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</w:rPr>
        <w:t>mgR</w:t>
      </w:r>
      <w:r>
        <w:rPr>
          <w:rFonts w:ascii="Times New Roman" w:eastAsia="宋体" w:hAnsi="Times New Roman"/>
        </w:rPr>
        <w:t>B.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>eq \f(1</w:instrText>
      </w:r>
      <w:r>
        <w:rPr>
          <w:rFonts w:ascii="Times New Roman" w:eastAsia="宋体" w:hAnsi="Times New Roman"/>
          <w:i/>
        </w:rPr>
        <w:instrText>,</w:instrText>
      </w:r>
      <w:r>
        <w:rPr>
          <w:rFonts w:ascii="Times New Roman" w:eastAsia="宋体" w:hAnsi="Times New Roman"/>
        </w:rPr>
        <w:instrText>4)</w:instrText>
      </w:r>
      <w:r>
        <w:rPr>
          <w:rFonts w:ascii="Times New Roman" w:eastAsia="宋体" w:hAnsi="Times New Roman"/>
        </w:rPr>
        <w:fldChar w:fldCharType="end"/>
      </w:r>
      <w:proofErr w:type="gramStart"/>
      <w:r>
        <w:rPr>
          <w:rFonts w:ascii="Times New Roman" w:eastAsia="宋体" w:hAnsi="Times New Roman"/>
          <w:i/>
        </w:rPr>
        <w:t>mgR</w:t>
      </w:r>
      <w:proofErr w:type="spellEnd"/>
      <w:r>
        <w:rPr>
          <w:rFonts w:ascii="Times New Roman" w:eastAsia="宋体" w:hAnsi="Times New Roman"/>
        </w:rPr>
        <w:t xml:space="preserve">  </w:t>
      </w:r>
      <w:r>
        <w:rPr>
          <w:rFonts w:ascii="Times New Roman" w:eastAsia="宋体" w:hAnsi="Times New Roman"/>
        </w:rPr>
        <w:tab/>
      </w:r>
      <w:proofErr w:type="spellStart"/>
      <w:proofErr w:type="gramEnd"/>
      <w:r>
        <w:rPr>
          <w:rFonts w:ascii="Times New Roman" w:eastAsia="宋体" w:hAnsi="Times New Roman"/>
        </w:rPr>
        <w:t>C.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>eq \f(π</w:instrText>
      </w:r>
      <w:r>
        <w:rPr>
          <w:rFonts w:ascii="Times New Roman" w:eastAsia="宋体" w:hAnsi="Times New Roman"/>
          <w:i/>
        </w:rPr>
        <w:instrText>,</w:instrText>
      </w:r>
      <w:r>
        <w:rPr>
          <w:rFonts w:ascii="Times New Roman" w:eastAsia="宋体" w:hAnsi="Times New Roman"/>
        </w:rPr>
        <w:instrText>4)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</w:rPr>
        <w:t>mgR</w:t>
      </w:r>
      <w:r>
        <w:rPr>
          <w:rFonts w:ascii="Times New Roman" w:eastAsia="宋体" w:hAnsi="Times New Roman"/>
        </w:rPr>
        <w:t>D.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>eq \f(1</w:instrText>
      </w:r>
      <w:r>
        <w:rPr>
          <w:rFonts w:ascii="Times New Roman" w:eastAsia="宋体" w:hAnsi="Times New Roman"/>
          <w:i/>
        </w:rPr>
        <w:instrText>,</w:instrText>
      </w:r>
      <w:r>
        <w:rPr>
          <w:rFonts w:ascii="Times New Roman" w:eastAsia="宋体" w:hAnsi="Times New Roma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mgR</w:t>
      </w:r>
      <w:proofErr w:type="spellEnd"/>
      <w:r>
        <w:rPr>
          <w:rFonts w:ascii="Times New Roman" w:eastAsia="宋体" w:hAnsi="Times New Roman"/>
          <w:lang w:eastAsia="zh-CN"/>
        </w:rPr>
        <w:t xml:space="preserve">  </w:t>
      </w:r>
      <w:r>
        <w:rPr>
          <w:rFonts w:ascii="Times New Roman" w:eastAsia="宋体" w:hAnsi="Times New Roman"/>
          <w:lang w:eastAsia="zh-CN"/>
        </w:rPr>
        <w:tab/>
      </w:r>
    </w:p>
    <w:p w14:paraId="45181B17" w14:textId="77777777" w:rsidR="00E51E95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、题库编号：</w:t>
      </w:r>
      <w:r>
        <w:rPr>
          <w:lang w:eastAsia="zh-CN"/>
        </w:rPr>
        <w:t>2023128Z13K12</w:t>
      </w:r>
    </w:p>
    <w:p w14:paraId="48D42E01" w14:textId="77777777" w:rsidR="00E51E95" w:rsidRDefault="00000000">
      <w:pPr>
        <w:spacing w:after="0"/>
      </w:pPr>
      <w:r>
        <w:rPr>
          <w:rFonts w:ascii="Times New Roman" w:eastAsia="宋体" w:hAnsi="Times New Roman"/>
          <w:lang w:eastAsia="zh-CN"/>
        </w:rPr>
        <w:t>(2023·</w:t>
      </w:r>
      <w:r>
        <w:rPr>
          <w:rFonts w:ascii="Times New Roman" w:eastAsia="宋体" w:hAnsi="Times New Roman"/>
          <w:lang w:eastAsia="zh-CN"/>
        </w:rPr>
        <w:t>武昌实验中学高一期中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如图所示，在长为</w:t>
      </w:r>
      <w:r>
        <w:rPr>
          <w:rFonts w:ascii="Times New Roman" w:eastAsia="宋体" w:hAnsi="Times New Roman"/>
          <w:lang w:eastAsia="zh-CN"/>
        </w:rPr>
        <w:t>1 m</w:t>
      </w:r>
      <w:r>
        <w:rPr>
          <w:rFonts w:ascii="Times New Roman" w:eastAsia="宋体" w:hAnsi="Times New Roman"/>
          <w:lang w:eastAsia="zh-CN"/>
        </w:rPr>
        <w:t>的轻绳下端拴一个质量为</w:t>
      </w:r>
      <w:r>
        <w:rPr>
          <w:rFonts w:ascii="Times New Roman" w:eastAsia="宋体" w:hAnsi="Times New Roman"/>
          <w:lang w:eastAsia="zh-CN"/>
        </w:rPr>
        <w:t>0.6 kg</w:t>
      </w:r>
      <w:r>
        <w:rPr>
          <w:rFonts w:ascii="Times New Roman" w:eastAsia="宋体" w:hAnsi="Times New Roman"/>
          <w:lang w:eastAsia="zh-CN"/>
        </w:rPr>
        <w:t>的小球，捏住绳子的上端，使小球在水平面内做圆周运动，轻绳就沿圆锥面旋转，形成一个圆锥摆。开始时使绳子跟竖直方向的夹角为</w:t>
      </w:r>
      <w:r>
        <w:rPr>
          <w:rFonts w:ascii="Times New Roman" w:eastAsia="宋体" w:hAnsi="Times New Roman"/>
          <w:i/>
        </w:rPr>
        <w:t>α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37°</w:t>
      </w:r>
      <w:r>
        <w:rPr>
          <w:rFonts w:ascii="Times New Roman" w:eastAsia="宋体" w:hAnsi="Times New Roman"/>
          <w:lang w:eastAsia="zh-CN"/>
        </w:rPr>
        <w:t>，之后对小球做功，再次稳定后，使绳子跟竖直方向的夹角为</w:t>
      </w:r>
      <w:r>
        <w:rPr>
          <w:rFonts w:ascii="Times New Roman" w:eastAsia="宋体" w:hAnsi="Times New Roman"/>
          <w:i/>
        </w:rPr>
        <w:t>β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53°</w:t>
      </w:r>
      <w:r>
        <w:rPr>
          <w:rFonts w:ascii="Times New Roman" w:eastAsia="宋体" w:hAnsi="Times New Roman"/>
          <w:lang w:eastAsia="zh-CN"/>
        </w:rPr>
        <w:t>，保持悬点位置和轻绳长度不变。</w:t>
      </w:r>
      <w:r>
        <w:rPr>
          <w:rFonts w:ascii="Times New Roman" w:eastAsia="宋体" w:hAnsi="Times New Roman"/>
        </w:rPr>
        <w:t>已知</w:t>
      </w:r>
      <w:r>
        <w:rPr>
          <w:rFonts w:ascii="Times New Roman" w:eastAsia="宋体" w:hAnsi="Times New Roman"/>
        </w:rPr>
        <w:t>sin 37°</w:t>
      </w:r>
      <w:r>
        <w:rPr>
          <w:rFonts w:ascii="Times New Roman" w:eastAsia="宋体" w:hAnsi="Times New Roman"/>
        </w:rPr>
        <w:t>＝</w:t>
      </w:r>
      <w:r>
        <w:rPr>
          <w:rFonts w:ascii="Times New Roman" w:eastAsia="宋体" w:hAnsi="Times New Roman"/>
        </w:rPr>
        <w:t>0.6</w:t>
      </w:r>
      <w:r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/>
        </w:rPr>
        <w:t>cos 37°</w:t>
      </w:r>
      <w:r>
        <w:rPr>
          <w:rFonts w:ascii="Times New Roman" w:eastAsia="宋体" w:hAnsi="Times New Roman"/>
        </w:rPr>
        <w:t>＝</w:t>
      </w:r>
      <w:r>
        <w:rPr>
          <w:rFonts w:ascii="Times New Roman" w:eastAsia="宋体" w:hAnsi="Times New Roman"/>
        </w:rPr>
        <w:t>0.8</w:t>
      </w:r>
      <w:r>
        <w:rPr>
          <w:rFonts w:ascii="Times New Roman" w:eastAsia="宋体" w:hAnsi="Times New Roman"/>
        </w:rPr>
        <w:t>，忽略空气阻力，</w:t>
      </w:r>
      <w:r>
        <w:rPr>
          <w:rFonts w:ascii="Times New Roman" w:eastAsia="宋体" w:hAnsi="Times New Roman"/>
          <w:i/>
        </w:rPr>
        <w:t>g</w:t>
      </w:r>
      <w:r>
        <w:rPr>
          <w:rFonts w:ascii="Times New Roman" w:eastAsia="宋体" w:hAnsi="Times New Roman"/>
        </w:rPr>
        <w:t>取</w:t>
      </w:r>
      <w:r>
        <w:rPr>
          <w:rFonts w:ascii="Times New Roman" w:eastAsia="宋体" w:hAnsi="Times New Roman"/>
        </w:rPr>
        <w:t>10 m/s</w:t>
      </w:r>
      <w:r>
        <w:rPr>
          <w:rFonts w:ascii="Times New Roman" w:eastAsia="宋体" w:hAnsi="Times New Roman"/>
          <w:vertAlign w:val="superscript"/>
        </w:rPr>
        <w:t>2</w:t>
      </w:r>
      <w:r>
        <w:rPr>
          <w:rFonts w:ascii="Times New Roman" w:eastAsia="宋体" w:hAnsi="Times New Roman"/>
        </w:rPr>
        <w:t>，则绳子对小球做的功为</w:t>
      </w:r>
      <w:r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/>
        </w:rPr>
        <w:t xml:space="preserve">　　</w:t>
      </w:r>
      <w:r>
        <w:rPr>
          <w:rFonts w:ascii="Times New Roman" w:eastAsia="宋体" w:hAnsi="Times New Roman"/>
        </w:rPr>
        <w:t>)</w:t>
      </w:r>
    </w:p>
    <w:p w14:paraId="0EF5ACC4" w14:textId="77777777" w:rsidR="00E51E95" w:rsidRDefault="00E51E95">
      <w:pPr>
        <w:spacing w:after="0"/>
      </w:pPr>
    </w:p>
    <w:p w14:paraId="01F18ADD" w14:textId="77777777" w:rsidR="00E51E95" w:rsidRDefault="00000000">
      <w:pPr>
        <w:spacing w:after="0"/>
      </w:pPr>
      <w:r>
        <w:rPr>
          <w:noProof/>
        </w:rPr>
        <w:drawing>
          <wp:inline distT="0" distB="0" distL="0" distR="0" wp14:anchorId="64DB02CF" wp14:editId="41079E49">
            <wp:extent cx="501396" cy="10805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396" cy="108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E17B" w14:textId="77777777" w:rsidR="00E51E95" w:rsidRDefault="00000000">
      <w:pPr>
        <w:spacing w:after="0"/>
      </w:pPr>
      <w:r>
        <w:rPr>
          <w:rFonts w:ascii="Times New Roman" w:eastAsia="宋体" w:hAnsi="Times New Roman"/>
        </w:rPr>
        <w:t>A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</w:rPr>
        <w:t>4.25 J  B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</w:rPr>
        <w:t>3.05 J  C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</w:rPr>
        <w:t>1.85 J    D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</w:rPr>
        <w:t xml:space="preserve">1.25 J  </w:t>
      </w:r>
    </w:p>
    <w:p w14:paraId="149EF113" w14:textId="77777777" w:rsidR="00E51E95" w:rsidRDefault="00000000">
      <w:pPr>
        <w:spacing w:after="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小球在缓慢移动的过程中，水平力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lang w:eastAsia="zh-CN"/>
        </w:rPr>
        <w:t>是变力，不能通过功的公式求解功的大小，根据动</w:t>
      </w:r>
      <w:r>
        <w:rPr>
          <w:rFonts w:ascii="Times New Roman" w:eastAsia="宋体" w:hAnsi="Times New Roman"/>
          <w:lang w:eastAsia="zh-CN"/>
        </w:rPr>
        <w:t>能定理得</w:t>
      </w:r>
      <w:r>
        <w:rPr>
          <w:rFonts w:ascii="Times New Roman" w:eastAsia="宋体" w:hAnsi="Times New Roman"/>
          <w:i/>
          <w:lang w:eastAsia="zh-CN"/>
        </w:rPr>
        <w:t>W</w:t>
      </w:r>
      <w:r>
        <w:rPr>
          <w:rFonts w:ascii="Times New Roman" w:eastAsia="宋体" w:hAnsi="Times New Roman"/>
          <w:i/>
          <w:vertAlign w:val="subscript"/>
          <w:lang w:eastAsia="zh-CN"/>
        </w:rPr>
        <w:t>F</w:t>
      </w:r>
      <w:r>
        <w:rPr>
          <w:rFonts w:ascii="Times New Roman" w:eastAsia="宋体" w:hAnsi="Times New Roman"/>
          <w:lang w:eastAsia="zh-CN"/>
        </w:rPr>
        <w:t>－</w:t>
      </w:r>
      <w:proofErr w:type="spellStart"/>
      <w:r>
        <w:rPr>
          <w:rFonts w:ascii="Times New Roman" w:eastAsia="宋体" w:hAnsi="Times New Roman"/>
          <w:i/>
          <w:lang w:eastAsia="zh-CN"/>
        </w:rPr>
        <w:t>mgL</w:t>
      </w:r>
      <w:proofErr w:type="spellEnd"/>
      <w:r>
        <w:rPr>
          <w:rFonts w:ascii="Times New Roman" w:eastAsia="宋体" w:hAnsi="Times New Roman"/>
          <w:lang w:eastAsia="zh-CN"/>
        </w:rPr>
        <w:t>(1</w:t>
      </w:r>
      <w:r>
        <w:rPr>
          <w:rFonts w:ascii="Times New Roman" w:eastAsia="宋体" w:hAnsi="Times New Roman"/>
          <w:lang w:eastAsia="zh-CN"/>
        </w:rPr>
        <w:t>－</w:t>
      </w:r>
      <w:r>
        <w:rPr>
          <w:rFonts w:ascii="Times New Roman" w:eastAsia="宋体" w:hAnsi="Times New Roman"/>
          <w:lang w:eastAsia="zh-CN"/>
        </w:rPr>
        <w:t xml:space="preserve">cos 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，解得水平力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lang w:eastAsia="zh-CN"/>
        </w:rPr>
        <w:t>所做的功为</w:t>
      </w:r>
      <w:r>
        <w:rPr>
          <w:rFonts w:ascii="Times New Roman" w:eastAsia="宋体" w:hAnsi="Times New Roman"/>
          <w:i/>
          <w:lang w:eastAsia="zh-CN"/>
        </w:rPr>
        <w:t>W</w:t>
      </w:r>
      <w:r>
        <w:rPr>
          <w:rFonts w:ascii="Times New Roman" w:eastAsia="宋体" w:hAnsi="Times New Roman"/>
          <w:i/>
          <w:vertAlign w:val="subscript"/>
          <w:lang w:eastAsia="zh-CN"/>
        </w:rPr>
        <w:t>F</w:t>
      </w:r>
      <w:r>
        <w:rPr>
          <w:rFonts w:ascii="Times New Roman" w:eastAsia="宋体" w:hAnsi="Times New Roman"/>
          <w:lang w:eastAsia="zh-CN"/>
        </w:rPr>
        <w:t>＝</w:t>
      </w:r>
      <w:proofErr w:type="spellStart"/>
      <w:r>
        <w:rPr>
          <w:rFonts w:ascii="Times New Roman" w:eastAsia="宋体" w:hAnsi="Times New Roman"/>
          <w:i/>
          <w:lang w:eastAsia="zh-CN"/>
        </w:rPr>
        <w:t>mgL</w:t>
      </w:r>
      <w:proofErr w:type="spellEnd"/>
      <w:r>
        <w:rPr>
          <w:rFonts w:ascii="Times New Roman" w:eastAsia="宋体" w:hAnsi="Times New Roman"/>
          <w:lang w:eastAsia="zh-CN"/>
        </w:rPr>
        <w:t>(1</w:t>
      </w:r>
      <w:r>
        <w:rPr>
          <w:rFonts w:ascii="Times New Roman" w:eastAsia="宋体" w:hAnsi="Times New Roman"/>
          <w:lang w:eastAsia="zh-CN"/>
        </w:rPr>
        <w:t>－</w:t>
      </w:r>
      <w:r>
        <w:rPr>
          <w:rFonts w:ascii="Times New Roman" w:eastAsia="宋体" w:hAnsi="Times New Roman"/>
          <w:lang w:eastAsia="zh-CN"/>
        </w:rPr>
        <w:t xml:space="preserve">cos 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，故选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。</w:t>
      </w:r>
      <w:r>
        <w:rPr>
          <w:rFonts w:ascii="Times New Roman" w:eastAsia="宋体" w:hAnsi="Times New Roman"/>
          <w:lang w:eastAsia="zh-CN"/>
        </w:rPr>
        <w:t>]</w:t>
      </w:r>
    </w:p>
    <w:p w14:paraId="309311A9" w14:textId="77777777" w:rsidR="00E51E95" w:rsidRDefault="00000000">
      <w:pPr>
        <w:spacing w:after="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在最低点，根据牛顿第三定律可知，轨道对小球的支持力大小为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2</w:t>
      </w:r>
      <w:r>
        <w:rPr>
          <w:rFonts w:ascii="Times New Roman" w:eastAsia="宋体" w:hAnsi="Times New Roman"/>
          <w:i/>
          <w:lang w:eastAsia="zh-CN"/>
        </w:rPr>
        <w:t>mg</w:t>
      </w:r>
      <w:r>
        <w:rPr>
          <w:rFonts w:ascii="Times New Roman" w:eastAsia="宋体" w:hAnsi="Times New Roman"/>
          <w:lang w:eastAsia="zh-CN"/>
        </w:rPr>
        <w:t>，根据牛顿第二定律可得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lang w:eastAsia="zh-CN"/>
        </w:rPr>
        <w:t>－</w:t>
      </w:r>
      <w:r>
        <w:rPr>
          <w:rFonts w:ascii="Times New Roman" w:eastAsia="宋体" w:hAnsi="Times New Roman"/>
          <w:i/>
          <w:lang w:eastAsia="zh-CN"/>
        </w:rPr>
        <w:t>mg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v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,R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，从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点到最低点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的过程，由动能定理可得</w:t>
      </w:r>
      <w:proofErr w:type="spellStart"/>
      <w:r>
        <w:rPr>
          <w:rFonts w:ascii="Times New Roman" w:eastAsia="宋体" w:hAnsi="Times New Roman"/>
          <w:i/>
          <w:lang w:eastAsia="zh-CN"/>
        </w:rPr>
        <w:t>mgR</w:t>
      </w:r>
      <w:proofErr w:type="spellEnd"/>
      <w:r>
        <w:rPr>
          <w:rFonts w:ascii="Times New Roman" w:eastAsia="宋体" w:hAnsi="Times New Roman"/>
          <w:lang w:eastAsia="zh-CN"/>
        </w:rPr>
        <w:t>－</w:t>
      </w:r>
      <w:r>
        <w:rPr>
          <w:rFonts w:ascii="Times New Roman" w:eastAsia="宋体" w:hAnsi="Times New Roman"/>
          <w:i/>
          <w:lang w:eastAsia="zh-CN"/>
        </w:rPr>
        <w:t>W</w:t>
      </w:r>
      <w:r>
        <w:rPr>
          <w:rFonts w:ascii="Times New Roman" w:eastAsia="宋体" w:hAnsi="Times New Roman"/>
          <w:vertAlign w:val="subscript"/>
          <w:lang w:eastAsia="zh-CN"/>
        </w:rPr>
        <w:t>克</w:t>
      </w:r>
      <w:r>
        <w:rPr>
          <w:rFonts w:ascii="Times New Roman" w:eastAsia="宋体" w:hAnsi="Times New Roman"/>
          <w:vertAlign w:val="subscript"/>
          <w:lang w:eastAsia="zh-CN"/>
        </w:rPr>
        <w:t>f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\f(1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mv</w:t>
      </w:r>
      <w:r>
        <w:rPr>
          <w:rFonts w:ascii="Times New Roman" w:eastAsia="宋体" w:hAnsi="Times New Roman"/>
          <w:vertAlign w:val="super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，联立可得</w:t>
      </w:r>
      <w:r>
        <w:rPr>
          <w:rFonts w:ascii="Times New Roman" w:eastAsia="宋体" w:hAnsi="Times New Roman"/>
          <w:i/>
          <w:lang w:eastAsia="zh-CN"/>
        </w:rPr>
        <w:t>W</w:t>
      </w:r>
      <w:r>
        <w:rPr>
          <w:rFonts w:ascii="Times New Roman" w:eastAsia="宋体" w:hAnsi="Times New Roman"/>
          <w:vertAlign w:val="subscript"/>
          <w:lang w:eastAsia="zh-CN"/>
        </w:rPr>
        <w:t>克</w:t>
      </w:r>
      <w:r>
        <w:rPr>
          <w:rFonts w:ascii="Times New Roman" w:eastAsia="宋体" w:hAnsi="Times New Roman"/>
          <w:vertAlign w:val="subscript"/>
          <w:lang w:eastAsia="zh-CN"/>
        </w:rPr>
        <w:t>f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\f(1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proofErr w:type="spellStart"/>
      <w:r>
        <w:rPr>
          <w:rFonts w:ascii="Times New Roman" w:eastAsia="宋体" w:hAnsi="Times New Roman"/>
          <w:i/>
          <w:lang w:eastAsia="zh-CN"/>
        </w:rPr>
        <w:t>mgR</w:t>
      </w:r>
      <w:proofErr w:type="spellEnd"/>
      <w:r>
        <w:rPr>
          <w:rFonts w:ascii="Times New Roman" w:eastAsia="宋体" w:hAnsi="Times New Roman"/>
          <w:lang w:eastAsia="zh-CN"/>
        </w:rPr>
        <w:t>，选项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正确。</w:t>
      </w:r>
      <w:r>
        <w:rPr>
          <w:rFonts w:ascii="Times New Roman" w:eastAsia="宋体" w:hAnsi="Times New Roman"/>
          <w:lang w:eastAsia="zh-CN"/>
        </w:rPr>
        <w:t>]</w:t>
      </w:r>
    </w:p>
    <w:p w14:paraId="15195D3C" w14:textId="77777777" w:rsidR="00E51E95" w:rsidRDefault="00000000">
      <w:pPr>
        <w:spacing w:after="0"/>
      </w:pPr>
      <w:r>
        <w:rPr>
          <w:lang w:eastAsia="zh-CN"/>
        </w:rPr>
        <w:t>3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proofErr w:type="gramStart"/>
      <w:r>
        <w:rPr>
          <w:rFonts w:ascii="Times New Roman" w:eastAsia="宋体" w:hAnsi="Times New Roman"/>
          <w:lang w:eastAsia="zh-CN"/>
        </w:rPr>
        <w:t>令轻绳</w:t>
      </w:r>
      <w:proofErr w:type="gramEnd"/>
      <w:r>
        <w:rPr>
          <w:rFonts w:ascii="Times New Roman" w:eastAsia="宋体" w:hAnsi="Times New Roman"/>
          <w:lang w:eastAsia="zh-CN"/>
        </w:rPr>
        <w:t>与竖直方向夹角为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  <w:lang w:eastAsia="zh-CN"/>
        </w:rPr>
        <w:t>，小球做圆周运动，对小球进行受力分析如图所示，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proofErr w:type="gramStart"/>
      <w:r>
        <w:rPr>
          <w:rFonts w:ascii="Times New Roman" w:eastAsia="宋体" w:hAnsi="Times New Roman"/>
          <w:lang w:eastAsia="zh-CN"/>
        </w:rPr>
        <w:t>令轻绳</w:t>
      </w:r>
      <w:proofErr w:type="gramEnd"/>
      <w:r>
        <w:rPr>
          <w:rFonts w:ascii="Times New Roman" w:eastAsia="宋体" w:hAnsi="Times New Roman"/>
          <w:lang w:eastAsia="zh-CN"/>
        </w:rPr>
        <w:t>与竖直方向夹角为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  <w:lang w:eastAsia="zh-CN"/>
        </w:rPr>
        <w:t>，小球做圆周运动，对小球进行受力分析如图所示，则有</w:t>
      </w:r>
      <w:proofErr w:type="spellStart"/>
      <w:r>
        <w:rPr>
          <w:rFonts w:ascii="Times New Roman" w:eastAsia="宋体" w:hAnsi="Times New Roman"/>
          <w:i/>
          <w:lang w:eastAsia="zh-CN"/>
        </w:rPr>
        <w:t>mg</w:t>
      </w:r>
      <w:r>
        <w:rPr>
          <w:rFonts w:ascii="Times New Roman" w:eastAsia="宋体" w:hAnsi="Times New Roman"/>
          <w:lang w:eastAsia="zh-CN"/>
        </w:rPr>
        <w:t>tan</w:t>
      </w:r>
      <w:proofErr w:type="spellEnd"/>
      <w:r>
        <w:rPr>
          <w:rFonts w:ascii="Times New Roman" w:eastAsia="宋体" w:hAnsi="Times New Roman"/>
          <w:lang w:eastAsia="zh-CN"/>
        </w:rPr>
        <w:t xml:space="preserve"> 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v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,L</w:instrText>
      </w:r>
      <w:r>
        <w:rPr>
          <w:rFonts w:ascii="Times New Roman" w:eastAsia="宋体" w:hAnsi="Times New Roman"/>
          <w:lang w:eastAsia="zh-CN"/>
        </w:rPr>
        <w:instrText xml:space="preserve">sin </w:instrText>
      </w:r>
      <w:r>
        <w:rPr>
          <w:rFonts w:ascii="Times New Roman" w:eastAsia="宋体" w:hAnsi="Times New Roman"/>
          <w:i/>
        </w:rPr>
        <w:instrText>θ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，解得当夹角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  <w:lang w:eastAsia="zh-CN"/>
        </w:rPr>
        <w:t>分别为</w:t>
      </w:r>
      <w:r>
        <w:rPr>
          <w:rFonts w:ascii="Times New Roman" w:eastAsia="宋体" w:hAnsi="Times New Roman"/>
          <w:i/>
        </w:rPr>
        <w:t>α</w:t>
      </w:r>
      <w:r>
        <w:rPr>
          <w:rFonts w:ascii="Times New Roman" w:eastAsia="宋体" w:hAnsi="Times New Roman"/>
          <w:lang w:eastAsia="zh-CN"/>
        </w:rPr>
        <w:t>与</w:t>
      </w:r>
      <w:r>
        <w:rPr>
          <w:rFonts w:ascii="Times New Roman" w:eastAsia="宋体" w:hAnsi="Times New Roman"/>
          <w:i/>
        </w:rPr>
        <w:t>β</w:t>
      </w:r>
      <w:r>
        <w:rPr>
          <w:rFonts w:ascii="Times New Roman" w:eastAsia="宋体" w:hAnsi="Times New Roman"/>
          <w:lang w:eastAsia="zh-CN"/>
        </w:rPr>
        <w:t>时的线速度大小为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\r(\f(</w:instrText>
      </w:r>
      <w:r>
        <w:rPr>
          <w:rFonts w:ascii="Times New Roman" w:eastAsia="宋体" w:hAnsi="Times New Roman"/>
          <w:i/>
          <w:lang w:eastAsia="zh-CN"/>
        </w:rPr>
        <w:instrText>gL</w:instrText>
      </w:r>
      <w:r>
        <w:rPr>
          <w:rFonts w:ascii="Times New Roman" w:eastAsia="宋体" w:hAnsi="Times New Roman"/>
          <w:lang w:eastAsia="zh-CN"/>
        </w:rPr>
        <w:instrText>sin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</w:rPr>
        <w:instrText>α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 xml:space="preserve">cos </w:instrText>
      </w:r>
      <w:r>
        <w:rPr>
          <w:rFonts w:ascii="Times New Roman" w:eastAsia="宋体" w:hAnsi="Times New Roman"/>
          <w:i/>
        </w:rPr>
        <w:instrText>α</w:instrText>
      </w:r>
      <w:r>
        <w:rPr>
          <w:rFonts w:ascii="Times New Roman" w:eastAsia="宋体" w:hAnsi="Times New Roman"/>
          <w:lang w:eastAsia="zh-CN"/>
        </w:rPr>
        <w:instrText>))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\f(3\r(2)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m/s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\r(\f(</w:instrText>
      </w:r>
      <w:r>
        <w:rPr>
          <w:rFonts w:ascii="Times New Roman" w:eastAsia="宋体" w:hAnsi="Times New Roman"/>
          <w:i/>
          <w:lang w:eastAsia="zh-CN"/>
        </w:rPr>
        <w:instrText>gL</w:instrText>
      </w:r>
      <w:r>
        <w:rPr>
          <w:rFonts w:ascii="Times New Roman" w:eastAsia="宋体" w:hAnsi="Times New Roman"/>
          <w:lang w:eastAsia="zh-CN"/>
        </w:rPr>
        <w:instrText>sin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</w:rPr>
        <w:instrText>β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 xml:space="preserve">cos </w:instrText>
      </w:r>
      <w:r>
        <w:rPr>
          <w:rFonts w:ascii="Times New Roman" w:eastAsia="宋体" w:hAnsi="Times New Roman"/>
          <w:i/>
        </w:rPr>
        <w:instrText>β</w:instrText>
      </w:r>
      <w:r>
        <w:rPr>
          <w:rFonts w:ascii="Times New Roman" w:eastAsia="宋体" w:hAnsi="Times New Roman"/>
          <w:lang w:eastAsia="zh-CN"/>
        </w:rPr>
        <w:instrText>))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\f(4\r(6)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3)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m/s</w:t>
      </w:r>
      <w:r>
        <w:rPr>
          <w:rFonts w:ascii="Times New Roman" w:eastAsia="宋体" w:hAnsi="Times New Roman"/>
          <w:lang w:eastAsia="zh-CN"/>
        </w:rPr>
        <w:t>，根据动能定理有</w:t>
      </w:r>
      <w:r>
        <w:rPr>
          <w:rFonts w:ascii="Times New Roman" w:eastAsia="宋体" w:hAnsi="Times New Roman"/>
          <w:i/>
          <w:lang w:eastAsia="zh-CN"/>
        </w:rPr>
        <w:t>W</w:t>
      </w:r>
      <w:r>
        <w:rPr>
          <w:rFonts w:ascii="Times New Roman" w:eastAsia="宋体" w:hAnsi="Times New Roman"/>
          <w:lang w:eastAsia="zh-CN"/>
        </w:rPr>
        <w:t>＋</w:t>
      </w:r>
      <w:proofErr w:type="spellStart"/>
      <w:r>
        <w:rPr>
          <w:rFonts w:ascii="Times New Roman" w:eastAsia="宋体" w:hAnsi="Times New Roman"/>
          <w:i/>
          <w:lang w:eastAsia="zh-CN"/>
        </w:rPr>
        <w:t>mgL</w:t>
      </w:r>
      <w:proofErr w:type="spellEnd"/>
      <w:r>
        <w:rPr>
          <w:rFonts w:ascii="Times New Roman" w:eastAsia="宋体" w:hAnsi="Times New Roman"/>
          <w:lang w:eastAsia="zh-CN"/>
        </w:rPr>
        <w:t xml:space="preserve">(cos </w:t>
      </w:r>
      <w:r>
        <w:rPr>
          <w:rFonts w:ascii="Times New Roman" w:eastAsia="宋体" w:hAnsi="Times New Roman"/>
          <w:i/>
        </w:rPr>
        <w:t>β</w:t>
      </w:r>
      <w:r>
        <w:rPr>
          <w:rFonts w:ascii="Times New Roman" w:eastAsia="宋体" w:hAnsi="Times New Roman"/>
          <w:lang w:eastAsia="zh-CN"/>
        </w:rPr>
        <w:t>－</w:t>
      </w:r>
      <w:r>
        <w:rPr>
          <w:rFonts w:ascii="Times New Roman" w:eastAsia="宋体" w:hAnsi="Times New Roman"/>
          <w:lang w:eastAsia="zh-CN"/>
        </w:rPr>
        <w:t xml:space="preserve">cos </w:t>
      </w:r>
      <w:r>
        <w:rPr>
          <w:rFonts w:ascii="Times New Roman" w:eastAsia="宋体" w:hAnsi="Times New Roman"/>
          <w:i/>
        </w:rPr>
        <w:t>α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\f(1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mv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vertAlign w:val="super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－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\f(1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mv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vertAlign w:val="super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，解得</w:t>
      </w:r>
      <w:r>
        <w:rPr>
          <w:rFonts w:ascii="Times New Roman" w:eastAsia="宋体" w:hAnsi="Times New Roman"/>
          <w:i/>
          <w:lang w:eastAsia="zh-CN"/>
        </w:rPr>
        <w:t>W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3.05 J</w:t>
      </w:r>
      <w:r>
        <w:rPr>
          <w:rFonts w:ascii="Times New Roman" w:eastAsia="宋体" w:hAnsi="Times New Roman"/>
          <w:lang w:eastAsia="zh-CN"/>
        </w:rPr>
        <w:t>。</w:t>
      </w:r>
      <w:r>
        <w:rPr>
          <w:rFonts w:ascii="Times New Roman" w:eastAsia="宋体" w:hAnsi="Times New Roman"/>
        </w:rPr>
        <w:t>故选</w:t>
      </w:r>
      <w:r>
        <w:rPr>
          <w:rFonts w:ascii="Times New Roman" w:eastAsia="宋体" w:hAnsi="Times New Roman"/>
        </w:rPr>
        <w:t>B</w:t>
      </w:r>
      <w:r>
        <w:rPr>
          <w:rFonts w:ascii="Times New Roman" w:eastAsia="宋体" w:hAnsi="Times New Roman"/>
        </w:rPr>
        <w:t>。</w:t>
      </w:r>
      <w:r>
        <w:rPr>
          <w:rFonts w:ascii="Times New Roman" w:eastAsia="宋体" w:hAnsi="Times New Roman"/>
        </w:rPr>
        <w:t>]</w:t>
      </w:r>
    </w:p>
    <w:sectPr w:rsidR="00E51E95" w:rsidSect="00362F61">
      <w:footerReference w:type="default" r:id="rId11"/>
      <w:pgSz w:w="12240" w:h="15840"/>
      <w:pgMar w:top="567" w:right="720" w:bottom="567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3B2F0" w14:textId="77777777" w:rsidR="00362F61" w:rsidRDefault="00362F61">
      <w:pPr>
        <w:spacing w:after="0" w:line="240" w:lineRule="auto"/>
      </w:pPr>
      <w:r>
        <w:separator/>
      </w:r>
    </w:p>
  </w:endnote>
  <w:endnote w:type="continuationSeparator" w:id="0">
    <w:p w14:paraId="49C1712B" w14:textId="77777777" w:rsidR="00362F61" w:rsidRDefault="00362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52DA3" w14:textId="77777777" w:rsidR="00E51E95" w:rsidRDefault="00000000">
    <w:pPr>
      <w:pStyle w:val="a7"/>
      <w:jc w:val="center"/>
    </w:pPr>
    <w:r>
      <w:rPr>
        <w:rFonts w:ascii="Times New Roman" w:hAnsi="Times New Roman"/>
        <w:b/>
        <w:sz w:val="20"/>
      </w:rPr>
      <w:fldChar w:fldCharType="begin"/>
    </w:r>
    <w:r>
      <w:rPr>
        <w:rFonts w:ascii="Times New Roman" w:hAnsi="Times New Roman"/>
        <w:b/>
        <w:sz w:val="20"/>
      </w:rPr>
      <w:instrText>Page</w:instrText>
    </w:r>
    <w:r>
      <w:rPr>
        <w:rFonts w:ascii="Times New Roman" w:hAnsi="Times New Roman"/>
        <w:b/>
        <w:sz w:val="20"/>
      </w:rPr>
      <w:fldChar w:fldCharType="separate"/>
    </w:r>
    <w:r>
      <w:rPr>
        <w:rFonts w:ascii="Times New Roman" w:hAnsi="Times New Roman"/>
        <w:b/>
        <w:sz w:val="20"/>
      </w:rPr>
      <w:t>Seq</w:t>
    </w:r>
    <w:r>
      <w:rPr>
        <w:rFonts w:ascii="Times New Roman" w:hAnsi="Times New Roman"/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1626D" w14:textId="77777777" w:rsidR="00362F61" w:rsidRDefault="00362F61">
      <w:pPr>
        <w:spacing w:after="0" w:line="240" w:lineRule="auto"/>
      </w:pPr>
      <w:r>
        <w:separator/>
      </w:r>
    </w:p>
  </w:footnote>
  <w:footnote w:type="continuationSeparator" w:id="0">
    <w:p w14:paraId="07EAC5C2" w14:textId="77777777" w:rsidR="00362F61" w:rsidRDefault="00362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3286589">
    <w:abstractNumId w:val="8"/>
  </w:num>
  <w:num w:numId="2" w16cid:durableId="877398091">
    <w:abstractNumId w:val="6"/>
  </w:num>
  <w:num w:numId="3" w16cid:durableId="77992371">
    <w:abstractNumId w:val="5"/>
  </w:num>
  <w:num w:numId="4" w16cid:durableId="967010696">
    <w:abstractNumId w:val="4"/>
  </w:num>
  <w:num w:numId="5" w16cid:durableId="1884556642">
    <w:abstractNumId w:val="7"/>
  </w:num>
  <w:num w:numId="6" w16cid:durableId="2029941928">
    <w:abstractNumId w:val="3"/>
  </w:num>
  <w:num w:numId="7" w16cid:durableId="1152333164">
    <w:abstractNumId w:val="2"/>
  </w:num>
  <w:num w:numId="8" w16cid:durableId="1756130140">
    <w:abstractNumId w:val="1"/>
  </w:num>
  <w:num w:numId="9" w16cid:durableId="1467434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2F61"/>
    <w:rsid w:val="00AA1D8D"/>
    <w:rsid w:val="00B47730"/>
    <w:rsid w:val="00CB0664"/>
    <w:rsid w:val="00E51E95"/>
    <w:rsid w:val="00F355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AA14DE"/>
  <w14:defaultImageDpi w14:val="300"/>
  <w15:docId w15:val="{2379628D-EDC1-4C1F-B917-B3DB843C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anning zhao</cp:lastModifiedBy>
  <cp:revision>3</cp:revision>
  <dcterms:created xsi:type="dcterms:W3CDTF">2013-12-23T23:15:00Z</dcterms:created>
  <dcterms:modified xsi:type="dcterms:W3CDTF">2024-03-30T12:14:00Z</dcterms:modified>
  <cp:category/>
</cp:coreProperties>
</file>