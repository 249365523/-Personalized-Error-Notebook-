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2、题库编号：2023222ZK3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pStyle w:val="Heading3"/>
        <w:spacing w:line="240" w:lineRule="auto" w:before="0" w:after="0"/>
      </w:pPr>
      <w:r>
        <w:t>3、题库编号：2023222ZK4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6696" cy="9784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F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