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1、题库编号：2023214Z7L4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</w:p>
    <w:p/>
    <w:p/>
    <w:p/>
    <w:p/>
    <w:p/>
    <w:p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i,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γ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γ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γ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