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朱佳琦 的“题不二错”2025年02月10日</w:t>
      </w:r>
    </w:p>
    <w:p>
      <w:pPr>
        <w:pStyle w:val="Heading3"/>
        <w:spacing w:line="240" w:lineRule="auto" w:before="0" w:after="0"/>
      </w:pPr>
      <w:r>
        <w:t>1、题库编号：202311121KL3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2、题库编号：202311121KK5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0056" cy="637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637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t xml:space="preserve">       1、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 xml:space="preserve">       2、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