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尹耀琪 的“题不二错”2024年12月31日</w:t>
      </w:r>
    </w:p>
    <w:p>
      <w:pPr>
        <w:pStyle w:val="Heading3"/>
        <w:spacing w:line="240" w:lineRule="auto" w:before="0" w:after="0"/>
      </w:pPr>
      <w:r>
        <w:t>1、题库编号：2023222ZK2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48356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56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丁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替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pStyle w:val="Heading3"/>
        <w:spacing w:line="240" w:lineRule="auto" w:before="0" w:after="0"/>
      </w:pPr>
      <w:r>
        <w:t>2、题库编号：2023222ZK3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踪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眼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61288" cy="6461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646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摇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柄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蹄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骨</w:t>
      </w:r>
      <w:r>
        <w:rPr>
          <w:rFonts w:ascii="Times New Roman" w:hAnsi="Times New Roman" w:eastAsia="宋体"/>
          <w:b w:val="0"/>
        </w:rPr>
        <w:t>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尽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塑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铝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涡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r>
        <w:t>2、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NBS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