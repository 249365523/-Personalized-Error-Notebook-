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media/image1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  <w:spacing w:after="0"/>
      </w:pPr>
      <w:r>
        <w:t>赵安宁 的“题不二错”2024年12月25日</w:t>
      </w:r>
    </w:p>
    <w:p>
      <w:pPr>
        <w:pStyle w:val="Heading3"/>
        <w:spacing w:line="240" w:lineRule="auto" w:before="0" w:after="0"/>
      </w:pPr>
      <w:r>
        <w:t>1、题库编号：20232214L1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多</w:t>
      </w:r>
      <w:r>
        <w:rPr>
          <w:rFonts w:ascii="Times New Roman" w:hAnsi="Times New Roman" w:eastAsia="宋体"/>
          <w:b w:val="0"/>
          <w:sz w:val="23"/>
        </w:rPr>
        <w:t>选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4</w:t>
      </w:r>
      <w:r>
        <w:rPr>
          <w:rFonts w:ascii="Times New Roman" w:hAnsi="Times New Roman" w:eastAsia="宋体"/>
          <w:b w:val="0"/>
          <w:sz w:val="23"/>
        </w:rPr>
        <w:t>·</w:t>
      </w:r>
      <w:r>
        <w:rPr>
          <w:rFonts w:ascii="Times New Roman" w:hAnsi="Times New Roman" w:eastAsia="宋体"/>
          <w:b w:val="0"/>
          <w:sz w:val="23"/>
        </w:rPr>
        <w:t>湖</w:t>
      </w:r>
      <w:r>
        <w:rPr>
          <w:rFonts w:ascii="Times New Roman" w:hAnsi="Times New Roman" w:eastAsia="宋体"/>
          <w:b w:val="0"/>
          <w:sz w:val="23"/>
        </w:rPr>
        <w:t>北</w:t>
      </w:r>
      <w:r>
        <w:rPr>
          <w:rFonts w:ascii="Times New Roman" w:hAnsi="Times New Roman" w:eastAsia="宋体"/>
          <w:b w:val="0"/>
          <w:sz w:val="23"/>
        </w:rPr>
        <w:t>省</w:t>
      </w:r>
      <w:r>
        <w:rPr>
          <w:rFonts w:ascii="Times New Roman" w:hAnsi="Times New Roman" w:eastAsia="宋体"/>
          <w:b w:val="0"/>
          <w:sz w:val="23"/>
        </w:rPr>
        <w:t>云</w:t>
      </w:r>
      <w:r>
        <w:rPr>
          <w:rFonts w:ascii="Times New Roman" w:hAnsi="Times New Roman" w:eastAsia="宋体"/>
          <w:b w:val="0"/>
          <w:sz w:val="23"/>
        </w:rPr>
        <w:t>学</w:t>
      </w:r>
      <w:r>
        <w:rPr>
          <w:rFonts w:ascii="Times New Roman" w:hAnsi="Times New Roman" w:eastAsia="宋体"/>
          <w:b w:val="0"/>
          <w:sz w:val="23"/>
        </w:rPr>
        <w:t>名</w:t>
      </w:r>
      <w:r>
        <w:rPr>
          <w:rFonts w:ascii="Times New Roman" w:hAnsi="Times New Roman" w:eastAsia="宋体"/>
          <w:b w:val="0"/>
          <w:sz w:val="23"/>
        </w:rPr>
        <w:t>校</w:t>
      </w:r>
      <w:r>
        <w:rPr>
          <w:rFonts w:ascii="Times New Roman" w:hAnsi="Times New Roman" w:eastAsia="宋体"/>
          <w:b w:val="0"/>
          <w:sz w:val="23"/>
        </w:rPr>
        <w:t>联</w:t>
      </w:r>
      <w:r>
        <w:rPr>
          <w:rFonts w:ascii="Times New Roman" w:hAnsi="Times New Roman" w:eastAsia="宋体"/>
          <w:b w:val="0"/>
          <w:sz w:val="23"/>
        </w:rPr>
        <w:t>盟</w:t>
      </w:r>
      <w:r>
        <w:rPr>
          <w:rFonts w:ascii="Times New Roman" w:hAnsi="Times New Roman" w:eastAsia="宋体"/>
          <w:b w:val="0"/>
          <w:sz w:val="23"/>
        </w:rPr>
        <w:t>高</w:t>
      </w:r>
      <w:r>
        <w:rPr>
          <w:rFonts w:ascii="Times New Roman" w:hAnsi="Times New Roman" w:eastAsia="宋体"/>
          <w:b w:val="0"/>
          <w:sz w:val="23"/>
        </w:rPr>
        <w:t>二</w:t>
      </w:r>
      <w:r>
        <w:rPr>
          <w:rFonts w:ascii="Times New Roman" w:hAnsi="Times New Roman" w:eastAsia="宋体"/>
          <w:b w:val="0"/>
          <w:sz w:val="23"/>
        </w:rPr>
        <w:t>期</w:t>
      </w:r>
      <w:r>
        <w:rPr>
          <w:rFonts w:ascii="Times New Roman" w:hAnsi="Times New Roman" w:eastAsia="宋体"/>
          <w:b w:val="0"/>
          <w:sz w:val="23"/>
        </w:rPr>
        <w:t>末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如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是</w:t>
      </w:r>
      <w:r>
        <w:rPr>
          <w:rFonts w:ascii="Times New Roman" w:hAnsi="Times New Roman" w:eastAsia="宋体"/>
          <w:b w:val="0"/>
          <w:sz w:val="23"/>
        </w:rPr>
        <w:t>质</w:t>
      </w:r>
      <w:r>
        <w:rPr>
          <w:rFonts w:ascii="Times New Roman" w:hAnsi="Times New Roman" w:eastAsia="宋体"/>
          <w:b w:val="0"/>
          <w:sz w:val="23"/>
        </w:rPr>
        <w:t>谱</w:t>
      </w:r>
      <w:r>
        <w:rPr>
          <w:rFonts w:ascii="Times New Roman" w:hAnsi="Times New Roman" w:eastAsia="宋体"/>
          <w:b w:val="0"/>
          <w:sz w:val="23"/>
        </w:rPr>
        <w:t>仪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工</w:t>
      </w:r>
      <w:r>
        <w:rPr>
          <w:rFonts w:ascii="Times New Roman" w:hAnsi="Times New Roman" w:eastAsia="宋体"/>
          <w:b w:val="0"/>
          <w:sz w:val="23"/>
        </w:rPr>
        <w:t>作</w:t>
      </w:r>
      <w:r>
        <w:rPr>
          <w:rFonts w:ascii="Times New Roman" w:hAnsi="Times New Roman" w:eastAsia="宋体"/>
          <w:b w:val="0"/>
          <w:sz w:val="23"/>
        </w:rPr>
        <w:t>原</w:t>
      </w:r>
      <w:r>
        <w:rPr>
          <w:rFonts w:ascii="Times New Roman" w:hAnsi="Times New Roman" w:eastAsia="宋体"/>
          <w:b w:val="0"/>
          <w:sz w:val="23"/>
        </w:rPr>
        <w:t>理</w:t>
      </w:r>
      <w:r>
        <w:rPr>
          <w:rFonts w:ascii="Times New Roman" w:hAnsi="Times New Roman" w:eastAsia="宋体"/>
          <w:b w:val="0"/>
          <w:sz w:val="23"/>
        </w:rPr>
        <w:t>示</w:t>
      </w:r>
      <w:r>
        <w:rPr>
          <w:rFonts w:ascii="Times New Roman" w:hAnsi="Times New Roman" w:eastAsia="宋体"/>
          <w:b w:val="0"/>
          <w:sz w:val="23"/>
        </w:rPr>
        <w:t>意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>无</w:t>
      </w:r>
      <w:r>
        <w:rPr>
          <w:rFonts w:ascii="Times New Roman" w:hAnsi="Times New Roman" w:eastAsia="宋体"/>
          <w:b w:val="0"/>
          <w:sz w:val="23"/>
        </w:rPr>
        <w:t>初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带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粒</w:t>
      </w:r>
      <w:r>
        <w:rPr>
          <w:rFonts w:ascii="Times New Roman" w:hAnsi="Times New Roman" w:eastAsia="宋体"/>
          <w:b w:val="0"/>
          <w:sz w:val="23"/>
        </w:rPr>
        <w:t>子</w:t>
      </w:r>
      <w:r>
        <w:rPr>
          <w:rFonts w:ascii="Times New Roman" w:hAnsi="Times New Roman" w:eastAsia="宋体"/>
          <w:b w:val="0"/>
          <w:sz w:val="23"/>
        </w:rPr>
        <w:t>被</w:t>
      </w:r>
      <w:r>
        <w:rPr>
          <w:rFonts w:ascii="Times New Roman" w:hAnsi="Times New Roman" w:eastAsia="宋体"/>
          <w:b w:val="0"/>
          <w:sz w:val="23"/>
        </w:rPr>
        <w:t>加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加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后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进</w:t>
      </w:r>
      <w:r>
        <w:rPr>
          <w:rFonts w:ascii="Times New Roman" w:hAnsi="Times New Roman" w:eastAsia="宋体"/>
          <w:b w:val="0"/>
          <w:sz w:val="23"/>
        </w:rPr>
        <w:t>入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sz w:val="23"/>
        </w:rPr>
        <w:t>选</w:t>
      </w:r>
      <w:r>
        <w:rPr>
          <w:rFonts w:ascii="Times New Roman" w:hAnsi="Times New Roman" w:eastAsia="宋体"/>
          <w:b w:val="0"/>
          <w:sz w:val="23"/>
        </w:rPr>
        <w:t>择</w:t>
      </w:r>
      <w:r>
        <w:rPr>
          <w:rFonts w:ascii="Times New Roman" w:hAnsi="Times New Roman" w:eastAsia="宋体"/>
          <w:b w:val="0"/>
          <w:sz w:val="23"/>
        </w:rPr>
        <w:t>器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sz w:val="23"/>
        </w:rPr>
        <w:t>选</w:t>
      </w:r>
      <w:r>
        <w:rPr>
          <w:rFonts w:ascii="Times New Roman" w:hAnsi="Times New Roman" w:eastAsia="宋体"/>
          <w:b w:val="0"/>
          <w:sz w:val="23"/>
        </w:rPr>
        <w:t>择</w:t>
      </w:r>
      <w:r>
        <w:rPr>
          <w:rFonts w:ascii="Times New Roman" w:hAnsi="Times New Roman" w:eastAsia="宋体"/>
          <w:b w:val="0"/>
          <w:sz w:val="23"/>
        </w:rPr>
        <w:t>器</w:t>
      </w:r>
      <w:r>
        <w:rPr>
          <w:rFonts w:ascii="Times New Roman" w:hAnsi="Times New Roman" w:eastAsia="宋体"/>
          <w:b w:val="0"/>
          <w:sz w:val="23"/>
        </w:rPr>
        <w:t>内</w:t>
      </w:r>
      <w:r>
        <w:rPr>
          <w:rFonts w:ascii="Times New Roman" w:hAnsi="Times New Roman" w:eastAsia="宋体"/>
          <w:b w:val="0"/>
          <w:sz w:val="23"/>
        </w:rPr>
        <w:t>相</w:t>
      </w:r>
      <w:r>
        <w:rPr>
          <w:rFonts w:ascii="Times New Roman" w:hAnsi="Times New Roman" w:eastAsia="宋体"/>
          <w:b w:val="0"/>
          <w:sz w:val="23"/>
        </w:rPr>
        <w:t>互</w:t>
      </w:r>
      <w:r>
        <w:rPr>
          <w:rFonts w:ascii="Times New Roman" w:hAnsi="Times New Roman" w:eastAsia="宋体"/>
          <w:b w:val="0"/>
          <w:sz w:val="23"/>
        </w:rPr>
        <w:t>正</w:t>
      </w:r>
      <w:r>
        <w:rPr>
          <w:rFonts w:ascii="Times New Roman" w:hAnsi="Times New Roman" w:eastAsia="宋体"/>
          <w:b w:val="0"/>
          <w:sz w:val="23"/>
        </w:rPr>
        <w:t>交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匀</w:t>
      </w:r>
      <w:r>
        <w:rPr>
          <w:rFonts w:ascii="Times New Roman" w:hAnsi="Times New Roman" w:eastAsia="宋体"/>
          <w:b w:val="0"/>
          <w:sz w:val="23"/>
        </w:rPr>
        <w:t>强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和</w:t>
      </w:r>
      <w:r>
        <w:rPr>
          <w:rFonts w:ascii="Times New Roman" w:hAnsi="Times New Roman" w:eastAsia="宋体"/>
          <w:b w:val="0"/>
          <w:sz w:val="23"/>
        </w:rPr>
        <w:t>匀</w:t>
      </w:r>
      <w:r>
        <w:rPr>
          <w:rFonts w:ascii="Times New Roman" w:hAnsi="Times New Roman" w:eastAsia="宋体"/>
          <w:b w:val="0"/>
          <w:sz w:val="23"/>
        </w:rPr>
        <w:t>强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强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sz w:val="23"/>
        </w:rPr>
        <w:t>分</w:t>
      </w:r>
      <w:r>
        <w:rPr>
          <w:rFonts w:ascii="Times New Roman" w:hAnsi="Times New Roman" w:eastAsia="宋体"/>
          <w:b w:val="0"/>
          <w:sz w:val="23"/>
        </w:rPr>
        <w:t>别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B</w:t>
      </w:r>
      <w:r>
        <w:rPr>
          <w:rFonts w:ascii="Times New Roman" w:hAnsi="Times New Roman" w:eastAsia="宋体"/>
          <w:b w:val="0"/>
          <w:sz w:val="23"/>
        </w:rPr>
        <w:t>和</w:t>
      </w:r>
      <w:r>
        <w:rPr>
          <w:rFonts w:ascii="Times New Roman" w:hAnsi="Times New Roman" w:eastAsia="宋体"/>
          <w:b w:val="0"/>
          <w:i/>
          <w:sz w:val="23"/>
        </w:rPr>
        <w:t>E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>平</w:t>
      </w:r>
      <w:r>
        <w:rPr>
          <w:rFonts w:ascii="Times New Roman" w:hAnsi="Times New Roman" w:eastAsia="宋体"/>
          <w:b w:val="0"/>
          <w:sz w:val="23"/>
        </w:rPr>
        <w:t>板</w:t>
      </w:r>
      <w:r>
        <w:rPr>
          <w:rFonts w:ascii="Times New Roman" w:hAnsi="Times New Roman" w:eastAsia="宋体"/>
          <w:b w:val="0"/>
          <w:sz w:val="23"/>
        </w:rPr>
        <w:t>S</w:t>
      </w:r>
      <w:r>
        <w:rPr>
          <w:rFonts w:ascii="Times New Roman" w:hAnsi="Times New Roman" w:eastAsia="宋体"/>
          <w:b w:val="0"/>
          <w:sz w:val="23"/>
        </w:rPr>
        <w:t>上</w:t>
      </w:r>
      <w:r>
        <w:rPr>
          <w:rFonts w:ascii="Times New Roman" w:hAnsi="Times New Roman" w:eastAsia="宋体"/>
          <w:b w:val="0"/>
          <w:sz w:val="23"/>
        </w:rPr>
        <w:t>有</w:t>
      </w:r>
      <w:r>
        <w:rPr>
          <w:rFonts w:ascii="Times New Roman" w:hAnsi="Times New Roman" w:eastAsia="宋体"/>
          <w:b w:val="0"/>
          <w:sz w:val="23"/>
        </w:rPr>
        <w:t>可</w:t>
      </w:r>
      <w:r>
        <w:rPr>
          <w:rFonts w:ascii="Times New Roman" w:hAnsi="Times New Roman" w:eastAsia="宋体"/>
          <w:b w:val="0"/>
          <w:sz w:val="23"/>
        </w:rPr>
        <w:t>让</w:t>
      </w:r>
      <w:r>
        <w:rPr>
          <w:rFonts w:ascii="Times New Roman" w:hAnsi="Times New Roman" w:eastAsia="宋体"/>
          <w:b w:val="0"/>
          <w:sz w:val="23"/>
        </w:rPr>
        <w:t>粒</w:t>
      </w:r>
      <w:r>
        <w:rPr>
          <w:rFonts w:ascii="Times New Roman" w:hAnsi="Times New Roman" w:eastAsia="宋体"/>
          <w:b w:val="0"/>
          <w:sz w:val="23"/>
        </w:rPr>
        <w:t>子</w:t>
      </w:r>
      <w:r>
        <w:rPr>
          <w:rFonts w:ascii="Times New Roman" w:hAnsi="Times New Roman" w:eastAsia="宋体"/>
          <w:b w:val="0"/>
          <w:sz w:val="23"/>
        </w:rPr>
        <w:t>通</w:t>
      </w:r>
      <w:r>
        <w:rPr>
          <w:rFonts w:ascii="Times New Roman" w:hAnsi="Times New Roman" w:eastAsia="宋体"/>
          <w:b w:val="0"/>
          <w:sz w:val="23"/>
        </w:rPr>
        <w:t>过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狭</w:t>
      </w:r>
      <w:r>
        <w:rPr>
          <w:rFonts w:ascii="Times New Roman" w:hAnsi="Times New Roman" w:eastAsia="宋体"/>
          <w:b w:val="0"/>
          <w:sz w:val="23"/>
        </w:rPr>
        <w:t>缝</w:t>
      </w:r>
      <w:r>
        <w:rPr>
          <w:rFonts w:ascii="Times New Roman" w:hAnsi="Times New Roman" w:eastAsia="宋体"/>
          <w:b w:val="0"/>
          <w:sz w:val="23"/>
        </w:rPr>
        <w:t>P</w:t>
      </w:r>
      <w:r>
        <w:rPr>
          <w:rFonts w:ascii="Times New Roman" w:hAnsi="Times New Roman" w:eastAsia="宋体"/>
          <w:b w:val="0"/>
          <w:sz w:val="23"/>
        </w:rPr>
        <w:t>和</w:t>
      </w:r>
      <w:r>
        <w:rPr>
          <w:rFonts w:ascii="Times New Roman" w:hAnsi="Times New Roman" w:eastAsia="宋体"/>
          <w:b w:val="0"/>
          <w:sz w:val="23"/>
        </w:rPr>
        <w:t>记</w:t>
      </w:r>
      <w:r>
        <w:rPr>
          <w:rFonts w:ascii="Times New Roman" w:hAnsi="Times New Roman" w:eastAsia="宋体"/>
          <w:b w:val="0"/>
          <w:sz w:val="23"/>
        </w:rPr>
        <w:t>录</w:t>
      </w:r>
      <w:r>
        <w:rPr>
          <w:rFonts w:ascii="Times New Roman" w:hAnsi="Times New Roman" w:eastAsia="宋体"/>
          <w:b w:val="0"/>
          <w:sz w:val="23"/>
        </w:rPr>
        <w:t>粒</w:t>
      </w:r>
      <w:r>
        <w:rPr>
          <w:rFonts w:ascii="Times New Roman" w:hAnsi="Times New Roman" w:eastAsia="宋体"/>
          <w:b w:val="0"/>
          <w:sz w:val="23"/>
        </w:rPr>
        <w:t>子</w:t>
      </w:r>
      <w:r>
        <w:rPr>
          <w:rFonts w:ascii="Times New Roman" w:hAnsi="Times New Roman" w:eastAsia="宋体"/>
          <w:b w:val="0"/>
          <w:sz w:val="23"/>
        </w:rPr>
        <w:t>位</w:t>
      </w:r>
      <w:r>
        <w:rPr>
          <w:rFonts w:ascii="Times New Roman" w:hAnsi="Times New Roman" w:eastAsia="宋体"/>
          <w:b w:val="0"/>
          <w:sz w:val="23"/>
        </w:rPr>
        <w:t>置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胶</w:t>
      </w:r>
      <w:r>
        <w:rPr>
          <w:rFonts w:ascii="Times New Roman" w:hAnsi="Times New Roman" w:eastAsia="宋体"/>
          <w:b w:val="0"/>
          <w:sz w:val="23"/>
        </w:rPr>
        <w:t>片</w:t>
      </w:r>
      <w:r>
        <w:rPr>
          <w:rFonts w:ascii="Times New Roman" w:hAnsi="Times New Roman" w:eastAsia="宋体"/>
          <w:b w:val="0"/>
          <w:i/>
          <w:sz w:val="23"/>
        </w:rPr>
        <w:t>A</w:t>
      </w:r>
      <w:r>
        <w:rPr>
          <w:rFonts w:ascii="Times New Roman" w:hAnsi="Times New Roman" w:eastAsia="宋体"/>
          <w:b w:val="0"/>
          <w:sz w:val="23"/>
          <w:vertAlign w:val="subscript"/>
        </w:rPr>
        <w:t>1</w:t>
      </w:r>
      <w:r>
        <w:rPr>
          <w:rFonts w:ascii="Times New Roman" w:hAnsi="Times New Roman" w:eastAsia="宋体"/>
          <w:b w:val="0"/>
          <w:i/>
          <w:sz w:val="23"/>
        </w:rPr>
        <w:t>A</w:t>
      </w:r>
      <w:r>
        <w:rPr>
          <w:rFonts w:ascii="Times New Roman" w:hAnsi="Times New Roman" w:eastAsia="宋体"/>
          <w:b w:val="0"/>
          <w:sz w:val="23"/>
          <w:vertAlign w:val="subscript"/>
        </w:rPr>
        <w:t>2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>平</w:t>
      </w:r>
      <w:r>
        <w:rPr>
          <w:rFonts w:ascii="Times New Roman" w:hAnsi="Times New Roman" w:eastAsia="宋体"/>
          <w:b w:val="0"/>
          <w:sz w:val="23"/>
        </w:rPr>
        <w:t>板</w:t>
      </w:r>
      <w:r>
        <w:rPr>
          <w:rFonts w:ascii="Times New Roman" w:hAnsi="Times New Roman" w:eastAsia="宋体"/>
          <w:b w:val="0"/>
          <w:sz w:val="23"/>
        </w:rPr>
        <w:t>S</w:t>
      </w:r>
      <w:r>
        <w:rPr>
          <w:rFonts w:ascii="Times New Roman" w:hAnsi="Times New Roman" w:eastAsia="宋体"/>
          <w:b w:val="0"/>
          <w:sz w:val="23"/>
        </w:rPr>
        <w:t>下</w:t>
      </w:r>
      <w:r>
        <w:rPr>
          <w:rFonts w:ascii="Times New Roman" w:hAnsi="Times New Roman" w:eastAsia="宋体"/>
          <w:b w:val="0"/>
          <w:sz w:val="23"/>
        </w:rPr>
        <w:t>方</w:t>
      </w:r>
      <w:r>
        <w:rPr>
          <w:rFonts w:ascii="Times New Roman" w:hAnsi="Times New Roman" w:eastAsia="宋体"/>
          <w:b w:val="0"/>
          <w:sz w:val="23"/>
        </w:rPr>
        <w:t>有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感</w:t>
      </w:r>
      <w:r>
        <w:rPr>
          <w:rFonts w:ascii="Times New Roman" w:hAnsi="Times New Roman" w:eastAsia="宋体"/>
          <w:b w:val="0"/>
          <w:sz w:val="23"/>
        </w:rPr>
        <w:t>应</w:t>
      </w:r>
      <w:r>
        <w:rPr>
          <w:rFonts w:ascii="Times New Roman" w:hAnsi="Times New Roman" w:eastAsia="宋体"/>
          <w:b w:val="0"/>
          <w:sz w:val="23"/>
        </w:rPr>
        <w:t>强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B</w:t>
      </w:r>
      <w:r>
        <w:rPr>
          <w:rFonts w:ascii="Times New Roman" w:hAnsi="Times New Roman" w:eastAsia="宋体"/>
          <w:b w:val="0"/>
          <w:sz w:val="23"/>
          <w:vertAlign w:val="subscript"/>
        </w:rPr>
        <w:t>0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匀</w:t>
      </w:r>
      <w:r>
        <w:rPr>
          <w:rFonts w:ascii="Times New Roman" w:hAnsi="Times New Roman" w:eastAsia="宋体"/>
          <w:b w:val="0"/>
          <w:sz w:val="23"/>
        </w:rPr>
        <w:t>强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>关</w:t>
      </w:r>
      <w:r>
        <w:rPr>
          <w:rFonts w:ascii="Times New Roman" w:hAnsi="Times New Roman" w:eastAsia="宋体"/>
          <w:b w:val="0"/>
          <w:sz w:val="23"/>
        </w:rPr>
        <w:t>于</w:t>
      </w:r>
      <w:r>
        <w:rPr>
          <w:rFonts w:ascii="Times New Roman" w:hAnsi="Times New Roman" w:eastAsia="宋体"/>
          <w:b w:val="0"/>
          <w:sz w:val="23"/>
        </w:rPr>
        <w:t>质</w:t>
      </w:r>
      <w:r>
        <w:rPr>
          <w:rFonts w:ascii="Times New Roman" w:hAnsi="Times New Roman" w:eastAsia="宋体"/>
          <w:b w:val="0"/>
          <w:sz w:val="23"/>
        </w:rPr>
        <w:t>量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m</w:t>
      </w:r>
      <w:r>
        <w:rPr>
          <w:rFonts w:ascii="Times New Roman" w:hAnsi="Times New Roman" w:eastAsia="宋体"/>
          <w:b w:val="0"/>
          <w:sz w:val="23"/>
        </w:rPr>
        <w:t>、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荷</w:t>
      </w:r>
      <w:r>
        <w:rPr>
          <w:rFonts w:ascii="Times New Roman" w:hAnsi="Times New Roman" w:eastAsia="宋体"/>
          <w:b w:val="0"/>
          <w:sz w:val="23"/>
        </w:rPr>
        <w:t>量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q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粒</w:t>
      </w:r>
      <w:r>
        <w:rPr>
          <w:rFonts w:ascii="Times New Roman" w:hAnsi="Times New Roman" w:eastAsia="宋体"/>
          <w:b w:val="0"/>
          <w:sz w:val="23"/>
        </w:rPr>
        <w:t>子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下</w:t>
      </w:r>
      <w:r>
        <w:rPr>
          <w:rFonts w:ascii="Times New Roman" w:hAnsi="Times New Roman" w:eastAsia="宋体"/>
          <w:b w:val="0"/>
          <w:sz w:val="23"/>
        </w:rPr>
        <w:t>列</w:t>
      </w:r>
      <w:r>
        <w:rPr>
          <w:rFonts w:ascii="Times New Roman" w:hAnsi="Times New Roman" w:eastAsia="宋体"/>
          <w:b w:val="0"/>
          <w:sz w:val="23"/>
        </w:rPr>
        <w:t>表</w:t>
      </w:r>
      <w:r>
        <w:rPr>
          <w:rFonts w:ascii="Times New Roman" w:hAnsi="Times New Roman" w:eastAsia="宋体"/>
          <w:b w:val="0"/>
          <w:sz w:val="23"/>
        </w:rPr>
        <w:t>述</w:t>
      </w:r>
      <w:r>
        <w:rPr>
          <w:rFonts w:ascii="Times New Roman" w:hAnsi="Times New Roman" w:eastAsia="宋体"/>
          <w:b w:val="0"/>
          <w:sz w:val="23"/>
        </w:rPr>
        <w:t>正</w:t>
      </w:r>
      <w:r>
        <w:rPr>
          <w:rFonts w:ascii="Times New Roman" w:hAnsi="Times New Roman" w:eastAsia="宋体"/>
          <w:b w:val="0"/>
          <w:sz w:val="23"/>
        </w:rPr>
        <w:t>确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563624" cy="138379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63624" cy="138379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A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粒</w:t>
      </w:r>
      <w:r>
        <w:rPr>
          <w:rFonts w:ascii="Times New Roman" w:hAnsi="Times New Roman" w:eastAsia="宋体"/>
          <w:b w:val="0"/>
          <w:sz w:val="23"/>
        </w:rPr>
        <w:t>子</w:t>
      </w:r>
      <w:r>
        <w:rPr>
          <w:rFonts w:ascii="Times New Roman" w:hAnsi="Times New Roman" w:eastAsia="宋体"/>
          <w:b w:val="0"/>
          <w:sz w:val="23"/>
        </w:rPr>
        <w:t>打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sz w:val="23"/>
        </w:rPr>
        <w:t>胶</w:t>
      </w:r>
      <w:r>
        <w:rPr>
          <w:rFonts w:ascii="Times New Roman" w:hAnsi="Times New Roman" w:eastAsia="宋体"/>
          <w:b w:val="0"/>
          <w:sz w:val="23"/>
        </w:rPr>
        <w:t>片</w:t>
      </w:r>
      <w:r>
        <w:rPr>
          <w:rFonts w:ascii="Times New Roman" w:hAnsi="Times New Roman" w:eastAsia="宋体"/>
          <w:b w:val="0"/>
          <w:sz w:val="23"/>
        </w:rPr>
        <w:t>上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位</w:t>
      </w:r>
      <w:r>
        <w:rPr>
          <w:rFonts w:ascii="Times New Roman" w:hAnsi="Times New Roman" w:eastAsia="宋体"/>
          <w:b w:val="0"/>
          <w:sz w:val="23"/>
        </w:rPr>
        <w:t>置</w:t>
      </w:r>
      <w:r>
        <w:rPr>
          <w:rFonts w:ascii="Times New Roman" w:hAnsi="Times New Roman" w:eastAsia="宋体"/>
          <w:b w:val="0"/>
          <w:sz w:val="23"/>
        </w:rPr>
        <w:t>离</w:t>
      </w:r>
      <w:r>
        <w:rPr>
          <w:rFonts w:ascii="Times New Roman" w:hAnsi="Times New Roman" w:eastAsia="宋体"/>
          <w:b w:val="0"/>
          <w:sz w:val="23"/>
        </w:rPr>
        <w:t>狭</w:t>
      </w:r>
      <w:r>
        <w:rPr>
          <w:rFonts w:ascii="Times New Roman" w:hAnsi="Times New Roman" w:eastAsia="宋体"/>
          <w:b w:val="0"/>
          <w:sz w:val="23"/>
        </w:rPr>
        <w:t>缝</w:t>
      </w:r>
      <w:r>
        <w:rPr>
          <w:rFonts w:ascii="Times New Roman" w:hAnsi="Times New Roman" w:eastAsia="宋体"/>
          <w:b w:val="0"/>
          <w:sz w:val="23"/>
        </w:rPr>
        <w:t>P</w:t>
      </w:r>
      <w:r>
        <w:rPr>
          <w:rFonts w:ascii="Times New Roman" w:hAnsi="Times New Roman" w:eastAsia="宋体"/>
          <w:b w:val="0"/>
          <w:sz w:val="23"/>
        </w:rPr>
        <w:t>越</w:t>
      </w:r>
      <w:r>
        <w:rPr>
          <w:rFonts w:ascii="Times New Roman" w:hAnsi="Times New Roman" w:eastAsia="宋体"/>
          <w:b w:val="0"/>
          <w:sz w:val="23"/>
        </w:rPr>
        <w:t>远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表</w:t>
      </w:r>
      <w:r>
        <w:rPr>
          <w:rFonts w:ascii="Times New Roman" w:hAnsi="Times New Roman" w:eastAsia="宋体"/>
          <w:b w:val="0"/>
          <w:sz w:val="23"/>
        </w:rPr>
        <w:t>明</w:t>
      </w:r>
      <w:r>
        <w:rPr>
          <w:rFonts w:ascii="Times New Roman" w:hAnsi="Times New Roman" w:eastAsia="宋体"/>
          <w:b w:val="0"/>
          <w:sz w:val="23"/>
        </w:rPr>
        <w:t>其</w:t>
      </w:r>
      <w:r>
        <w:rPr>
          <w:rFonts w:ascii="Times New Roman" w:hAnsi="Times New Roman" w:eastAsia="宋体"/>
          <w:b w:val="0"/>
          <w:sz w:val="23"/>
        </w:rPr>
        <w:t>比</w:t>
      </w:r>
      <w:r>
        <w:rPr>
          <w:rFonts w:ascii="Times New Roman" w:hAnsi="Times New Roman" w:eastAsia="宋体"/>
          <w:b w:val="0"/>
          <w:sz w:val="23"/>
        </w:rPr>
        <w:t>荷</w:t>
      </w:r>
      <w:r>
        <w:rPr>
          <w:rFonts w:ascii="Times New Roman" w:hAnsi="Times New Roman" w:eastAsia="宋体"/>
          <w:b w:val="0"/>
          <w:sz w:val="23"/>
        </w:rPr>
        <w:t>越</w:t>
      </w:r>
      <w:r>
        <w:rPr>
          <w:rFonts w:ascii="Times New Roman" w:hAnsi="Times New Roman" w:eastAsia="宋体"/>
          <w:b w:val="0"/>
          <w:sz w:val="23"/>
        </w:rPr>
        <w:t>大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B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sz w:val="23"/>
        </w:rPr>
        <w:t>选</w:t>
      </w:r>
      <w:r>
        <w:rPr>
          <w:rFonts w:ascii="Times New Roman" w:hAnsi="Times New Roman" w:eastAsia="宋体"/>
          <w:b w:val="0"/>
          <w:sz w:val="23"/>
        </w:rPr>
        <w:t>择</w:t>
      </w:r>
      <w:r>
        <w:rPr>
          <w:rFonts w:ascii="Times New Roman" w:hAnsi="Times New Roman" w:eastAsia="宋体"/>
          <w:b w:val="0"/>
          <w:sz w:val="23"/>
        </w:rPr>
        <w:t>器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方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垂</w:t>
      </w:r>
      <w:r>
        <w:rPr>
          <w:rFonts w:ascii="Times New Roman" w:hAnsi="Times New Roman" w:eastAsia="宋体"/>
          <w:b w:val="0"/>
          <w:sz w:val="23"/>
        </w:rPr>
        <w:t>直</w:t>
      </w:r>
      <w:r>
        <w:rPr>
          <w:rFonts w:ascii="Times New Roman" w:hAnsi="Times New Roman" w:eastAsia="宋体"/>
          <w:b w:val="0"/>
          <w:sz w:val="23"/>
        </w:rPr>
        <w:t>纸</w:t>
      </w:r>
      <w:r>
        <w:rPr>
          <w:rFonts w:ascii="Times New Roman" w:hAnsi="Times New Roman" w:eastAsia="宋体"/>
          <w:b w:val="0"/>
          <w:sz w:val="23"/>
        </w:rPr>
        <w:t>面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外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C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粒</w:t>
      </w:r>
      <w:r>
        <w:rPr>
          <w:rFonts w:ascii="Times New Roman" w:hAnsi="Times New Roman" w:eastAsia="宋体"/>
          <w:b w:val="0"/>
          <w:sz w:val="23"/>
        </w:rPr>
        <w:t>子</w:t>
      </w:r>
      <w:r>
        <w:rPr>
          <w:rFonts w:ascii="Times New Roman" w:hAnsi="Times New Roman" w:eastAsia="宋体"/>
          <w:b w:val="0"/>
          <w:sz w:val="23"/>
        </w:rPr>
        <w:t>打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sz w:val="23"/>
        </w:rPr>
        <w:t>胶</w:t>
      </w:r>
      <w:r>
        <w:rPr>
          <w:rFonts w:ascii="Times New Roman" w:hAnsi="Times New Roman" w:eastAsia="宋体"/>
          <w:b w:val="0"/>
          <w:sz w:val="23"/>
        </w:rPr>
        <w:t>片</w:t>
      </w:r>
      <w:r>
        <w:rPr>
          <w:rFonts w:ascii="Times New Roman" w:hAnsi="Times New Roman" w:eastAsia="宋体"/>
          <w:b w:val="0"/>
          <w:sz w:val="23"/>
        </w:rPr>
        <w:t>上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位</w:t>
      </w:r>
      <w:r>
        <w:rPr>
          <w:rFonts w:ascii="Times New Roman" w:hAnsi="Times New Roman" w:eastAsia="宋体"/>
          <w:b w:val="0"/>
          <w:sz w:val="23"/>
        </w:rPr>
        <w:t>置</w:t>
      </w:r>
      <w:r>
        <w:rPr>
          <w:rFonts w:ascii="Times New Roman" w:hAnsi="Times New Roman" w:eastAsia="宋体"/>
          <w:b w:val="0"/>
          <w:sz w:val="23"/>
        </w:rPr>
        <w:t>离</w:t>
      </w:r>
      <w:r>
        <w:rPr>
          <w:rFonts w:ascii="Times New Roman" w:hAnsi="Times New Roman" w:eastAsia="宋体"/>
          <w:b w:val="0"/>
          <w:sz w:val="23"/>
        </w:rPr>
        <w:t>狭</w:t>
      </w:r>
      <w:r>
        <w:rPr>
          <w:rFonts w:ascii="Times New Roman" w:hAnsi="Times New Roman" w:eastAsia="宋体"/>
          <w:b w:val="0"/>
          <w:sz w:val="23"/>
        </w:rPr>
        <w:t>缝</w:t>
      </w:r>
      <w:r>
        <w:rPr>
          <w:rFonts w:ascii="Times New Roman" w:hAnsi="Times New Roman" w:eastAsia="宋体"/>
          <w:b w:val="0"/>
          <w:sz w:val="23"/>
        </w:rPr>
        <w:t>P</w:t>
      </w:r>
      <w:r>
        <w:rPr>
          <w:rFonts w:ascii="Times New Roman" w:hAnsi="Times New Roman" w:eastAsia="宋体"/>
          <w:b w:val="0"/>
          <w:sz w:val="23"/>
        </w:rPr>
        <w:t>越</w:t>
      </w:r>
      <w:r>
        <w:rPr>
          <w:rFonts w:ascii="Times New Roman" w:hAnsi="Times New Roman" w:eastAsia="宋体"/>
          <w:b w:val="0"/>
          <w:sz w:val="23"/>
        </w:rPr>
        <w:t>远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表</w:t>
      </w:r>
      <w:r>
        <w:rPr>
          <w:rFonts w:ascii="Times New Roman" w:hAnsi="Times New Roman" w:eastAsia="宋体"/>
          <w:b w:val="0"/>
          <w:sz w:val="23"/>
        </w:rPr>
        <w:t>明</w:t>
      </w:r>
      <w:r>
        <w:rPr>
          <w:rFonts w:ascii="Times New Roman" w:hAnsi="Times New Roman" w:eastAsia="宋体"/>
          <w:b w:val="0"/>
          <w:sz w:val="23"/>
        </w:rPr>
        <w:t>其</w:t>
      </w:r>
      <w:r>
        <w:rPr>
          <w:rFonts w:ascii="Times New Roman" w:hAnsi="Times New Roman" w:eastAsia="宋体"/>
          <w:b w:val="0"/>
          <w:sz w:val="23"/>
        </w:rPr>
        <w:t>比</w:t>
      </w:r>
      <w:r>
        <w:rPr>
          <w:rFonts w:ascii="Times New Roman" w:hAnsi="Times New Roman" w:eastAsia="宋体"/>
          <w:b w:val="0"/>
          <w:sz w:val="23"/>
        </w:rPr>
        <w:t>荷</w:t>
      </w:r>
      <w:r>
        <w:rPr>
          <w:rFonts w:ascii="Times New Roman" w:hAnsi="Times New Roman" w:eastAsia="宋体"/>
          <w:b w:val="0"/>
          <w:sz w:val="23"/>
        </w:rPr>
        <w:t>越</w:t>
      </w:r>
      <w:r>
        <w:rPr>
          <w:rFonts w:ascii="Times New Roman" w:hAnsi="Times New Roman" w:eastAsia="宋体"/>
          <w:b w:val="0"/>
          <w:sz w:val="23"/>
        </w:rPr>
        <w:t>小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D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要</w:t>
      </w:r>
      <w:r>
        <w:rPr>
          <w:rFonts w:ascii="Times New Roman" w:hAnsi="Times New Roman" w:eastAsia="宋体"/>
          <w:b w:val="0"/>
          <w:sz w:val="23"/>
        </w:rPr>
        <w:t>让</w:t>
      </w:r>
      <w:r>
        <w:rPr>
          <w:rFonts w:ascii="Times New Roman" w:hAnsi="Times New Roman" w:eastAsia="宋体"/>
          <w:b w:val="0"/>
          <w:sz w:val="23"/>
        </w:rPr>
        <w:t>粒</w:t>
      </w:r>
      <w:r>
        <w:rPr>
          <w:rFonts w:ascii="Times New Roman" w:hAnsi="Times New Roman" w:eastAsia="宋体"/>
          <w:b w:val="0"/>
          <w:sz w:val="23"/>
        </w:rPr>
        <w:t>子</w:t>
      </w:r>
      <w:r>
        <w:rPr>
          <w:rFonts w:ascii="Times New Roman" w:hAnsi="Times New Roman" w:eastAsia="宋体"/>
          <w:b w:val="0"/>
          <w:sz w:val="23"/>
        </w:rPr>
        <w:t>通</w:t>
      </w:r>
      <w:r>
        <w:rPr>
          <w:rFonts w:ascii="Times New Roman" w:hAnsi="Times New Roman" w:eastAsia="宋体"/>
          <w:b w:val="0"/>
          <w:sz w:val="23"/>
        </w:rPr>
        <w:t>过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sz w:val="23"/>
        </w:rPr>
        <w:t>选</w:t>
      </w:r>
      <w:r>
        <w:rPr>
          <w:rFonts w:ascii="Times New Roman" w:hAnsi="Times New Roman" w:eastAsia="宋体"/>
          <w:b w:val="0"/>
          <w:sz w:val="23"/>
        </w:rPr>
        <w:t>择</w:t>
      </w:r>
      <w:r>
        <w:rPr>
          <w:rFonts w:ascii="Times New Roman" w:hAnsi="Times New Roman" w:eastAsia="宋体"/>
          <w:b w:val="0"/>
          <w:sz w:val="23"/>
        </w:rPr>
        <w:t>器</w:t>
      </w:r>
      <w:r>
        <w:rPr>
          <w:rFonts w:ascii="Times New Roman" w:hAnsi="Times New Roman" w:eastAsia="宋体"/>
          <w:b w:val="0"/>
          <w:sz w:val="23"/>
        </w:rPr>
        <w:t>进</w:t>
      </w:r>
      <w:r>
        <w:rPr>
          <w:rFonts w:ascii="Times New Roman" w:hAnsi="Times New Roman" w:eastAsia="宋体"/>
          <w:b w:val="0"/>
          <w:sz w:val="23"/>
        </w:rPr>
        <w:t>入</w:t>
      </w:r>
      <w:r>
        <w:rPr>
          <w:rFonts w:ascii="Times New Roman" w:hAnsi="Times New Roman" w:eastAsia="宋体"/>
          <w:b w:val="0"/>
          <w:sz w:val="23"/>
        </w:rPr>
        <w:t>质</w:t>
      </w:r>
      <w:r>
        <w:rPr>
          <w:rFonts w:ascii="Times New Roman" w:hAnsi="Times New Roman" w:eastAsia="宋体"/>
          <w:b w:val="0"/>
          <w:sz w:val="23"/>
        </w:rPr>
        <w:t>谱</w:t>
      </w:r>
      <w:r>
        <w:rPr>
          <w:rFonts w:ascii="Times New Roman" w:hAnsi="Times New Roman" w:eastAsia="宋体"/>
          <w:b w:val="0"/>
          <w:sz w:val="23"/>
        </w:rPr>
        <w:t>仪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加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两</w:t>
      </w:r>
      <w:r>
        <w:rPr>
          <w:rFonts w:ascii="Times New Roman" w:hAnsi="Times New Roman" w:eastAsia="宋体"/>
          <w:b w:val="0"/>
          <w:sz w:val="23"/>
        </w:rPr>
        <w:t>极</w:t>
      </w:r>
      <w:r>
        <w:rPr>
          <w:rFonts w:ascii="Times New Roman" w:hAnsi="Times New Roman" w:eastAsia="宋体"/>
          <w:b w:val="0"/>
          <w:sz w:val="23"/>
        </w:rPr>
        <w:t>板</w:t>
      </w:r>
      <w:r>
        <w:rPr>
          <w:rFonts w:ascii="Times New Roman" w:hAnsi="Times New Roman" w:eastAsia="宋体"/>
          <w:b w:val="0"/>
          <w:sz w:val="23"/>
        </w:rPr>
        <w:t>间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压</w:t>
      </w:r>
      <w:r>
        <w:rPr>
          <w:rFonts w:ascii="Times New Roman" w:hAnsi="Times New Roman" w:eastAsia="宋体"/>
          <w:b w:val="0"/>
          <w:sz w:val="23"/>
        </w:rPr>
        <w:t>为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多</w:t>
      </w:r>
      <w:r>
        <w:rPr>
          <w:rFonts w:ascii="Times New Roman" w:hAnsi="Times New Roman" w:eastAsia="宋体"/>
          <w:b w:val="0"/>
          <w:sz w:val="23"/>
        </w:rPr>
        <w:t>选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0</w:t>
      </w:r>
      <w:r>
        <w:rPr>
          <w:rFonts w:ascii="Times New Roman" w:hAnsi="Times New Roman" w:eastAsia="宋体"/>
          <w:b w:val="0"/>
          <w:sz w:val="23"/>
        </w:rPr>
        <w:t>2</w:t>
      </w:r>
      <w:r>
        <w:rPr>
          <w:rFonts w:ascii="Times New Roman" w:hAnsi="Times New Roman" w:eastAsia="宋体"/>
          <w:b w:val="0"/>
          <w:sz w:val="23"/>
        </w:rPr>
        <w:t>4</w:t>
      </w:r>
      <w:r>
        <w:rPr>
          <w:rFonts w:ascii="Times New Roman" w:hAnsi="Times New Roman" w:eastAsia="宋体"/>
          <w:b w:val="0"/>
          <w:sz w:val="23"/>
        </w:rPr>
        <w:t>·</w:t>
      </w:r>
      <w:r>
        <w:rPr>
          <w:rFonts w:ascii="Times New Roman" w:hAnsi="Times New Roman" w:eastAsia="宋体"/>
          <w:b w:val="0"/>
          <w:sz w:val="23"/>
        </w:rPr>
        <w:t>湖</w:t>
      </w:r>
      <w:r>
        <w:rPr>
          <w:rFonts w:ascii="Times New Roman" w:hAnsi="Times New Roman" w:eastAsia="宋体"/>
          <w:b w:val="0"/>
          <w:sz w:val="23"/>
        </w:rPr>
        <w:t>北</w:t>
      </w:r>
      <w:r>
        <w:rPr>
          <w:rFonts w:ascii="Times New Roman" w:hAnsi="Times New Roman" w:eastAsia="宋体"/>
          <w:b w:val="0"/>
          <w:sz w:val="23"/>
        </w:rPr>
        <w:t>省</w:t>
      </w:r>
      <w:r>
        <w:rPr>
          <w:rFonts w:ascii="Times New Roman" w:hAnsi="Times New Roman" w:eastAsia="宋体"/>
          <w:b w:val="0"/>
          <w:sz w:val="23"/>
        </w:rPr>
        <w:t>云</w:t>
      </w:r>
      <w:r>
        <w:rPr>
          <w:rFonts w:ascii="Times New Roman" w:hAnsi="Times New Roman" w:eastAsia="宋体"/>
          <w:b w:val="0"/>
          <w:sz w:val="23"/>
        </w:rPr>
        <w:t>学</w:t>
      </w:r>
      <w:r>
        <w:rPr>
          <w:rFonts w:ascii="Times New Roman" w:hAnsi="Times New Roman" w:eastAsia="宋体"/>
          <w:b w:val="0"/>
          <w:sz w:val="23"/>
        </w:rPr>
        <w:t>名</w:t>
      </w:r>
      <w:r>
        <w:rPr>
          <w:rFonts w:ascii="Times New Roman" w:hAnsi="Times New Roman" w:eastAsia="宋体"/>
          <w:b w:val="0"/>
          <w:sz w:val="23"/>
        </w:rPr>
        <w:t>校</w:t>
      </w:r>
      <w:r>
        <w:rPr>
          <w:rFonts w:ascii="Times New Roman" w:hAnsi="Times New Roman" w:eastAsia="宋体"/>
          <w:b w:val="0"/>
          <w:sz w:val="23"/>
        </w:rPr>
        <w:t>联</w:t>
      </w:r>
      <w:r>
        <w:rPr>
          <w:rFonts w:ascii="Times New Roman" w:hAnsi="Times New Roman" w:eastAsia="宋体"/>
          <w:b w:val="0"/>
          <w:sz w:val="23"/>
        </w:rPr>
        <w:t>盟</w:t>
      </w:r>
      <w:r>
        <w:rPr>
          <w:rFonts w:ascii="Times New Roman" w:hAnsi="Times New Roman" w:eastAsia="宋体"/>
          <w:b w:val="0"/>
          <w:sz w:val="23"/>
        </w:rPr>
        <w:t>高</w:t>
      </w:r>
      <w:r>
        <w:rPr>
          <w:rFonts w:ascii="Times New Roman" w:hAnsi="Times New Roman" w:eastAsia="宋体"/>
          <w:b w:val="0"/>
          <w:sz w:val="23"/>
        </w:rPr>
        <w:t>二</w:t>
      </w:r>
      <w:r>
        <w:rPr>
          <w:rFonts w:ascii="Times New Roman" w:hAnsi="Times New Roman" w:eastAsia="宋体"/>
          <w:b w:val="0"/>
          <w:sz w:val="23"/>
        </w:rPr>
        <w:t>期</w:t>
      </w:r>
      <w:r>
        <w:rPr>
          <w:rFonts w:ascii="Times New Roman" w:hAnsi="Times New Roman" w:eastAsia="宋体"/>
          <w:b w:val="0"/>
          <w:sz w:val="23"/>
        </w:rPr>
        <w:t>末</w:t>
      </w:r>
      <w:r>
        <w:rPr>
          <w:rFonts w:ascii="Times New Roman" w:hAnsi="Times New Roman" w:eastAsia="宋体"/>
          <w:b w:val="0"/>
          <w:sz w:val="23"/>
        </w:rPr>
        <w:t>)</w:t>
      </w:r>
      <w:r>
        <w:rPr>
          <w:rFonts w:ascii="Times New Roman" w:hAnsi="Times New Roman" w:eastAsia="宋体"/>
          <w:b w:val="0"/>
          <w:sz w:val="23"/>
        </w:rPr>
        <w:t>如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是</w:t>
      </w:r>
      <w:r>
        <w:rPr>
          <w:rFonts w:ascii="Times New Roman" w:hAnsi="Times New Roman" w:eastAsia="宋体"/>
          <w:b w:val="0"/>
          <w:sz w:val="23"/>
        </w:rPr>
        <w:t>质</w:t>
      </w:r>
      <w:r>
        <w:rPr>
          <w:rFonts w:ascii="Times New Roman" w:hAnsi="Times New Roman" w:eastAsia="宋体"/>
          <w:b w:val="0"/>
          <w:sz w:val="23"/>
        </w:rPr>
        <w:t>谱</w:t>
      </w:r>
      <w:r>
        <w:rPr>
          <w:rFonts w:ascii="Times New Roman" w:hAnsi="Times New Roman" w:eastAsia="宋体"/>
          <w:b w:val="0"/>
          <w:sz w:val="23"/>
        </w:rPr>
        <w:t>仪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工</w:t>
      </w:r>
      <w:r>
        <w:rPr>
          <w:rFonts w:ascii="Times New Roman" w:hAnsi="Times New Roman" w:eastAsia="宋体"/>
          <w:b w:val="0"/>
          <w:sz w:val="23"/>
        </w:rPr>
        <w:t>作</w:t>
      </w:r>
      <w:r>
        <w:rPr>
          <w:rFonts w:ascii="Times New Roman" w:hAnsi="Times New Roman" w:eastAsia="宋体"/>
          <w:b w:val="0"/>
          <w:sz w:val="23"/>
        </w:rPr>
        <w:t>原</w:t>
      </w:r>
      <w:r>
        <w:rPr>
          <w:rFonts w:ascii="Times New Roman" w:hAnsi="Times New Roman" w:eastAsia="宋体"/>
          <w:b w:val="0"/>
          <w:sz w:val="23"/>
        </w:rPr>
        <w:t>理</w:t>
      </w:r>
      <w:r>
        <w:rPr>
          <w:rFonts w:ascii="Times New Roman" w:hAnsi="Times New Roman" w:eastAsia="宋体"/>
          <w:b w:val="0"/>
          <w:sz w:val="23"/>
        </w:rPr>
        <w:t>示</w:t>
      </w:r>
      <w:r>
        <w:rPr>
          <w:rFonts w:ascii="Times New Roman" w:hAnsi="Times New Roman" w:eastAsia="宋体"/>
          <w:b w:val="0"/>
          <w:sz w:val="23"/>
        </w:rPr>
        <w:t>意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>无</w:t>
      </w:r>
      <w:r>
        <w:rPr>
          <w:rFonts w:ascii="Times New Roman" w:hAnsi="Times New Roman" w:eastAsia="宋体"/>
          <w:b w:val="0"/>
          <w:sz w:val="23"/>
        </w:rPr>
        <w:t>初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带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粒</w:t>
      </w:r>
      <w:r>
        <w:rPr>
          <w:rFonts w:ascii="Times New Roman" w:hAnsi="Times New Roman" w:eastAsia="宋体"/>
          <w:b w:val="0"/>
          <w:sz w:val="23"/>
        </w:rPr>
        <w:t>子</w:t>
      </w:r>
      <w:r>
        <w:rPr>
          <w:rFonts w:ascii="Times New Roman" w:hAnsi="Times New Roman" w:eastAsia="宋体"/>
          <w:b w:val="0"/>
          <w:sz w:val="23"/>
        </w:rPr>
        <w:t>被</w:t>
      </w:r>
      <w:r>
        <w:rPr>
          <w:rFonts w:ascii="Times New Roman" w:hAnsi="Times New Roman" w:eastAsia="宋体"/>
          <w:b w:val="0"/>
          <w:sz w:val="23"/>
        </w:rPr>
        <w:t>加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加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后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进</w:t>
      </w:r>
      <w:r>
        <w:rPr>
          <w:rFonts w:ascii="Times New Roman" w:hAnsi="Times New Roman" w:eastAsia="宋体"/>
          <w:b w:val="0"/>
          <w:sz w:val="23"/>
        </w:rPr>
        <w:t>入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sz w:val="23"/>
        </w:rPr>
        <w:t>选</w:t>
      </w:r>
      <w:r>
        <w:rPr>
          <w:rFonts w:ascii="Times New Roman" w:hAnsi="Times New Roman" w:eastAsia="宋体"/>
          <w:b w:val="0"/>
          <w:sz w:val="23"/>
        </w:rPr>
        <w:t>择</w:t>
      </w:r>
      <w:r>
        <w:rPr>
          <w:rFonts w:ascii="Times New Roman" w:hAnsi="Times New Roman" w:eastAsia="宋体"/>
          <w:b w:val="0"/>
          <w:sz w:val="23"/>
        </w:rPr>
        <w:t>器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sz w:val="23"/>
        </w:rPr>
        <w:t>选</w:t>
      </w:r>
      <w:r>
        <w:rPr>
          <w:rFonts w:ascii="Times New Roman" w:hAnsi="Times New Roman" w:eastAsia="宋体"/>
          <w:b w:val="0"/>
          <w:sz w:val="23"/>
        </w:rPr>
        <w:t>择</w:t>
      </w:r>
      <w:r>
        <w:rPr>
          <w:rFonts w:ascii="Times New Roman" w:hAnsi="Times New Roman" w:eastAsia="宋体"/>
          <w:b w:val="0"/>
          <w:sz w:val="23"/>
        </w:rPr>
        <w:t>器</w:t>
      </w:r>
      <w:r>
        <w:rPr>
          <w:rFonts w:ascii="Times New Roman" w:hAnsi="Times New Roman" w:eastAsia="宋体"/>
          <w:b w:val="0"/>
          <w:sz w:val="23"/>
        </w:rPr>
        <w:t>内</w:t>
      </w:r>
      <w:r>
        <w:rPr>
          <w:rFonts w:ascii="Times New Roman" w:hAnsi="Times New Roman" w:eastAsia="宋体"/>
          <w:b w:val="0"/>
          <w:sz w:val="23"/>
        </w:rPr>
        <w:t>相</w:t>
      </w:r>
      <w:r>
        <w:rPr>
          <w:rFonts w:ascii="Times New Roman" w:hAnsi="Times New Roman" w:eastAsia="宋体"/>
          <w:b w:val="0"/>
          <w:sz w:val="23"/>
        </w:rPr>
        <w:t>互</w:t>
      </w:r>
      <w:r>
        <w:rPr>
          <w:rFonts w:ascii="Times New Roman" w:hAnsi="Times New Roman" w:eastAsia="宋体"/>
          <w:b w:val="0"/>
          <w:sz w:val="23"/>
        </w:rPr>
        <w:t>正</w:t>
      </w:r>
      <w:r>
        <w:rPr>
          <w:rFonts w:ascii="Times New Roman" w:hAnsi="Times New Roman" w:eastAsia="宋体"/>
          <w:b w:val="0"/>
          <w:sz w:val="23"/>
        </w:rPr>
        <w:t>交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匀</w:t>
      </w:r>
      <w:r>
        <w:rPr>
          <w:rFonts w:ascii="Times New Roman" w:hAnsi="Times New Roman" w:eastAsia="宋体"/>
          <w:b w:val="0"/>
          <w:sz w:val="23"/>
        </w:rPr>
        <w:t>强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和</w:t>
      </w:r>
      <w:r>
        <w:rPr>
          <w:rFonts w:ascii="Times New Roman" w:hAnsi="Times New Roman" w:eastAsia="宋体"/>
          <w:b w:val="0"/>
          <w:sz w:val="23"/>
        </w:rPr>
        <w:t>匀</w:t>
      </w:r>
      <w:r>
        <w:rPr>
          <w:rFonts w:ascii="Times New Roman" w:hAnsi="Times New Roman" w:eastAsia="宋体"/>
          <w:b w:val="0"/>
          <w:sz w:val="23"/>
        </w:rPr>
        <w:t>强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强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sz w:val="23"/>
        </w:rPr>
        <w:t>分</w:t>
      </w:r>
      <w:r>
        <w:rPr>
          <w:rFonts w:ascii="Times New Roman" w:hAnsi="Times New Roman" w:eastAsia="宋体"/>
          <w:b w:val="0"/>
          <w:sz w:val="23"/>
        </w:rPr>
        <w:t>别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B</w:t>
      </w:r>
      <w:r>
        <w:rPr>
          <w:rFonts w:ascii="Times New Roman" w:hAnsi="Times New Roman" w:eastAsia="宋体"/>
          <w:b w:val="0"/>
          <w:sz w:val="23"/>
        </w:rPr>
        <w:t>和</w:t>
      </w:r>
      <w:r>
        <w:rPr>
          <w:rFonts w:ascii="Times New Roman" w:hAnsi="Times New Roman" w:eastAsia="宋体"/>
          <w:b w:val="0"/>
          <w:i/>
          <w:sz w:val="23"/>
        </w:rPr>
        <w:t>E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>平</w:t>
      </w:r>
      <w:r>
        <w:rPr>
          <w:rFonts w:ascii="Times New Roman" w:hAnsi="Times New Roman" w:eastAsia="宋体"/>
          <w:b w:val="0"/>
          <w:sz w:val="23"/>
        </w:rPr>
        <w:t>板</w:t>
      </w:r>
      <w:r>
        <w:rPr>
          <w:rFonts w:ascii="Times New Roman" w:hAnsi="Times New Roman" w:eastAsia="宋体"/>
          <w:b w:val="0"/>
          <w:sz w:val="23"/>
        </w:rPr>
        <w:t>S</w:t>
      </w:r>
      <w:r>
        <w:rPr>
          <w:rFonts w:ascii="Times New Roman" w:hAnsi="Times New Roman" w:eastAsia="宋体"/>
          <w:b w:val="0"/>
          <w:sz w:val="23"/>
        </w:rPr>
        <w:t>上</w:t>
      </w:r>
      <w:r>
        <w:rPr>
          <w:rFonts w:ascii="Times New Roman" w:hAnsi="Times New Roman" w:eastAsia="宋体"/>
          <w:b w:val="0"/>
          <w:sz w:val="23"/>
        </w:rPr>
        <w:t>有</w:t>
      </w:r>
      <w:r>
        <w:rPr>
          <w:rFonts w:ascii="Times New Roman" w:hAnsi="Times New Roman" w:eastAsia="宋体"/>
          <w:b w:val="0"/>
          <w:sz w:val="23"/>
        </w:rPr>
        <w:t>可</w:t>
      </w:r>
      <w:r>
        <w:rPr>
          <w:rFonts w:ascii="Times New Roman" w:hAnsi="Times New Roman" w:eastAsia="宋体"/>
          <w:b w:val="0"/>
          <w:sz w:val="23"/>
        </w:rPr>
        <w:t>让</w:t>
      </w:r>
      <w:r>
        <w:rPr>
          <w:rFonts w:ascii="Times New Roman" w:hAnsi="Times New Roman" w:eastAsia="宋体"/>
          <w:b w:val="0"/>
          <w:sz w:val="23"/>
        </w:rPr>
        <w:t>粒</w:t>
      </w:r>
      <w:r>
        <w:rPr>
          <w:rFonts w:ascii="Times New Roman" w:hAnsi="Times New Roman" w:eastAsia="宋体"/>
          <w:b w:val="0"/>
          <w:sz w:val="23"/>
        </w:rPr>
        <w:t>子</w:t>
      </w:r>
      <w:r>
        <w:rPr>
          <w:rFonts w:ascii="Times New Roman" w:hAnsi="Times New Roman" w:eastAsia="宋体"/>
          <w:b w:val="0"/>
          <w:sz w:val="23"/>
        </w:rPr>
        <w:t>通</w:t>
      </w:r>
      <w:r>
        <w:rPr>
          <w:rFonts w:ascii="Times New Roman" w:hAnsi="Times New Roman" w:eastAsia="宋体"/>
          <w:b w:val="0"/>
          <w:sz w:val="23"/>
        </w:rPr>
        <w:t>过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狭</w:t>
      </w:r>
      <w:r>
        <w:rPr>
          <w:rFonts w:ascii="Times New Roman" w:hAnsi="Times New Roman" w:eastAsia="宋体"/>
          <w:b w:val="0"/>
          <w:sz w:val="23"/>
        </w:rPr>
        <w:t>缝</w:t>
      </w:r>
      <w:r>
        <w:rPr>
          <w:rFonts w:ascii="Times New Roman" w:hAnsi="Times New Roman" w:eastAsia="宋体"/>
          <w:b w:val="0"/>
          <w:sz w:val="23"/>
        </w:rPr>
        <w:t>P</w:t>
      </w:r>
      <w:r>
        <w:rPr>
          <w:rFonts w:ascii="Times New Roman" w:hAnsi="Times New Roman" w:eastAsia="宋体"/>
          <w:b w:val="0"/>
          <w:sz w:val="23"/>
        </w:rPr>
        <w:t>和</w:t>
      </w:r>
      <w:r>
        <w:rPr>
          <w:rFonts w:ascii="Times New Roman" w:hAnsi="Times New Roman" w:eastAsia="宋体"/>
          <w:b w:val="0"/>
          <w:sz w:val="23"/>
        </w:rPr>
        <w:t>记</w:t>
      </w:r>
      <w:r>
        <w:rPr>
          <w:rFonts w:ascii="Times New Roman" w:hAnsi="Times New Roman" w:eastAsia="宋体"/>
          <w:b w:val="0"/>
          <w:sz w:val="23"/>
        </w:rPr>
        <w:t>录</w:t>
      </w:r>
      <w:r>
        <w:rPr>
          <w:rFonts w:ascii="Times New Roman" w:hAnsi="Times New Roman" w:eastAsia="宋体"/>
          <w:b w:val="0"/>
          <w:sz w:val="23"/>
        </w:rPr>
        <w:t>粒</w:t>
      </w:r>
      <w:r>
        <w:rPr>
          <w:rFonts w:ascii="Times New Roman" w:hAnsi="Times New Roman" w:eastAsia="宋体"/>
          <w:b w:val="0"/>
          <w:sz w:val="23"/>
        </w:rPr>
        <w:t>子</w:t>
      </w:r>
      <w:r>
        <w:rPr>
          <w:rFonts w:ascii="Times New Roman" w:hAnsi="Times New Roman" w:eastAsia="宋体"/>
          <w:b w:val="0"/>
          <w:sz w:val="23"/>
        </w:rPr>
        <w:t>位</w:t>
      </w:r>
      <w:r>
        <w:rPr>
          <w:rFonts w:ascii="Times New Roman" w:hAnsi="Times New Roman" w:eastAsia="宋体"/>
          <w:b w:val="0"/>
          <w:sz w:val="23"/>
        </w:rPr>
        <w:t>置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胶</w:t>
      </w:r>
      <w:r>
        <w:rPr>
          <w:rFonts w:ascii="Times New Roman" w:hAnsi="Times New Roman" w:eastAsia="宋体"/>
          <w:b w:val="0"/>
          <w:sz w:val="23"/>
        </w:rPr>
        <w:t>片</w:t>
      </w:r>
      <w:r>
        <w:rPr>
          <w:rFonts w:ascii="Times New Roman" w:hAnsi="Times New Roman" w:eastAsia="宋体"/>
          <w:b w:val="0"/>
          <w:i/>
          <w:sz w:val="23"/>
        </w:rPr>
        <w:t>A</w:t>
      </w:r>
      <w:r>
        <w:rPr>
          <w:rFonts w:ascii="Times New Roman" w:hAnsi="Times New Roman" w:eastAsia="宋体"/>
          <w:b w:val="0"/>
          <w:sz w:val="23"/>
          <w:vertAlign w:val="subscript"/>
        </w:rPr>
        <w:t>1</w:t>
      </w:r>
      <w:r>
        <w:rPr>
          <w:rFonts w:ascii="Times New Roman" w:hAnsi="Times New Roman" w:eastAsia="宋体"/>
          <w:b w:val="0"/>
          <w:i/>
          <w:sz w:val="23"/>
        </w:rPr>
        <w:t>A</w:t>
      </w:r>
      <w:r>
        <w:rPr>
          <w:rFonts w:ascii="Times New Roman" w:hAnsi="Times New Roman" w:eastAsia="宋体"/>
          <w:b w:val="0"/>
          <w:sz w:val="23"/>
          <w:vertAlign w:val="subscript"/>
        </w:rPr>
        <w:t>2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>平</w:t>
      </w:r>
      <w:r>
        <w:rPr>
          <w:rFonts w:ascii="Times New Roman" w:hAnsi="Times New Roman" w:eastAsia="宋体"/>
          <w:b w:val="0"/>
          <w:sz w:val="23"/>
        </w:rPr>
        <w:t>板</w:t>
      </w:r>
      <w:r>
        <w:rPr>
          <w:rFonts w:ascii="Times New Roman" w:hAnsi="Times New Roman" w:eastAsia="宋体"/>
          <w:b w:val="0"/>
          <w:sz w:val="23"/>
        </w:rPr>
        <w:t>S</w:t>
      </w:r>
      <w:r>
        <w:rPr>
          <w:rFonts w:ascii="Times New Roman" w:hAnsi="Times New Roman" w:eastAsia="宋体"/>
          <w:b w:val="0"/>
          <w:sz w:val="23"/>
        </w:rPr>
        <w:t>下</w:t>
      </w:r>
      <w:r>
        <w:rPr>
          <w:rFonts w:ascii="Times New Roman" w:hAnsi="Times New Roman" w:eastAsia="宋体"/>
          <w:b w:val="0"/>
          <w:sz w:val="23"/>
        </w:rPr>
        <w:t>方</w:t>
      </w:r>
      <w:r>
        <w:rPr>
          <w:rFonts w:ascii="Times New Roman" w:hAnsi="Times New Roman" w:eastAsia="宋体"/>
          <w:b w:val="0"/>
          <w:sz w:val="23"/>
        </w:rPr>
        <w:t>有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感</w:t>
      </w:r>
      <w:r>
        <w:rPr>
          <w:rFonts w:ascii="Times New Roman" w:hAnsi="Times New Roman" w:eastAsia="宋体"/>
          <w:b w:val="0"/>
          <w:sz w:val="23"/>
        </w:rPr>
        <w:t>应</w:t>
      </w:r>
      <w:r>
        <w:rPr>
          <w:rFonts w:ascii="Times New Roman" w:hAnsi="Times New Roman" w:eastAsia="宋体"/>
          <w:b w:val="0"/>
          <w:sz w:val="23"/>
        </w:rPr>
        <w:t>强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B</w:t>
      </w:r>
      <w:r>
        <w:rPr>
          <w:rFonts w:ascii="Times New Roman" w:hAnsi="Times New Roman" w:eastAsia="宋体"/>
          <w:b w:val="0"/>
          <w:sz w:val="23"/>
          <w:vertAlign w:val="subscript"/>
        </w:rPr>
        <w:t>0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匀</w:t>
      </w:r>
      <w:r>
        <w:rPr>
          <w:rFonts w:ascii="Times New Roman" w:hAnsi="Times New Roman" w:eastAsia="宋体"/>
          <w:b w:val="0"/>
          <w:sz w:val="23"/>
        </w:rPr>
        <w:t>强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>关</w:t>
      </w:r>
      <w:r>
        <w:rPr>
          <w:rFonts w:ascii="Times New Roman" w:hAnsi="Times New Roman" w:eastAsia="宋体"/>
          <w:b w:val="0"/>
          <w:sz w:val="23"/>
        </w:rPr>
        <w:t>于</w:t>
      </w:r>
      <w:r>
        <w:rPr>
          <w:rFonts w:ascii="Times New Roman" w:hAnsi="Times New Roman" w:eastAsia="宋体"/>
          <w:b w:val="0"/>
          <w:sz w:val="23"/>
        </w:rPr>
        <w:t>质</w:t>
      </w:r>
      <w:r>
        <w:rPr>
          <w:rFonts w:ascii="Times New Roman" w:hAnsi="Times New Roman" w:eastAsia="宋体"/>
          <w:b w:val="0"/>
          <w:sz w:val="23"/>
        </w:rPr>
        <w:t>量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m</w:t>
      </w:r>
      <w:r>
        <w:rPr>
          <w:rFonts w:ascii="Times New Roman" w:hAnsi="Times New Roman" w:eastAsia="宋体"/>
          <w:b w:val="0"/>
          <w:sz w:val="23"/>
        </w:rPr>
        <w:t>、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荷</w:t>
      </w:r>
      <w:r>
        <w:rPr>
          <w:rFonts w:ascii="Times New Roman" w:hAnsi="Times New Roman" w:eastAsia="宋体"/>
          <w:b w:val="0"/>
          <w:sz w:val="23"/>
        </w:rPr>
        <w:t>量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q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粒</w:t>
      </w:r>
      <w:r>
        <w:rPr>
          <w:rFonts w:ascii="Times New Roman" w:hAnsi="Times New Roman" w:eastAsia="宋体"/>
          <w:b w:val="0"/>
          <w:sz w:val="23"/>
        </w:rPr>
        <w:t>子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下</w:t>
      </w:r>
      <w:r>
        <w:rPr>
          <w:rFonts w:ascii="Times New Roman" w:hAnsi="Times New Roman" w:eastAsia="宋体"/>
          <w:b w:val="0"/>
          <w:sz w:val="23"/>
        </w:rPr>
        <w:t>列</w:t>
      </w:r>
      <w:r>
        <w:rPr>
          <w:rFonts w:ascii="Times New Roman" w:hAnsi="Times New Roman" w:eastAsia="宋体"/>
          <w:b w:val="0"/>
          <w:sz w:val="23"/>
        </w:rPr>
        <w:t>表</w:t>
      </w:r>
      <w:r>
        <w:rPr>
          <w:rFonts w:ascii="Times New Roman" w:hAnsi="Times New Roman" w:eastAsia="宋体"/>
          <w:b w:val="0"/>
          <w:sz w:val="23"/>
        </w:rPr>
        <w:t>述</w:t>
      </w:r>
      <w:r>
        <w:rPr>
          <w:rFonts w:ascii="Times New Roman" w:hAnsi="Times New Roman" w:eastAsia="宋体"/>
          <w:b w:val="0"/>
          <w:sz w:val="23"/>
        </w:rPr>
        <w:t>正</w:t>
      </w:r>
      <w:r>
        <w:rPr>
          <w:rFonts w:ascii="Times New Roman" w:hAnsi="Times New Roman" w:eastAsia="宋体"/>
          <w:b w:val="0"/>
          <w:sz w:val="23"/>
        </w:rPr>
        <w:t>确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是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  <w:sz w:val="23"/>
        </w:rPr>
        <w:t>(</w:t>
      </w:r>
      <w:r>
        <w:rPr>
          <w:rFonts w:ascii="Times New Roman" w:hAnsi="Times New Roman" w:eastAsia="宋体"/>
          <w:b w:val="0"/>
          <w:sz w:val="23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563624" cy="1383792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63624" cy="138379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A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要</w:t>
      </w:r>
      <w:r>
        <w:rPr>
          <w:rFonts w:ascii="Times New Roman" w:hAnsi="Times New Roman" w:eastAsia="宋体"/>
          <w:b w:val="0"/>
          <w:sz w:val="23"/>
        </w:rPr>
        <w:t>让</w:t>
      </w:r>
      <w:r>
        <w:rPr>
          <w:rFonts w:ascii="Times New Roman" w:hAnsi="Times New Roman" w:eastAsia="宋体"/>
          <w:b w:val="0"/>
          <w:sz w:val="23"/>
        </w:rPr>
        <w:t>粒</w:t>
      </w:r>
      <w:r>
        <w:rPr>
          <w:rFonts w:ascii="Times New Roman" w:hAnsi="Times New Roman" w:eastAsia="宋体"/>
          <w:b w:val="0"/>
          <w:sz w:val="23"/>
        </w:rPr>
        <w:t>子</w:t>
      </w:r>
      <w:r>
        <w:rPr>
          <w:rFonts w:ascii="Times New Roman" w:hAnsi="Times New Roman" w:eastAsia="宋体"/>
          <w:b w:val="0"/>
          <w:sz w:val="23"/>
        </w:rPr>
        <w:t>通</w:t>
      </w:r>
      <w:r>
        <w:rPr>
          <w:rFonts w:ascii="Times New Roman" w:hAnsi="Times New Roman" w:eastAsia="宋体"/>
          <w:b w:val="0"/>
          <w:sz w:val="23"/>
        </w:rPr>
        <w:t>过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sz w:val="23"/>
        </w:rPr>
        <w:t>选</w:t>
      </w:r>
      <w:r>
        <w:rPr>
          <w:rFonts w:ascii="Times New Roman" w:hAnsi="Times New Roman" w:eastAsia="宋体"/>
          <w:b w:val="0"/>
          <w:sz w:val="23"/>
        </w:rPr>
        <w:t>择</w:t>
      </w:r>
      <w:r>
        <w:rPr>
          <w:rFonts w:ascii="Times New Roman" w:hAnsi="Times New Roman" w:eastAsia="宋体"/>
          <w:b w:val="0"/>
          <w:sz w:val="23"/>
        </w:rPr>
        <w:t>器</w:t>
      </w:r>
      <w:r>
        <w:rPr>
          <w:rFonts w:ascii="Times New Roman" w:hAnsi="Times New Roman" w:eastAsia="宋体"/>
          <w:b w:val="0"/>
          <w:sz w:val="23"/>
        </w:rPr>
        <w:t>进</w:t>
      </w:r>
      <w:r>
        <w:rPr>
          <w:rFonts w:ascii="Times New Roman" w:hAnsi="Times New Roman" w:eastAsia="宋体"/>
          <w:b w:val="0"/>
          <w:sz w:val="23"/>
        </w:rPr>
        <w:t>入</w:t>
      </w:r>
      <w:r>
        <w:rPr>
          <w:rFonts w:ascii="Times New Roman" w:hAnsi="Times New Roman" w:eastAsia="宋体"/>
          <w:b w:val="0"/>
          <w:sz w:val="23"/>
        </w:rPr>
        <w:t>质</w:t>
      </w:r>
      <w:r>
        <w:rPr>
          <w:rFonts w:ascii="Times New Roman" w:hAnsi="Times New Roman" w:eastAsia="宋体"/>
          <w:b w:val="0"/>
          <w:sz w:val="23"/>
        </w:rPr>
        <w:t>谱</w:t>
      </w:r>
      <w:r>
        <w:rPr>
          <w:rFonts w:ascii="Times New Roman" w:hAnsi="Times New Roman" w:eastAsia="宋体"/>
          <w:b w:val="0"/>
          <w:sz w:val="23"/>
        </w:rPr>
        <w:t>仪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加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两</w:t>
      </w:r>
      <w:r>
        <w:rPr>
          <w:rFonts w:ascii="Times New Roman" w:hAnsi="Times New Roman" w:eastAsia="宋体"/>
          <w:b w:val="0"/>
          <w:sz w:val="23"/>
        </w:rPr>
        <w:t>极</w:t>
      </w:r>
      <w:r>
        <w:rPr>
          <w:rFonts w:ascii="Times New Roman" w:hAnsi="Times New Roman" w:eastAsia="宋体"/>
          <w:b w:val="0"/>
          <w:sz w:val="23"/>
        </w:rPr>
        <w:t>板</w:t>
      </w:r>
      <w:r>
        <w:rPr>
          <w:rFonts w:ascii="Times New Roman" w:hAnsi="Times New Roman" w:eastAsia="宋体"/>
          <w:b w:val="0"/>
          <w:sz w:val="23"/>
        </w:rPr>
        <w:t>间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压</w:t>
      </w:r>
      <w:r>
        <w:rPr>
          <w:rFonts w:ascii="Times New Roman" w:hAnsi="Times New Roman" w:eastAsia="宋体"/>
          <w:b w:val="0"/>
          <w:sz w:val="23"/>
        </w:rPr>
        <w:t>为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B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sz w:val="23"/>
        </w:rPr>
        <w:t>选</w:t>
      </w:r>
      <w:r>
        <w:rPr>
          <w:rFonts w:ascii="Times New Roman" w:hAnsi="Times New Roman" w:eastAsia="宋体"/>
          <w:b w:val="0"/>
          <w:sz w:val="23"/>
        </w:rPr>
        <w:t>择</w:t>
      </w:r>
      <w:r>
        <w:rPr>
          <w:rFonts w:ascii="Times New Roman" w:hAnsi="Times New Roman" w:eastAsia="宋体"/>
          <w:b w:val="0"/>
          <w:sz w:val="23"/>
        </w:rPr>
        <w:t>器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方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垂</w:t>
      </w:r>
      <w:r>
        <w:rPr>
          <w:rFonts w:ascii="Times New Roman" w:hAnsi="Times New Roman" w:eastAsia="宋体"/>
          <w:b w:val="0"/>
          <w:sz w:val="23"/>
        </w:rPr>
        <w:t>直</w:t>
      </w:r>
      <w:r>
        <w:rPr>
          <w:rFonts w:ascii="Times New Roman" w:hAnsi="Times New Roman" w:eastAsia="宋体"/>
          <w:b w:val="0"/>
          <w:sz w:val="23"/>
        </w:rPr>
        <w:t>纸</w:t>
      </w:r>
      <w:r>
        <w:rPr>
          <w:rFonts w:ascii="Times New Roman" w:hAnsi="Times New Roman" w:eastAsia="宋体"/>
          <w:b w:val="0"/>
          <w:sz w:val="23"/>
        </w:rPr>
        <w:t>面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外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C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粒</w:t>
      </w:r>
      <w:r>
        <w:rPr>
          <w:rFonts w:ascii="Times New Roman" w:hAnsi="Times New Roman" w:eastAsia="宋体"/>
          <w:b w:val="0"/>
          <w:sz w:val="23"/>
        </w:rPr>
        <w:t>子</w:t>
      </w:r>
      <w:r>
        <w:rPr>
          <w:rFonts w:ascii="Times New Roman" w:hAnsi="Times New Roman" w:eastAsia="宋体"/>
          <w:b w:val="0"/>
          <w:sz w:val="23"/>
        </w:rPr>
        <w:t>打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sz w:val="23"/>
        </w:rPr>
        <w:t>胶</w:t>
      </w:r>
      <w:r>
        <w:rPr>
          <w:rFonts w:ascii="Times New Roman" w:hAnsi="Times New Roman" w:eastAsia="宋体"/>
          <w:b w:val="0"/>
          <w:sz w:val="23"/>
        </w:rPr>
        <w:t>片</w:t>
      </w:r>
      <w:r>
        <w:rPr>
          <w:rFonts w:ascii="Times New Roman" w:hAnsi="Times New Roman" w:eastAsia="宋体"/>
          <w:b w:val="0"/>
          <w:sz w:val="23"/>
        </w:rPr>
        <w:t>上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位</w:t>
      </w:r>
      <w:r>
        <w:rPr>
          <w:rFonts w:ascii="Times New Roman" w:hAnsi="Times New Roman" w:eastAsia="宋体"/>
          <w:b w:val="0"/>
          <w:sz w:val="23"/>
        </w:rPr>
        <w:t>置</w:t>
      </w:r>
      <w:r>
        <w:rPr>
          <w:rFonts w:ascii="Times New Roman" w:hAnsi="Times New Roman" w:eastAsia="宋体"/>
          <w:b w:val="0"/>
          <w:sz w:val="23"/>
        </w:rPr>
        <w:t>离</w:t>
      </w:r>
      <w:r>
        <w:rPr>
          <w:rFonts w:ascii="Times New Roman" w:hAnsi="Times New Roman" w:eastAsia="宋体"/>
          <w:b w:val="0"/>
          <w:sz w:val="23"/>
        </w:rPr>
        <w:t>狭</w:t>
      </w:r>
      <w:r>
        <w:rPr>
          <w:rFonts w:ascii="Times New Roman" w:hAnsi="Times New Roman" w:eastAsia="宋体"/>
          <w:b w:val="0"/>
          <w:sz w:val="23"/>
        </w:rPr>
        <w:t>缝</w:t>
      </w:r>
      <w:r>
        <w:rPr>
          <w:rFonts w:ascii="Times New Roman" w:hAnsi="Times New Roman" w:eastAsia="宋体"/>
          <w:b w:val="0"/>
          <w:sz w:val="23"/>
        </w:rPr>
        <w:t>P</w:t>
      </w:r>
      <w:r>
        <w:rPr>
          <w:rFonts w:ascii="Times New Roman" w:hAnsi="Times New Roman" w:eastAsia="宋体"/>
          <w:b w:val="0"/>
          <w:sz w:val="23"/>
        </w:rPr>
        <w:t>越</w:t>
      </w:r>
      <w:r>
        <w:rPr>
          <w:rFonts w:ascii="Times New Roman" w:hAnsi="Times New Roman" w:eastAsia="宋体"/>
          <w:b w:val="0"/>
          <w:sz w:val="23"/>
        </w:rPr>
        <w:t>远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表</w:t>
      </w:r>
      <w:r>
        <w:rPr>
          <w:rFonts w:ascii="Times New Roman" w:hAnsi="Times New Roman" w:eastAsia="宋体"/>
          <w:b w:val="0"/>
          <w:sz w:val="23"/>
        </w:rPr>
        <w:t>明</w:t>
      </w:r>
      <w:r>
        <w:rPr>
          <w:rFonts w:ascii="Times New Roman" w:hAnsi="Times New Roman" w:eastAsia="宋体"/>
          <w:b w:val="0"/>
          <w:sz w:val="23"/>
        </w:rPr>
        <w:t>其</w:t>
      </w:r>
      <w:r>
        <w:rPr>
          <w:rFonts w:ascii="Times New Roman" w:hAnsi="Times New Roman" w:eastAsia="宋体"/>
          <w:b w:val="0"/>
          <w:sz w:val="23"/>
        </w:rPr>
        <w:t>比</w:t>
      </w:r>
      <w:r>
        <w:rPr>
          <w:rFonts w:ascii="Times New Roman" w:hAnsi="Times New Roman" w:eastAsia="宋体"/>
          <w:b w:val="0"/>
          <w:sz w:val="23"/>
        </w:rPr>
        <w:t>荷</w:t>
      </w:r>
      <w:r>
        <w:rPr>
          <w:rFonts w:ascii="Times New Roman" w:hAnsi="Times New Roman" w:eastAsia="宋体"/>
          <w:b w:val="0"/>
          <w:sz w:val="23"/>
        </w:rPr>
        <w:t>越</w:t>
      </w:r>
      <w:r>
        <w:rPr>
          <w:rFonts w:ascii="Times New Roman" w:hAnsi="Times New Roman" w:eastAsia="宋体"/>
          <w:b w:val="0"/>
          <w:sz w:val="23"/>
        </w:rPr>
        <w:t>小</w:t>
      </w:r>
    </w:p>
    <w:p>
      <w:pPr>
        <w:spacing w:after="0"/>
      </w:pPr>
      <w:r>
        <w:rPr>
          <w:rFonts w:ascii="Times New Roman" w:hAnsi="Times New Roman" w:eastAsia="宋体"/>
          <w:b w:val="0"/>
          <w:sz w:val="23"/>
        </w:rPr>
        <w:t>D</w:t>
      </w:r>
      <w:r>
        <w:rPr>
          <w:rFonts w:ascii="Times New Roman" w:hAnsi="Times New Roman" w:eastAsia="宋体"/>
          <w:b w:val="0"/>
          <w:i/>
          <w:sz w:val="23"/>
        </w:rPr>
        <w:t>.</w:t>
      </w:r>
      <w:r>
        <w:rPr>
          <w:rFonts w:ascii="Times New Roman" w:hAnsi="Times New Roman" w:eastAsia="宋体"/>
          <w:b w:val="0"/>
          <w:sz w:val="23"/>
        </w:rPr>
        <w:t>粒</w:t>
      </w:r>
      <w:r>
        <w:rPr>
          <w:rFonts w:ascii="Times New Roman" w:hAnsi="Times New Roman" w:eastAsia="宋体"/>
          <w:b w:val="0"/>
          <w:sz w:val="23"/>
        </w:rPr>
        <w:t>子</w:t>
      </w:r>
      <w:r>
        <w:rPr>
          <w:rFonts w:ascii="Times New Roman" w:hAnsi="Times New Roman" w:eastAsia="宋体"/>
          <w:b w:val="0"/>
          <w:sz w:val="23"/>
        </w:rPr>
        <w:t>打</w:t>
      </w:r>
      <w:r>
        <w:rPr>
          <w:rFonts w:ascii="Times New Roman" w:hAnsi="Times New Roman" w:eastAsia="宋体"/>
          <w:b w:val="0"/>
          <w:sz w:val="23"/>
        </w:rPr>
        <w:t>在</w:t>
      </w:r>
      <w:r>
        <w:rPr>
          <w:rFonts w:ascii="Times New Roman" w:hAnsi="Times New Roman" w:eastAsia="宋体"/>
          <w:b w:val="0"/>
          <w:sz w:val="23"/>
        </w:rPr>
        <w:t>胶</w:t>
      </w:r>
      <w:r>
        <w:rPr>
          <w:rFonts w:ascii="Times New Roman" w:hAnsi="Times New Roman" w:eastAsia="宋体"/>
          <w:b w:val="0"/>
          <w:sz w:val="23"/>
        </w:rPr>
        <w:t>片</w:t>
      </w:r>
      <w:r>
        <w:rPr>
          <w:rFonts w:ascii="Times New Roman" w:hAnsi="Times New Roman" w:eastAsia="宋体"/>
          <w:b w:val="0"/>
          <w:sz w:val="23"/>
        </w:rPr>
        <w:t>上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位</w:t>
      </w:r>
      <w:r>
        <w:rPr>
          <w:rFonts w:ascii="Times New Roman" w:hAnsi="Times New Roman" w:eastAsia="宋体"/>
          <w:b w:val="0"/>
          <w:sz w:val="23"/>
        </w:rPr>
        <w:t>置</w:t>
      </w:r>
      <w:r>
        <w:rPr>
          <w:rFonts w:ascii="Times New Roman" w:hAnsi="Times New Roman" w:eastAsia="宋体"/>
          <w:b w:val="0"/>
          <w:sz w:val="23"/>
        </w:rPr>
        <w:t>离</w:t>
      </w:r>
      <w:r>
        <w:rPr>
          <w:rFonts w:ascii="Times New Roman" w:hAnsi="Times New Roman" w:eastAsia="宋体"/>
          <w:b w:val="0"/>
          <w:sz w:val="23"/>
        </w:rPr>
        <w:t>狭</w:t>
      </w:r>
      <w:r>
        <w:rPr>
          <w:rFonts w:ascii="Times New Roman" w:hAnsi="Times New Roman" w:eastAsia="宋体"/>
          <w:b w:val="0"/>
          <w:sz w:val="23"/>
        </w:rPr>
        <w:t>缝</w:t>
      </w:r>
      <w:r>
        <w:rPr>
          <w:rFonts w:ascii="Times New Roman" w:hAnsi="Times New Roman" w:eastAsia="宋体"/>
          <w:b w:val="0"/>
          <w:sz w:val="23"/>
        </w:rPr>
        <w:t>P</w:t>
      </w:r>
      <w:r>
        <w:rPr>
          <w:rFonts w:ascii="Times New Roman" w:hAnsi="Times New Roman" w:eastAsia="宋体"/>
          <w:b w:val="0"/>
          <w:sz w:val="23"/>
        </w:rPr>
        <w:t>越</w:t>
      </w:r>
      <w:r>
        <w:rPr>
          <w:rFonts w:ascii="Times New Roman" w:hAnsi="Times New Roman" w:eastAsia="宋体"/>
          <w:b w:val="0"/>
          <w:sz w:val="23"/>
        </w:rPr>
        <w:t>远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表</w:t>
      </w:r>
      <w:r>
        <w:rPr>
          <w:rFonts w:ascii="Times New Roman" w:hAnsi="Times New Roman" w:eastAsia="宋体"/>
          <w:b w:val="0"/>
          <w:sz w:val="23"/>
        </w:rPr>
        <w:t>明</w:t>
      </w:r>
      <w:r>
        <w:rPr>
          <w:rFonts w:ascii="Times New Roman" w:hAnsi="Times New Roman" w:eastAsia="宋体"/>
          <w:b w:val="0"/>
          <w:sz w:val="23"/>
        </w:rPr>
        <w:t>其</w:t>
      </w:r>
      <w:r>
        <w:rPr>
          <w:rFonts w:ascii="Times New Roman" w:hAnsi="Times New Roman" w:eastAsia="宋体"/>
          <w:b w:val="0"/>
          <w:sz w:val="23"/>
        </w:rPr>
        <w:t>比</w:t>
      </w:r>
      <w:r>
        <w:rPr>
          <w:rFonts w:ascii="Times New Roman" w:hAnsi="Times New Roman" w:eastAsia="宋体"/>
          <w:b w:val="0"/>
          <w:sz w:val="23"/>
        </w:rPr>
        <w:t>荷</w:t>
      </w:r>
      <w:r>
        <w:rPr>
          <w:rFonts w:ascii="Times New Roman" w:hAnsi="Times New Roman" w:eastAsia="宋体"/>
          <w:b w:val="0"/>
          <w:sz w:val="23"/>
        </w:rPr>
        <w:t>越</w:t>
      </w:r>
      <w:r>
        <w:rPr>
          <w:rFonts w:ascii="Times New Roman" w:hAnsi="Times New Roman" w:eastAsia="宋体"/>
          <w:b w:val="0"/>
          <w:sz w:val="23"/>
        </w:rPr>
        <w:t>大</w:t>
      </w:r>
    </w:p>
    <w:p>
      <w:r>
        <w:t>1、答案：</w:t>
      </w:r>
    </w:p>
    <w:p>
      <w:r>
        <w:drawing>
          <wp:inline xmlns:a="http://schemas.openxmlformats.org/drawingml/2006/main" xmlns:pic="http://schemas.openxmlformats.org/drawingml/2006/picture">
            <wp:extent cx="12065000" cy="9017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20232214L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065000" cy="9017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footerReference w:type="default" r:id="rId11"/>
      <w:pgSz w:w="12240" w:h="15840"/>
      <w:pgMar w:top="567" w:right="720" w:bottom="567" w:left="72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>
      <w:rPr>
        <w:rFonts w:ascii="Times New Roman" w:hAnsi="Times New Roman"/>
        <w:b/>
        <w:sz w:val="20"/>
      </w:rPr>
      <w:fldChar w:fldCharType="begin"/>
      <w:instrText xml:space="preserve">Page</w:instrText>
      <w:fldChar w:fldCharType="separate">
        <w:t>Seq</w:t>
      </w:fldChar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