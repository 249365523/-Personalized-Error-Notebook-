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的“题不二错”2024年04月03日</w:t>
      </w:r>
    </w:p>
    <w:p>
      <w:pPr>
        <w:pStyle w:val="Heading3"/>
        <w:spacing w:line="240" w:lineRule="auto" w:before="0" w:after="0"/>
      </w:pPr>
      <w:r>
        <w:t>1、题库编号：2023128Z14K1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9596" cy="5943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596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2、题库编号：2023128Z14K3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6236" cy="5090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6236" cy="509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3、题库编号：2023128Z14K1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9596" cy="5943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596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</w:p>
    <w:p>
      <w:pPr>
        <w:pStyle w:val="Heading3"/>
        <w:spacing w:line="240" w:lineRule="auto" w:before="0" w:after="0"/>
      </w:pPr>
      <w:r>
        <w:t>4、题库编号：2023128Z14K5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4221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422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pStyle w:val="Heading3"/>
        <w:spacing w:line="240" w:lineRule="auto" w:before="0" w:after="0"/>
      </w:pPr>
      <w:r>
        <w:t>5、题库编号：2023128Z14K5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42214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422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pStyle w:val="Heading3"/>
        <w:spacing w:line="240" w:lineRule="auto" w:before="0" w:after="0"/>
      </w:pPr>
      <w:r>
        <w:t>6、题库编号：2023128Z14K7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奥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辅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62072" cy="9509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9509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line="240" w:lineRule="auto" w:before="0" w:after="0"/>
      </w:pPr>
      <w:r>
        <w:t>7、题库编号：2023128Z14K8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丰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69189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691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62.4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62.4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6、答案：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/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37°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①</w:t>
      </w:r>
    </w:p>
    <w:p>
      <w:pPr/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</w:p>
    <w:p>
      <w:pPr/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②</w:t>
      </w:r>
    </w:p>
    <w:p>
      <w:pPr/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③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④</w:t>
      </w:r>
    </w:p>
    <w:p>
      <w:pPr/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⑤</w:t>
      </w:r>
    </w:p>
    <w:p>
      <w:pPr/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⑤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⑥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；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⑦</w:t>
      </w:r>
    </w:p>
    <w:p>
      <w:pPr/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</w:p>
    <w:p>
      <w:pPr/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⑧</w:t>
      </w:r>
    </w:p>
    <w:p>
      <w:pPr/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⑦</w:t>
      </w:r>
      <w:r>
        <w:rPr>
          <w:rFonts w:ascii="Times New Roman" w:hAnsi="Times New Roman" w:eastAsia="宋体"/>
          <w:b w:val="0"/>
        </w:rPr>
        <w:t>⑧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r>
        <w:t>7、答案：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R,μ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/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AB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AB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；</w:t>
      </w:r>
    </w:p>
    <w:p>
      <w:pPr/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/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4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