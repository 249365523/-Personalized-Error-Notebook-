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1、题库编号：2023222ZK1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冻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01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</w:p>
    <w:p>
      <w:pPr>
        <w:pStyle w:val="Heading3"/>
        <w:spacing w:line="240" w:lineRule="auto" w:before="0" w:after="0"/>
      </w:pPr>
      <w:r>
        <w:t>2、题库编号：2023222ZK2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