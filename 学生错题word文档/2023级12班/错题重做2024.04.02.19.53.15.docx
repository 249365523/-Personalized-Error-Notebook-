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麻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5296" cy="531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53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4K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4K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r>
        <w:t>4、答案：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4K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