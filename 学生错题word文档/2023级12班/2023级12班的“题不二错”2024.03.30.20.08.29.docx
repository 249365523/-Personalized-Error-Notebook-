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  <w:spacing w:after="0"/>
      </w:pPr>
      <w:r>
        <w:t>赵安宁 的“题不二错”2024年03月30日</w:t>
      </w:r>
    </w:p>
    <w:p>
      <w:pPr>
        <w:pStyle w:val="Heading3"/>
        <w:spacing w:line="240" w:lineRule="auto" w:before="0" w:after="0"/>
      </w:pPr>
      <w:r>
        <w:t>1、题库编号：202312812KK1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额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常</w:t>
      </w:r>
      <w:r>
        <w:rPr>
          <w:rFonts w:ascii="Times New Roman" w:hAnsi="Times New Roman" w:eastAsia="宋体"/>
          <w:b w:val="0"/>
        </w:rPr>
        <w:t>工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输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快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就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就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单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小</w:t>
      </w:r>
    </w:p>
    <w:p>
      <w:pPr>
        <w:spacing w:after="0"/>
      </w:pPr>
      <w:r>
        <w:t>1、答案：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[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W,t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单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快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明</w:t>
      </w:r>
      <w:r>
        <w:rPr>
          <w:rFonts w:ascii="Times New Roman" w:hAnsi="Times New Roman" w:eastAsia="宋体"/>
          <w:b w:val="0"/>
        </w:rPr>
        <w:t>单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就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额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常</w:t>
      </w:r>
      <w:r>
        <w:rPr>
          <w:rFonts w:ascii="Times New Roman" w:hAnsi="Times New Roman" w:eastAsia="宋体"/>
          <w:b w:val="0"/>
        </w:rPr>
        <w:t>工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输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]</w:t>
      </w:r>
    </w:p>
    <w:sectPr w:rsidR="00FC693F" w:rsidRPr="0006063C" w:rsidSect="00034616">
      <w:footerReference w:type="default" r:id="rId9"/>
      <w:pgSz w:w="12240" w:h="15840"/>
      <w:pgMar w:top="567" w:right="720" w:bottom="567" w:left="720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rPr>
        <w:rFonts w:ascii="Times New Roman" w:hAnsi="Times New Roman"/>
        <w:b/>
        <w:sz w:val="20"/>
      </w:rPr>
      <w:fldChar w:fldCharType="begin"/>
      <w:instrText xml:space="preserve">Page</w:instrText>
      <w:fldChar w:fldCharType="separate">
        <w:t>Seq</w:t>
      </w:fldChar>
      <w:fldChar w:fldCharType="end"/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