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pStyle w:val="Heading3"/>
        <w:spacing w:line="240" w:lineRule="auto" w:before="0" w:after="0"/>
      </w:pPr>
      <w:r>
        <w:t>2、题库编号：20231252K7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3、题库编号：20231252K10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4、题库编号：20231252K12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7280" cy="10927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2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109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241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3、答案：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458724" cy="10622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1062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4、答案：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水平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竖直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