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朱佳琦 的“错题重做”2025年01月08日</w:t>
      </w:r>
    </w:p>
    <w:p>
      <w:pPr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line="240" w:lineRule="auto" w:before="0" w:after="0"/>
      </w:pPr>
      <w:r>
        <w:t>2、题库编号：20232211K4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