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的“题不二错”2024年03月30日</w:t>
      </w:r>
    </w:p>
    <w:p>
      <w:pPr>
        <w:pStyle w:val="Heading3"/>
        <w:spacing w:line="240" w:lineRule="auto" w:before="0" w:after="0"/>
      </w:pPr>
      <w:r>
        <w:t>1、题库编号：2023128Z13K2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60832" cy="710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32" cy="710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128Z13K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2、题库编号：2023128Z13K5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1644" cy="68732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1644" cy="687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3、题库编号：2023128Z13K12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捏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锥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锥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01396" cy="108051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396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α,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β,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β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