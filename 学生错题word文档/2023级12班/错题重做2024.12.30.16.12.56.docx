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1、题库编号：20232122L1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2、题库编号：20232111L1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3、题库编号：20232133L1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</w:p>
    <w:p>
      <w:pPr>
        <w:pStyle w:val="Heading3"/>
        <w:spacing w:line="240" w:lineRule="auto" w:before="0" w:after="0"/>
      </w:pPr>
      <w:r>
        <w:t>4、题库编号：20232144L1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556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55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4020" cy="6690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559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5、题库编号：2023214Z7L1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0408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11709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6、题库编号：2023214Z7L4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r>
        <w:t>5、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r>
        <w:t>6、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