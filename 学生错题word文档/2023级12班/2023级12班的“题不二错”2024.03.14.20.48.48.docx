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pStyle w:val="Heading3"/>
        <w:spacing w:line="240" w:lineRule="auto" w:before="0" w:after="0"/>
      </w:pPr>
      <w:r>
        <w:t>2、题库编号：202312812KK7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抓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4692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692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一直减小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先减小后增大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W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1KK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812KK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