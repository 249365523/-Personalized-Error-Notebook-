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1、题库编号：20232122L1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2、题库编号：20232111L1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pStyle w:val="Heading3"/>
        <w:spacing w:line="240" w:lineRule="auto" w:before="0" w:after="0"/>
      </w:pPr>
      <w:r>
        <w:t>3、题库编号：20232133L1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</w:p>
    <w:p>
      <w:pPr>
        <w:pStyle w:val="Heading3"/>
        <w:spacing w:line="240" w:lineRule="auto" w:before="0" w:after="0"/>
      </w:pPr>
      <w:r>
        <w:t>4、题库编号：20232144L1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岳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702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70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5562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556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84020" cy="6690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669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7559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5、题库编号：2023214Z7L1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04089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74620" cy="111709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7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6、题库编号：2023214Z7L4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6842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潜</w:t>
      </w:r>
      <w:r>
        <w:rPr>
          <w:rFonts w:ascii="Times New Roman" w:hAnsi="Times New Roman" w:eastAsia="宋体"/>
          <w:b w:val="0"/>
        </w:rPr>
        <w:t>艇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呐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怪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隐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。</w:t>
      </w:r>
    </w:p>
    <w:p>
      <w:r>
        <w:t>5、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r>
        <w:t>6、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footerReference w:type="default" r:id="rId16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