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的“题不二错”2024年04月03日</w:t>
      </w:r>
    </w:p>
    <w:p>
      <w:pPr>
        <w:pStyle w:val="Heading3"/>
        <w:spacing w:line="240" w:lineRule="auto" w:before="0" w:after="0"/>
      </w:pPr>
      <w:r>
        <w:t>1、题库编号：2023128Z14K1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pStyle w:val="Heading3"/>
        <w:spacing w:line="240" w:lineRule="auto" w:before="0" w:after="0"/>
      </w:pPr>
      <w:r>
        <w:t>2、题库编号：2023128Z14K3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6236" cy="5090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6236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3、题库编号：2023128Z14K1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4、题库编号：2023128Z14K5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4221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pStyle w:val="Heading3"/>
        <w:spacing w:line="240" w:lineRule="auto" w:before="0" w:after="0"/>
      </w:pPr>
      <w:r>
        <w:t>5、题库编号：2023128Z14K5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4221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pStyle w:val="Heading3"/>
        <w:spacing w:line="240" w:lineRule="auto" w:before="0" w:after="0"/>
      </w:pPr>
      <w:r>
        <w:t>6、题库编号：2023128Z14K7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辅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62072" cy="9509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950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7、题库编号：2023128Z14K8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6918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62.4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62.4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6、答案：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/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①</w:t>
      </w:r>
    </w:p>
    <w:p>
      <w:pPr/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③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④</w:t>
      </w:r>
    </w:p>
    <w:p>
      <w:pPr/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⑤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⑤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⑥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⑦</w:t>
      </w:r>
    </w:p>
    <w:p>
      <w:pPr/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⑧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⑦</w:t>
      </w:r>
      <w:r>
        <w:rPr>
          <w:rFonts w:ascii="Times New Roman" w:hAnsi="Times New Roman" w:eastAsia="宋体"/>
          <w:b w:val="0"/>
        </w:rPr>
        <w:t>⑧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r>
        <w:t>7、答案：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/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