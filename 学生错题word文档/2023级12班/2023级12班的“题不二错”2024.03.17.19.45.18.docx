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  <w:spacing w:after="0"/>
      </w:pPr>
      <w:r>
        <w:t>赵安宁 的“题不二错”2024年03月17日</w:t>
      </w:r>
    </w:p>
    <w:p>
      <w:pPr>
        <w:pStyle w:val="Heading3"/>
        <w:spacing w:line="240" w:lineRule="auto" w:before="0" w:after="0"/>
      </w:pPr>
      <w:r>
        <w:t>1、题库编号：20231272K11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银</w:t>
      </w:r>
      <w:r>
        <w:rPr>
          <w:rFonts w:ascii="Times New Roman" w:hAnsi="Times New Roman" w:eastAsia="宋体"/>
          <w:b w:val="0"/>
        </w:rPr>
        <w:t>川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影</w:t>
      </w:r>
      <w:r>
        <w:rPr>
          <w:rFonts w:ascii="Times New Roman" w:hAnsi="Times New Roman" w:eastAsia="宋体"/>
          <w:b w:val="0"/>
        </w:rPr>
        <w:t>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纬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赤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假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赤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万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北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vertAlign w:val="subscript"/>
        </w:rPr>
        <w:t>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2π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  <w:i/>
        </w:rPr>
        <w:instrText xml:space="preserve">g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  <w:i/>
        </w:rPr>
        <w:instrText xml:space="preserve">g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i/>
        </w:rPr>
        <w:instrText xml:space="preserve">T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4π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t>1、答案：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万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赤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万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sectPr w:rsidR="00FC693F" w:rsidRPr="0006063C" w:rsidSect="00034616">
      <w:footerReference w:type="default" r:id="rId9"/>
      <w:pgSz w:w="12240" w:h="15840"/>
      <w:pgMar w:top="567" w:right="720" w:bottom="567" w:left="72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