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人站在自动扶梯上相对扶梯不动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随扶梯向上匀速运动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摩擦力对人做正功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重力对人做负功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合力对人做功为零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支持力对人做正功</w:t>
      </w:r>
    </w:p>
    <w:p>
      <w:pPr>
        <w:pStyle w:val="Heading3"/>
        <w:spacing w:line="240" w:lineRule="auto" w:before="0" w:after="0"/>
      </w:pPr>
      <w:r>
        <w:t>2、题库编号：202312812KK4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某小孩在滑滑梯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假设滑梯是固定光滑斜面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小孩质量为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由静止开始沿滑梯下滑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滑行距离为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重力的瞬时功率为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重力加速度为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3、题库编号：202312811KK7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某人用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的水平恒力推着小车在粗糙的水平面上前进了</w:t>
      </w:r>
      <w:r>
        <w:rPr>
          <w:rFonts w:ascii="Times New Roman" w:hAnsi="Times New Roman" w:eastAsia="宋体"/>
          <w:b w:val="0"/>
        </w:rPr>
        <w:t>5.0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放手后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小车又前进了</w:t>
      </w:r>
      <w:r>
        <w:rPr>
          <w:rFonts w:ascii="Times New Roman" w:hAnsi="Times New Roman" w:eastAsia="宋体"/>
          <w:b w:val="0"/>
        </w:rPr>
        <w:t>2.0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才停下来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则在小车运动过程中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人的推力所做的功为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无法确定</w:t>
      </w:r>
    </w:p>
    <w:p>
      <w:pPr>
        <w:pStyle w:val="Heading3"/>
        <w:spacing w:line="240" w:lineRule="auto" w:before="0" w:after="0"/>
      </w:pPr>
      <w:r>
        <w:t>4、题库编号：202312812KK7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飞行员进行素质训练时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抓住秋千杆由水平状态开始下摆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到达竖直状态的过程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飞行员所受重力的瞬时功率变化情况是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一直增大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先增大后减小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 30°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4、答案：</w:t>
      </w:r>
    </w:p>
    <w:p>
      <w:pPr/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