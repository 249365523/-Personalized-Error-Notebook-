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media/image1.jpg" ContentType="image/png"/>
  <Override PartName="/word/media/image2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  <w:spacing w:after="0"/>
      </w:pPr>
      <w:r>
        <w:t>赵安宁 的“题不二错”2024年03月14日</w:t>
      </w:r>
    </w:p>
    <w:p>
      <w:pPr>
        <w:pStyle w:val="Heading3"/>
        <w:spacing w:line="240" w:lineRule="auto" w:before="0" w:after="0"/>
      </w:pPr>
      <w:r>
        <w:t>1、题库编号：202312811KK3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明</w:t>
      </w:r>
      <w:r>
        <w:rPr>
          <w:rFonts w:ascii="Times New Roman" w:hAnsi="Times New Roman" w:eastAsia="宋体"/>
          <w:b w:val="0"/>
        </w:rPr>
        <w:t>这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碍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则说明这个力一定阻碍物体的运动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矢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负表示方向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的功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标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还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克</w:t>
      </w:r>
      <w:r>
        <w:rPr>
          <w:rFonts w:ascii="Times New Roman" w:hAnsi="Times New Roman" w:eastAsia="宋体"/>
          <w:b w:val="0"/>
        </w:rPr>
        <w:t>服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负表示外力对物体做功还是物体克服外力做功</w:t>
      </w:r>
    </w:p>
    <w:p>
      <w:pPr>
        <w:pStyle w:val="Heading3"/>
        <w:spacing w:line="240" w:lineRule="auto" w:before="0" w:after="0"/>
      </w:pPr>
      <w:r>
        <w:t>2、题库编号：202312812KK7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素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训</w:t>
      </w:r>
      <w:r>
        <w:rPr>
          <w:rFonts w:ascii="Times New Roman" w:hAnsi="Times New Roman" w:eastAsia="宋体"/>
          <w:b w:val="0"/>
        </w:rPr>
        <w:t>练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抓</w:t>
      </w:r>
      <w:r>
        <w:rPr>
          <w:rFonts w:ascii="Times New Roman" w:hAnsi="Times New Roman" w:eastAsia="宋体"/>
          <w:b w:val="0"/>
        </w:rPr>
        <w:t>住</w:t>
      </w:r>
      <w:r>
        <w:rPr>
          <w:rFonts w:ascii="Times New Roman" w:hAnsi="Times New Roman" w:eastAsia="宋体"/>
          <w:b w:val="0"/>
        </w:rPr>
        <w:t>秋</w:t>
      </w:r>
      <w:r>
        <w:rPr>
          <w:rFonts w:ascii="Times New Roman" w:hAnsi="Times New Roman" w:eastAsia="宋体"/>
          <w:b w:val="0"/>
        </w:rPr>
        <w:t>千</w:t>
      </w:r>
      <w:r>
        <w:rPr>
          <w:rFonts w:ascii="Times New Roman" w:hAnsi="Times New Roman" w:eastAsia="宋体"/>
          <w:b w:val="0"/>
        </w:rPr>
        <w:t>杆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状</w:t>
      </w:r>
      <w:r>
        <w:rPr>
          <w:rFonts w:ascii="Times New Roman" w:hAnsi="Times New Roman" w:eastAsia="宋体"/>
          <w:b w:val="0"/>
        </w:rPr>
        <w:t>态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状</w:t>
      </w:r>
      <w:r>
        <w:rPr>
          <w:rFonts w:ascii="Times New Roman" w:hAnsi="Times New Roman" w:eastAsia="宋体"/>
          <w:b w:val="0"/>
        </w:rPr>
        <w:t>态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瞬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情</w:t>
      </w:r>
      <w:r>
        <w:rPr>
          <w:rFonts w:ascii="Times New Roman" w:hAnsi="Times New Roman" w:eastAsia="宋体"/>
          <w:b w:val="0"/>
        </w:rPr>
        <w:t>况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964692" cy="86868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64692" cy="8686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先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先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先减小后增大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一直减小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</w:p>
    <w:p>
      <w:pPr>
        <w:pStyle w:val="Heading3"/>
        <w:spacing w:line="240" w:lineRule="auto" w:before="0" w:after="0"/>
      </w:pPr>
      <w:r>
        <w:t>3、题库编号：202312812KK8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粗</w:t>
      </w:r>
      <w:r>
        <w:rPr>
          <w:rFonts w:ascii="Times New Roman" w:hAnsi="Times New Roman" w:eastAsia="宋体"/>
          <w:b w:val="0"/>
        </w:rPr>
        <w:t>糙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监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随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规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丙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取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880360" cy="836676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80360" cy="83667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W</w:t>
      </w:r>
      <w:r>
        <w:rPr>
          <w:rFonts w:ascii="Times New Roman" w:hAnsi="Times New Roman" w:eastAsia="宋体"/>
          <w:b w:val="0"/>
        </w:rPr>
        <w:t>W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>J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W</w:t>
      </w:r>
      <w:r>
        <w:rPr>
          <w:rFonts w:ascii="Times New Roman" w:hAnsi="Times New Roman" w:eastAsia="宋体"/>
          <w:b w:val="0"/>
        </w:rPr>
        <w:t>W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克</w:t>
      </w:r>
      <w:r>
        <w:rPr>
          <w:rFonts w:ascii="Times New Roman" w:hAnsi="Times New Roman" w:eastAsia="宋体"/>
          <w:b w:val="0"/>
        </w:rPr>
        <w:t>服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>J</w:t>
      </w:r>
    </w:p>
    <w:p>
      <w:pPr>
        <w:spacing w:after="0"/>
      </w:pPr>
      <w:r>
        <w:t>1、答案：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代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标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还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克</w:t>
      </w:r>
      <w:r>
        <w:rPr>
          <w:rFonts w:ascii="Times New Roman" w:hAnsi="Times New Roman" w:eastAsia="宋体"/>
          <w:b w:val="0"/>
        </w:rPr>
        <w:t>服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明</w:t>
      </w:r>
      <w:r>
        <w:rPr>
          <w:rFonts w:ascii="Times New Roman" w:hAnsi="Times New Roman" w:eastAsia="宋体"/>
          <w:b w:val="0"/>
        </w:rPr>
        <w:t>这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碍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]</w:t>
      </w:r>
    </w:p>
    <w:p>
      <w:pPr>
        <w:spacing w:after="0"/>
      </w:pPr>
      <w:r>
        <w:t>2、答案：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α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状</w:t>
      </w:r>
      <w:r>
        <w:rPr>
          <w:rFonts w:ascii="Times New Roman" w:hAnsi="Times New Roman" w:eastAsia="宋体"/>
          <w:b w:val="0"/>
        </w:rPr>
        <w:t>态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状</w:t>
      </w:r>
      <w:r>
        <w:rPr>
          <w:rFonts w:ascii="Times New Roman" w:hAnsi="Times New Roman" w:eastAsia="宋体"/>
          <w:b w:val="0"/>
        </w:rPr>
        <w:t>态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＞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瞬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情</w:t>
      </w:r>
      <w:r>
        <w:rPr>
          <w:rFonts w:ascii="Times New Roman" w:hAnsi="Times New Roman" w:eastAsia="宋体"/>
          <w:b w:val="0"/>
        </w:rPr>
        <w:t>况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先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]</w:t>
      </w:r>
    </w:p>
    <w:p>
      <w:pPr>
        <w:spacing w:after="0"/>
      </w:pPr>
      <w:r>
        <w:t>3、答案：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丙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保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状</w:t>
      </w:r>
      <w:r>
        <w:rPr>
          <w:rFonts w:ascii="Times New Roman" w:hAnsi="Times New Roman" w:eastAsia="宋体"/>
          <w:b w:val="0"/>
        </w:rPr>
        <w:t>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没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丙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丙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克</w:t>
      </w:r>
      <w:r>
        <w:rPr>
          <w:rFonts w:ascii="Times New Roman" w:hAnsi="Times New Roman" w:eastAsia="宋体"/>
          <w:b w:val="0"/>
        </w:rPr>
        <w:t>服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  <w:vertAlign w:val="subscript"/>
        </w:rPr>
        <w:t>克</w:t>
      </w:r>
      <w:r>
        <w:rPr>
          <w:rFonts w:ascii="Times New Roman" w:hAnsi="Times New Roman" w:eastAsia="宋体"/>
          <w:b w:val="0"/>
          <w:vertAlign w:val="subscript"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f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W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  <w:i/>
          <w:vertAlign w:val="subscript"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x\to(</w:instrText>
      </w:r>
      <w:r>
        <w:rPr>
          <w:rFonts w:ascii="Times New Roman" w:hAnsi="Times New Roman" w:eastAsia="宋体"/>
          <w:b w:val="0"/>
          <w:i/>
        </w:rPr>
        <w:instrText xml:space="preserve">P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W</w:instrText>
      </w:r>
      <w:r>
        <w:rPr>
          <w:rFonts w:ascii="Times New Roman" w:hAnsi="Times New Roman" w:eastAsia="宋体"/>
          <w:b w:val="0"/>
          <w:i/>
          <w:vertAlign w:val="subscript"/>
        </w:rPr>
        <w:instrText xml:space="preserve">F</w:instrText>
      </w:r>
      <w:r>
        <w:rPr>
          <w:rFonts w:ascii="Times New Roman" w:hAnsi="Times New Roman" w:eastAsia="宋体"/>
          <w:b w:val="0"/>
          <w:i/>
        </w:rPr>
        <w:instrText xml:space="preserve">,t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W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]</w:t>
      </w:r>
    </w:p>
    <w:sectPr w:rsidR="00FC693F" w:rsidRPr="0006063C" w:rsidSect="00034616">
      <w:footerReference w:type="default" r:id="rId11"/>
      <w:pgSz w:w="12240" w:h="15840"/>
      <w:pgMar w:top="567" w:right="720" w:bottom="567" w:left="720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rFonts w:ascii="Times New Roman" w:hAnsi="Times New Roman"/>
        <w:b/>
        <w:sz w:val="20"/>
      </w:rPr>
      <w:fldChar w:fldCharType="begin"/>
      <w:instrText xml:space="preserve">Page</w:instrText>
      <w:fldChar w:fldCharType="separate">
        <w:t>Seq</w:t>
      </w:fldChar>
      <w:fldChar w:fldCharType="end"/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