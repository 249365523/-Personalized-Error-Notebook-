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84517" w14:textId="2483D5EB" w:rsidR="00DF68C4" w:rsidRPr="00CF7EA8" w:rsidRDefault="00CF7EA8">
      <w:pPr>
        <w:pStyle w:val="31"/>
        <w:rPr>
          <w:rFonts w:eastAsia="宋体" w:hint="eastAsia"/>
          <w:lang w:eastAsia="zh-CN"/>
        </w:rPr>
      </w:pPr>
      <w:r>
        <w:rPr>
          <w:rFonts w:ascii="微软雅黑" w:eastAsia="微软雅黑" w:hAnsi="微软雅黑" w:cs="微软雅黑" w:hint="eastAsia"/>
          <w:lang w:eastAsia="zh-CN"/>
        </w:rPr>
        <w:t>错题重做 电场</w:t>
      </w:r>
      <w:r w:rsidR="00000000">
        <w:rPr>
          <w:lang w:eastAsia="zh-CN"/>
        </w:rPr>
        <w:t>2024</w:t>
      </w:r>
      <w:r w:rsidR="00000000">
        <w:rPr>
          <w:lang w:eastAsia="zh-CN"/>
        </w:rPr>
        <w:t>年</w:t>
      </w:r>
      <w:r w:rsidR="00000000">
        <w:rPr>
          <w:lang w:eastAsia="zh-CN"/>
        </w:rPr>
        <w:t>12</w:t>
      </w:r>
      <w:r w:rsidR="00000000">
        <w:rPr>
          <w:lang w:eastAsia="zh-CN"/>
        </w:rPr>
        <w:t>月</w:t>
      </w:r>
      <w:r w:rsidR="00000000">
        <w:rPr>
          <w:lang w:eastAsia="zh-CN"/>
        </w:rPr>
        <w:t>06</w:t>
      </w:r>
      <w:r w:rsidR="00000000">
        <w:rPr>
          <w:lang w:eastAsia="zh-CN"/>
        </w:rPr>
        <w:t>日</w:t>
      </w:r>
      <w:r>
        <w:rPr>
          <w:rFonts w:ascii="宋体" w:eastAsia="宋体" w:hAnsi="宋体" w:hint="eastAsia"/>
          <w:lang w:eastAsia="zh-CN"/>
        </w:rPr>
        <w:t>姓名</w:t>
      </w:r>
      <w:r>
        <w:rPr>
          <w:rFonts w:eastAsia="宋体" w:hint="eastAsia"/>
          <w:lang w:eastAsia="zh-CN"/>
        </w:rPr>
        <w:t>______</w:t>
      </w:r>
      <w:r>
        <w:rPr>
          <w:rFonts w:eastAsia="宋体" w:hint="eastAsia"/>
          <w:lang w:eastAsia="zh-CN"/>
        </w:rPr>
        <w:t>正确率</w:t>
      </w:r>
      <w:r>
        <w:rPr>
          <w:rFonts w:eastAsia="宋体" w:hint="eastAsia"/>
          <w:lang w:eastAsia="zh-CN"/>
        </w:rPr>
        <w:t>________</w:t>
      </w:r>
    </w:p>
    <w:p w14:paraId="1B3F6CC8" w14:textId="77777777" w:rsidR="00DF68C4" w:rsidRDefault="00000000">
      <w:pPr>
        <w:pStyle w:val="31"/>
        <w:spacing w:before="0" w:line="240" w:lineRule="auto"/>
        <w:rPr>
          <w:lang w:eastAsia="zh-CN"/>
        </w:rPr>
      </w:pPr>
      <w:r>
        <w:rPr>
          <w:lang w:eastAsia="zh-CN"/>
        </w:rPr>
        <w:t>1</w:t>
      </w:r>
      <w:r>
        <w:rPr>
          <w:lang w:eastAsia="zh-CN"/>
        </w:rPr>
        <w:t>、题库编号：</w:t>
      </w:r>
      <w:r>
        <w:rPr>
          <w:lang w:eastAsia="zh-CN"/>
        </w:rPr>
        <w:t>20231391K11</w:t>
      </w:r>
    </w:p>
    <w:p w14:paraId="6B3CFDEF" w14:textId="77777777" w:rsidR="00DF68C4"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如图所示，把置于绝缘支架上的不带电的枕形导体放在带负电的导体</w:t>
      </w:r>
      <w:r>
        <w:rPr>
          <w:rFonts w:ascii="Times New Roman" w:eastAsia="宋体" w:hAnsi="Times New Roman"/>
          <w:lang w:eastAsia="zh-CN"/>
        </w:rPr>
        <w:t>C</w:t>
      </w:r>
      <w:r>
        <w:rPr>
          <w:rFonts w:ascii="Times New Roman" w:eastAsia="宋体" w:hAnsi="Times New Roman"/>
          <w:lang w:eastAsia="zh-CN"/>
        </w:rPr>
        <w:t>附近，导体的</w:t>
      </w:r>
      <w:r>
        <w:rPr>
          <w:rFonts w:ascii="Times New Roman" w:eastAsia="宋体" w:hAnsi="Times New Roman"/>
          <w:i/>
          <w:lang w:eastAsia="zh-CN"/>
        </w:rPr>
        <w:t>A</w:t>
      </w:r>
      <w:r>
        <w:rPr>
          <w:rFonts w:ascii="Times New Roman" w:eastAsia="宋体" w:hAnsi="Times New Roman"/>
          <w:lang w:eastAsia="zh-CN"/>
        </w:rPr>
        <w:t>端感应出正电荷，</w:t>
      </w:r>
      <w:r>
        <w:rPr>
          <w:rFonts w:ascii="Times New Roman" w:eastAsia="宋体" w:hAnsi="Times New Roman"/>
          <w:i/>
          <w:lang w:eastAsia="zh-CN"/>
        </w:rPr>
        <w:t>B</w:t>
      </w:r>
      <w:r>
        <w:rPr>
          <w:rFonts w:ascii="Times New Roman" w:eastAsia="宋体" w:hAnsi="Times New Roman"/>
          <w:lang w:eastAsia="zh-CN"/>
        </w:rPr>
        <w:t>端感应出负电荷。关于使导体带电的以下说法中正确的是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DE6AC64" w14:textId="77777777" w:rsidR="00DF68C4" w:rsidRDefault="00DF68C4">
      <w:pPr>
        <w:spacing w:after="0"/>
        <w:rPr>
          <w:lang w:eastAsia="zh-CN"/>
        </w:rPr>
      </w:pPr>
    </w:p>
    <w:p w14:paraId="357047D4" w14:textId="77777777" w:rsidR="00DF68C4" w:rsidRDefault="00000000">
      <w:pPr>
        <w:spacing w:after="0"/>
      </w:pPr>
      <w:r>
        <w:rPr>
          <w:noProof/>
        </w:rPr>
        <w:drawing>
          <wp:inline distT="0" distB="0" distL="0" distR="0" wp14:anchorId="456528B3" wp14:editId="54D729A0">
            <wp:extent cx="824484"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8"/>
                    <a:stretch>
                      <a:fillRect/>
                    </a:stretch>
                  </pic:blipFill>
                  <pic:spPr>
                    <a:xfrm>
                      <a:off x="0" y="0"/>
                      <a:ext cx="824484" cy="685800"/>
                    </a:xfrm>
                    <a:prstGeom prst="rect">
                      <a:avLst/>
                    </a:prstGeom>
                  </pic:spPr>
                </pic:pic>
              </a:graphicData>
            </a:graphic>
          </wp:inline>
        </w:drawing>
      </w:r>
    </w:p>
    <w:p w14:paraId="2F805F24"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．如果用手摸一下导体的中间，由于中间无电荷，手指离开，移去带电体</w:t>
      </w:r>
      <w:r>
        <w:rPr>
          <w:rFonts w:ascii="Times New Roman" w:eastAsia="宋体" w:hAnsi="Times New Roman"/>
          <w:lang w:eastAsia="zh-CN"/>
        </w:rPr>
        <w:t>C</w:t>
      </w:r>
      <w:r>
        <w:rPr>
          <w:rFonts w:ascii="Times New Roman" w:eastAsia="宋体" w:hAnsi="Times New Roman"/>
          <w:lang w:eastAsia="zh-CN"/>
        </w:rPr>
        <w:t>，导体不带电</w:t>
      </w:r>
    </w:p>
    <w:p w14:paraId="6ACEBAB9"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．无论用手摸一下导体的什么位置，导体上的自由电子都经人体流入大地，手指离开，移去带电体</w:t>
      </w:r>
      <w:r>
        <w:rPr>
          <w:rFonts w:ascii="Times New Roman" w:eastAsia="宋体" w:hAnsi="Times New Roman"/>
          <w:lang w:eastAsia="zh-CN"/>
        </w:rPr>
        <w:t>C</w:t>
      </w:r>
      <w:r>
        <w:rPr>
          <w:rFonts w:ascii="Times New Roman" w:eastAsia="宋体" w:hAnsi="Times New Roman"/>
          <w:lang w:eastAsia="zh-CN"/>
        </w:rPr>
        <w:t>，导体带正电</w:t>
      </w:r>
    </w:p>
    <w:p w14:paraId="17DE3276"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．如果用手摸一下导体的</w:t>
      </w:r>
      <w:r>
        <w:rPr>
          <w:rFonts w:ascii="Times New Roman" w:eastAsia="宋体" w:hAnsi="Times New Roman"/>
          <w:i/>
          <w:lang w:eastAsia="zh-CN"/>
        </w:rPr>
        <w:t>A</w:t>
      </w:r>
      <w:r>
        <w:rPr>
          <w:rFonts w:ascii="Times New Roman" w:eastAsia="宋体" w:hAnsi="Times New Roman"/>
          <w:lang w:eastAsia="zh-CN"/>
        </w:rPr>
        <w:t>端，大地的自由电子将经人体流入导体与</w:t>
      </w:r>
      <w:r>
        <w:rPr>
          <w:rFonts w:ascii="Times New Roman" w:eastAsia="宋体" w:hAnsi="Times New Roman"/>
          <w:i/>
          <w:lang w:eastAsia="zh-CN"/>
        </w:rPr>
        <w:t>A</w:t>
      </w:r>
      <w:r>
        <w:rPr>
          <w:rFonts w:ascii="Times New Roman" w:eastAsia="宋体" w:hAnsi="Times New Roman"/>
          <w:lang w:eastAsia="zh-CN"/>
        </w:rPr>
        <w:t>端的正电荷中和，手指离开，移去带电体</w:t>
      </w:r>
      <w:r>
        <w:rPr>
          <w:rFonts w:ascii="Times New Roman" w:eastAsia="宋体" w:hAnsi="Times New Roman"/>
          <w:lang w:eastAsia="zh-CN"/>
        </w:rPr>
        <w:t>C</w:t>
      </w:r>
      <w:r>
        <w:rPr>
          <w:rFonts w:ascii="Times New Roman" w:eastAsia="宋体" w:hAnsi="Times New Roman"/>
          <w:lang w:eastAsia="zh-CN"/>
        </w:rPr>
        <w:t>，导体带负电</w:t>
      </w:r>
    </w:p>
    <w:p w14:paraId="42429808"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．如果用手摸一下导体的</w:t>
      </w:r>
      <w:r>
        <w:rPr>
          <w:rFonts w:ascii="Times New Roman" w:eastAsia="宋体" w:hAnsi="Times New Roman"/>
          <w:i/>
          <w:lang w:eastAsia="zh-CN"/>
        </w:rPr>
        <w:t>B</w:t>
      </w:r>
      <w:r>
        <w:rPr>
          <w:rFonts w:ascii="Times New Roman" w:eastAsia="宋体" w:hAnsi="Times New Roman"/>
          <w:lang w:eastAsia="zh-CN"/>
        </w:rPr>
        <w:t>端，</w:t>
      </w:r>
      <w:r>
        <w:rPr>
          <w:rFonts w:ascii="Times New Roman" w:eastAsia="宋体" w:hAnsi="Times New Roman"/>
          <w:i/>
          <w:lang w:eastAsia="zh-CN"/>
        </w:rPr>
        <w:t>B</w:t>
      </w:r>
      <w:r>
        <w:rPr>
          <w:rFonts w:ascii="Times New Roman" w:eastAsia="宋体" w:hAnsi="Times New Roman"/>
          <w:lang w:eastAsia="zh-CN"/>
        </w:rPr>
        <w:t>端自由电子将经人体流入大地，手指离开，移去带电体</w:t>
      </w:r>
      <w:r>
        <w:rPr>
          <w:rFonts w:ascii="Times New Roman" w:eastAsia="宋体" w:hAnsi="Times New Roman"/>
          <w:lang w:eastAsia="zh-CN"/>
        </w:rPr>
        <w:t>C</w:t>
      </w:r>
      <w:r>
        <w:rPr>
          <w:rFonts w:ascii="Times New Roman" w:eastAsia="宋体" w:hAnsi="Times New Roman"/>
          <w:lang w:eastAsia="zh-CN"/>
        </w:rPr>
        <w:t>，导体带正电</w:t>
      </w:r>
    </w:p>
    <w:p w14:paraId="0FCF4978" w14:textId="77777777" w:rsidR="00DF68C4" w:rsidRDefault="00000000">
      <w:pPr>
        <w:pStyle w:val="31"/>
        <w:spacing w:before="0" w:line="240" w:lineRule="auto"/>
        <w:rPr>
          <w:lang w:eastAsia="zh-CN"/>
        </w:rPr>
      </w:pPr>
      <w:r>
        <w:rPr>
          <w:lang w:eastAsia="zh-CN"/>
        </w:rPr>
        <w:t>2</w:t>
      </w:r>
      <w:r>
        <w:rPr>
          <w:lang w:eastAsia="zh-CN"/>
        </w:rPr>
        <w:t>、题库编号：</w:t>
      </w:r>
      <w:r>
        <w:rPr>
          <w:lang w:eastAsia="zh-CN"/>
        </w:rPr>
        <w:t>20231392K12</w:t>
      </w:r>
    </w:p>
    <w:p w14:paraId="1E423CEA" w14:textId="77777777" w:rsidR="00DF68C4"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惠州一中月考</w:t>
      </w:r>
      <w:r>
        <w:rPr>
          <w:rFonts w:ascii="Times New Roman" w:eastAsia="宋体" w:hAnsi="Times New Roman"/>
          <w:lang w:eastAsia="zh-CN"/>
        </w:rPr>
        <w:t>)</w:t>
      </w:r>
      <w:r>
        <w:rPr>
          <w:rFonts w:ascii="Times New Roman" w:eastAsia="宋体" w:hAnsi="Times New Roman"/>
          <w:lang w:eastAsia="zh-CN"/>
        </w:rPr>
        <w:t>如图所示，光滑绝缘水平面上固定金属小球</w:t>
      </w:r>
      <w:r>
        <w:rPr>
          <w:rFonts w:ascii="Times New Roman" w:eastAsia="宋体" w:hAnsi="Times New Roman"/>
          <w:lang w:eastAsia="zh-CN"/>
        </w:rPr>
        <w:t>A(</w:t>
      </w:r>
      <w:r>
        <w:rPr>
          <w:rFonts w:ascii="Times New Roman" w:eastAsia="宋体" w:hAnsi="Times New Roman"/>
          <w:lang w:eastAsia="zh-CN"/>
        </w:rPr>
        <w:t>可视为点电荷</w:t>
      </w:r>
      <w:r>
        <w:rPr>
          <w:rFonts w:ascii="Times New Roman" w:eastAsia="宋体" w:hAnsi="Times New Roman"/>
          <w:lang w:eastAsia="zh-CN"/>
        </w:rPr>
        <w:t>)</w:t>
      </w:r>
      <w:r>
        <w:rPr>
          <w:rFonts w:ascii="Times New Roman" w:eastAsia="宋体" w:hAnsi="Times New Roman"/>
          <w:lang w:eastAsia="zh-CN"/>
        </w:rPr>
        <w:t>，用原长为</w:t>
      </w:r>
      <w:r>
        <w:rPr>
          <w:rFonts w:ascii="Times New Roman" w:eastAsia="宋体" w:hAnsi="Times New Roman"/>
          <w:i/>
          <w:lang w:eastAsia="zh-CN"/>
        </w:rPr>
        <w:t>l</w:t>
      </w:r>
      <w:r>
        <w:rPr>
          <w:rFonts w:ascii="Times New Roman" w:eastAsia="宋体" w:hAnsi="Times New Roman"/>
          <w:vertAlign w:val="subscript"/>
          <w:lang w:eastAsia="zh-CN"/>
        </w:rPr>
        <w:t>0</w:t>
      </w:r>
      <w:r>
        <w:rPr>
          <w:rFonts w:ascii="Times New Roman" w:eastAsia="宋体" w:hAnsi="Times New Roman"/>
          <w:lang w:eastAsia="zh-CN"/>
        </w:rPr>
        <w:t>的绝缘弹簧将</w:t>
      </w:r>
      <w:r>
        <w:rPr>
          <w:rFonts w:ascii="Times New Roman" w:eastAsia="宋体" w:hAnsi="Times New Roman"/>
          <w:lang w:eastAsia="zh-CN"/>
        </w:rPr>
        <w:t>A</w:t>
      </w:r>
      <w:r>
        <w:rPr>
          <w:rFonts w:ascii="Times New Roman" w:eastAsia="宋体" w:hAnsi="Times New Roman"/>
          <w:lang w:eastAsia="zh-CN"/>
        </w:rPr>
        <w:t>与另一金属小球</w:t>
      </w:r>
      <w:r>
        <w:rPr>
          <w:rFonts w:ascii="Times New Roman" w:eastAsia="宋体" w:hAnsi="Times New Roman"/>
          <w:lang w:eastAsia="zh-CN"/>
        </w:rPr>
        <w:t>B</w:t>
      </w:r>
      <w:r>
        <w:rPr>
          <w:rFonts w:ascii="Times New Roman" w:eastAsia="宋体" w:hAnsi="Times New Roman"/>
          <w:lang w:eastAsia="zh-CN"/>
        </w:rPr>
        <w:t>连接，让它们带上等量同种电荷</w:t>
      </w:r>
      <w:r>
        <w:rPr>
          <w:rFonts w:ascii="Times New Roman" w:eastAsia="宋体" w:hAnsi="Times New Roman"/>
          <w:i/>
          <w:lang w:eastAsia="zh-CN"/>
        </w:rPr>
        <w:t>q</w:t>
      </w:r>
      <w:r>
        <w:rPr>
          <w:rFonts w:ascii="Times New Roman" w:eastAsia="宋体" w:hAnsi="Times New Roman"/>
          <w:lang w:eastAsia="zh-CN"/>
        </w:rPr>
        <w:t>，弹簧伸长量为</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，若两球电荷量各缓慢漏掉一半，弹簧伸长量变为</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E2798F3" w14:textId="77777777" w:rsidR="00DF68C4" w:rsidRDefault="00DF68C4">
      <w:pPr>
        <w:spacing w:after="0"/>
        <w:rPr>
          <w:lang w:eastAsia="zh-CN"/>
        </w:rPr>
      </w:pPr>
    </w:p>
    <w:p w14:paraId="0023881C" w14:textId="77777777" w:rsidR="00DF68C4" w:rsidRDefault="00000000">
      <w:pPr>
        <w:spacing w:after="0"/>
      </w:pPr>
      <w:r>
        <w:rPr>
          <w:noProof/>
        </w:rPr>
        <w:drawing>
          <wp:inline distT="0" distB="0" distL="0" distR="0" wp14:anchorId="5D64CDB8" wp14:editId="7F34E993">
            <wp:extent cx="2371344" cy="54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9"/>
                    <a:stretch>
                      <a:fillRect/>
                    </a:stretch>
                  </pic:blipFill>
                  <pic:spPr>
                    <a:xfrm>
                      <a:off x="0" y="0"/>
                      <a:ext cx="2371344" cy="541020"/>
                    </a:xfrm>
                    <a:prstGeom prst="rect">
                      <a:avLst/>
                    </a:prstGeom>
                  </pic:spPr>
                </pic:pic>
              </a:graphicData>
            </a:graphic>
          </wp:inline>
        </w:drawing>
      </w:r>
    </w:p>
    <w:p w14:paraId="6E2947F3" w14:textId="77777777" w:rsidR="00DF68C4"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&gt;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 xml:space="preserve">  </w:t>
      </w:r>
      <w:r>
        <w:rPr>
          <w:rFonts w:ascii="Times New Roman" w:eastAsia="宋体" w:hAnsi="Times New Roman"/>
        </w:rPr>
        <w:tab/>
      </w:r>
    </w:p>
    <w:p w14:paraId="40BA34CF" w14:textId="77777777" w:rsidR="00DF68C4"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2)</w:instrText>
      </w:r>
      <w:r>
        <w:rPr>
          <w:rFonts w:ascii="Times New Roman" w:eastAsia="宋体" w:hAnsi="Times New Roman"/>
        </w:rPr>
        <w:fldChar w:fldCharType="end"/>
      </w:r>
      <w:r>
        <w:rPr>
          <w:rFonts w:ascii="Times New Roman" w:eastAsia="宋体" w:hAnsi="Times New Roman"/>
          <w:i/>
        </w:rPr>
        <w:t>x</w:t>
      </w:r>
      <w:r>
        <w:rPr>
          <w:rFonts w:ascii="Times New Roman" w:eastAsia="宋体" w:hAnsi="Times New Roman"/>
          <w:vertAlign w:val="subscript"/>
        </w:rPr>
        <w:t>1</w:t>
      </w:r>
      <w:r>
        <w:rPr>
          <w:rFonts w:ascii="Times New Roman" w:eastAsia="宋体" w:hAnsi="Times New Roman"/>
        </w:rPr>
        <w:t xml:space="preserve">  </w:t>
      </w:r>
      <w:r>
        <w:rPr>
          <w:rFonts w:ascii="Times New Roman" w:eastAsia="宋体" w:hAnsi="Times New Roman"/>
        </w:rPr>
        <w:tab/>
      </w:r>
    </w:p>
    <w:p w14:paraId="4288B0E8" w14:textId="77777777" w:rsidR="00DF68C4"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i/>
        </w:rPr>
        <w:t>x</w:t>
      </w:r>
      <w:r>
        <w:rPr>
          <w:rFonts w:ascii="Times New Roman" w:eastAsia="宋体" w:hAnsi="Times New Roman"/>
          <w:vertAlign w:val="subscript"/>
        </w:rPr>
        <w:t>2</w:t>
      </w:r>
      <w:r>
        <w:rPr>
          <w:rFonts w:ascii="Times New Roman" w:eastAsia="宋体" w:hAnsi="Times New Roman"/>
        </w:rPr>
        <w:t>&lt;</w:t>
      </w:r>
      <w:r>
        <w:rPr>
          <w:rFonts w:ascii="Times New Roman" w:eastAsia="宋体" w:hAnsi="Times New Roman"/>
        </w:rPr>
        <w:fldChar w:fldCharType="begin"/>
      </w:r>
      <w:r>
        <w:rPr>
          <w:rFonts w:ascii="Times New Roman" w:eastAsia="宋体" w:hAnsi="Times New Roman"/>
        </w:rPr>
        <w:instrText>eq \f(1</w:instrText>
      </w:r>
      <w:r>
        <w:rPr>
          <w:rFonts w:ascii="Times New Roman" w:eastAsia="宋体" w:hAnsi="Times New Roman"/>
          <w:i/>
        </w:rPr>
        <w:instrText>,</w:instrText>
      </w:r>
      <w:r>
        <w:rPr>
          <w:rFonts w:ascii="Times New Roman" w:eastAsia="宋体" w:hAnsi="Times New Roman"/>
        </w:rPr>
        <w:instrText>4)</w:instrText>
      </w:r>
      <w:r>
        <w:rPr>
          <w:rFonts w:ascii="Times New Roman" w:eastAsia="宋体" w:hAnsi="Times New Roman"/>
        </w:rPr>
        <w:fldChar w:fldCharType="end"/>
      </w:r>
      <w:r>
        <w:rPr>
          <w:rFonts w:ascii="Times New Roman" w:eastAsia="宋体" w:hAnsi="Times New Roman"/>
          <w:i/>
        </w:rPr>
        <w:t>x</w:t>
      </w:r>
      <w:r>
        <w:rPr>
          <w:rFonts w:ascii="Times New Roman" w:eastAsia="宋体" w:hAnsi="Times New Roman"/>
          <w:vertAlign w:val="subscript"/>
        </w:rPr>
        <w:t>1</w:t>
      </w:r>
    </w:p>
    <w:p w14:paraId="10F7879B"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i/>
          <w:lang w:eastAsia="zh-CN"/>
        </w:rPr>
        <w:t>x</w:t>
      </w:r>
      <w:r>
        <w:rPr>
          <w:rFonts w:ascii="Times New Roman" w:eastAsia="宋体" w:hAnsi="Times New Roman"/>
          <w:vertAlign w:val="subscript"/>
          <w:lang w:eastAsia="zh-CN"/>
        </w:rPr>
        <w:t>1</w:t>
      </w:r>
    </w:p>
    <w:p w14:paraId="0319F830" w14:textId="77777777" w:rsidR="00DF68C4" w:rsidRDefault="00000000">
      <w:pPr>
        <w:pStyle w:val="31"/>
        <w:spacing w:before="0" w:line="240" w:lineRule="auto"/>
        <w:rPr>
          <w:lang w:eastAsia="zh-CN"/>
        </w:rPr>
      </w:pPr>
      <w:r>
        <w:rPr>
          <w:lang w:eastAsia="zh-CN"/>
        </w:rPr>
        <w:t>3</w:t>
      </w:r>
      <w:r>
        <w:rPr>
          <w:lang w:eastAsia="zh-CN"/>
        </w:rPr>
        <w:t>、题库编号：</w:t>
      </w:r>
      <w:r>
        <w:rPr>
          <w:lang w:eastAsia="zh-CN"/>
        </w:rPr>
        <w:t>2023139Z1K10</w:t>
      </w:r>
    </w:p>
    <w:p w14:paraId="165309BB" w14:textId="77777777" w:rsidR="00DF68C4" w:rsidRDefault="00000000">
      <w:pPr>
        <w:spacing w:after="0"/>
        <w:rPr>
          <w:lang w:eastAsia="zh-CN"/>
        </w:rPr>
      </w:pPr>
      <w:r>
        <w:rPr>
          <w:rFonts w:ascii="Times New Roman" w:eastAsia="宋体" w:hAnsi="Times New Roman"/>
          <w:lang w:eastAsia="zh-CN"/>
        </w:rPr>
        <w:t>水平面上</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三点固定着三个电荷量均为</w:t>
      </w:r>
      <w:r>
        <w:rPr>
          <w:rFonts w:ascii="Times New Roman" w:eastAsia="宋体" w:hAnsi="Times New Roman"/>
          <w:i/>
          <w:lang w:eastAsia="zh-CN"/>
        </w:rPr>
        <w:t>Q</w:t>
      </w:r>
      <w:r>
        <w:rPr>
          <w:rFonts w:ascii="Times New Roman" w:eastAsia="宋体" w:hAnsi="Times New Roman"/>
          <w:lang w:eastAsia="zh-CN"/>
        </w:rPr>
        <w:t>的正点电荷，将另一质量为</w:t>
      </w:r>
      <w:r>
        <w:rPr>
          <w:rFonts w:ascii="Times New Roman" w:eastAsia="宋体" w:hAnsi="Times New Roman"/>
          <w:i/>
          <w:lang w:eastAsia="zh-CN"/>
        </w:rPr>
        <w:t>m</w:t>
      </w:r>
      <w:r>
        <w:rPr>
          <w:rFonts w:ascii="Times New Roman" w:eastAsia="宋体" w:hAnsi="Times New Roman"/>
          <w:lang w:eastAsia="zh-CN"/>
        </w:rPr>
        <w:t>的带正电的小球</w:t>
      </w:r>
      <w:r>
        <w:rPr>
          <w:rFonts w:ascii="Times New Roman" w:eastAsia="宋体" w:hAnsi="Times New Roman"/>
          <w:lang w:eastAsia="zh-CN"/>
        </w:rPr>
        <w:t>(</w:t>
      </w:r>
      <w:r>
        <w:rPr>
          <w:rFonts w:ascii="Times New Roman" w:eastAsia="宋体" w:hAnsi="Times New Roman"/>
          <w:lang w:eastAsia="zh-CN"/>
        </w:rPr>
        <w:t>可视为</w:t>
      </w:r>
      <w:r>
        <w:rPr>
          <w:rFonts w:ascii="Times New Roman" w:eastAsia="宋体" w:hAnsi="Times New Roman"/>
          <w:lang w:eastAsia="zh-CN"/>
        </w:rPr>
        <w:t>点电荷</w:t>
      </w:r>
      <w:r>
        <w:rPr>
          <w:rFonts w:ascii="Times New Roman" w:eastAsia="宋体" w:hAnsi="Times New Roman"/>
          <w:lang w:eastAsia="zh-CN"/>
        </w:rPr>
        <w:t>)</w:t>
      </w:r>
      <w:r>
        <w:rPr>
          <w:rFonts w:ascii="Times New Roman" w:eastAsia="宋体" w:hAnsi="Times New Roman"/>
          <w:lang w:eastAsia="zh-CN"/>
        </w:rPr>
        <w:t>放置在</w:t>
      </w:r>
      <w:r>
        <w:rPr>
          <w:rFonts w:ascii="Times New Roman" w:eastAsia="宋体" w:hAnsi="Times New Roman"/>
          <w:i/>
          <w:lang w:eastAsia="zh-CN"/>
        </w:rPr>
        <w:t>O</w:t>
      </w:r>
      <w:r>
        <w:rPr>
          <w:rFonts w:ascii="Times New Roman" w:eastAsia="宋体" w:hAnsi="Times New Roman"/>
          <w:lang w:eastAsia="zh-CN"/>
        </w:rPr>
        <w:t>点，</w:t>
      </w:r>
      <w:r>
        <w:rPr>
          <w:rFonts w:ascii="Times New Roman" w:eastAsia="宋体" w:hAnsi="Times New Roman"/>
          <w:i/>
          <w:lang w:eastAsia="zh-CN"/>
        </w:rPr>
        <w:t>OABC</w:t>
      </w:r>
      <w:r>
        <w:rPr>
          <w:rFonts w:ascii="Times New Roman" w:eastAsia="宋体" w:hAnsi="Times New Roman"/>
          <w:lang w:eastAsia="zh-CN"/>
        </w:rPr>
        <w:t>恰构成</w:t>
      </w:r>
      <w:proofErr w:type="gramStart"/>
      <w:r>
        <w:rPr>
          <w:rFonts w:ascii="Times New Roman" w:eastAsia="宋体" w:hAnsi="Times New Roman"/>
          <w:lang w:eastAsia="zh-CN"/>
        </w:rPr>
        <w:t>一</w:t>
      </w:r>
      <w:proofErr w:type="gramEnd"/>
      <w:r>
        <w:rPr>
          <w:rFonts w:ascii="Times New Roman" w:eastAsia="宋体" w:hAnsi="Times New Roman"/>
          <w:lang w:eastAsia="zh-CN"/>
        </w:rPr>
        <w:t>棱长为</w:t>
      </w:r>
      <w:r>
        <w:rPr>
          <w:rFonts w:ascii="Times New Roman" w:eastAsia="宋体" w:hAnsi="Times New Roman"/>
          <w:i/>
          <w:lang w:eastAsia="zh-CN"/>
        </w:rPr>
        <w:t>L</w:t>
      </w:r>
      <w:r>
        <w:rPr>
          <w:rFonts w:ascii="Times New Roman" w:eastAsia="宋体" w:hAnsi="Times New Roman"/>
          <w:lang w:eastAsia="zh-CN"/>
        </w:rPr>
        <w:t>的正四面体，如图所示。已知静电力常量为</w:t>
      </w:r>
      <w:r>
        <w:rPr>
          <w:rFonts w:ascii="Times New Roman" w:eastAsia="宋体" w:hAnsi="Times New Roman"/>
          <w:i/>
          <w:lang w:eastAsia="zh-CN"/>
        </w:rPr>
        <w:t>k</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，为使小球能静止在</w:t>
      </w:r>
      <w:r>
        <w:rPr>
          <w:rFonts w:ascii="Times New Roman" w:eastAsia="宋体" w:hAnsi="Times New Roman"/>
          <w:i/>
          <w:lang w:eastAsia="zh-CN"/>
        </w:rPr>
        <w:t>O</w:t>
      </w:r>
      <w:r>
        <w:rPr>
          <w:rFonts w:ascii="Times New Roman" w:eastAsia="宋体" w:hAnsi="Times New Roman"/>
          <w:lang w:eastAsia="zh-CN"/>
        </w:rPr>
        <w:t>点，小球所带的电荷量为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AA8F892" w14:textId="77777777" w:rsidR="00DF68C4" w:rsidRDefault="00DF68C4">
      <w:pPr>
        <w:spacing w:after="0"/>
        <w:rPr>
          <w:lang w:eastAsia="zh-CN"/>
        </w:rPr>
      </w:pPr>
    </w:p>
    <w:p w14:paraId="0F54B4E9" w14:textId="77777777" w:rsidR="00DF68C4" w:rsidRDefault="00000000">
      <w:pPr>
        <w:spacing w:after="0"/>
      </w:pPr>
      <w:r>
        <w:rPr>
          <w:noProof/>
        </w:rPr>
        <w:drawing>
          <wp:inline distT="0" distB="0" distL="0" distR="0" wp14:anchorId="2BF1B586" wp14:editId="72CD98BD">
            <wp:extent cx="1082040" cy="989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0"/>
                    <a:stretch>
                      <a:fillRect/>
                    </a:stretch>
                  </pic:blipFill>
                  <pic:spPr>
                    <a:xfrm>
                      <a:off x="0" y="0"/>
                      <a:ext cx="1082040" cy="989076"/>
                    </a:xfrm>
                    <a:prstGeom prst="rect">
                      <a:avLst/>
                    </a:prstGeom>
                  </pic:spPr>
                </pic:pic>
              </a:graphicData>
            </a:graphic>
          </wp:inline>
        </w:drawing>
      </w:r>
    </w:p>
    <w:p w14:paraId="3FAD0724"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\f(2\r(3)</w:instrText>
      </w:r>
      <w:r>
        <w:rPr>
          <w:rFonts w:ascii="Times New Roman" w:eastAsia="宋体" w:hAnsi="Times New Roman"/>
          <w:i/>
          <w:lang w:eastAsia="zh-CN"/>
        </w:rPr>
        <w:instrText>mgL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9</w:instrText>
      </w:r>
      <w:r>
        <w:rPr>
          <w:rFonts w:ascii="Times New Roman" w:eastAsia="宋体" w:hAnsi="Times New Roman"/>
          <w:i/>
          <w:lang w:eastAsia="zh-CN"/>
        </w:rPr>
        <w:instrText>kQ</w:instrText>
      </w:r>
      <w:r>
        <w:rPr>
          <w:rFonts w:ascii="Times New Roman" w:eastAsia="宋体" w:hAnsi="Times New Roman"/>
          <w:lang w:eastAsia="zh-CN"/>
        </w:rPr>
        <w:instrText>)</w:instrText>
      </w:r>
      <w:r>
        <w:rPr>
          <w:rFonts w:ascii="Times New Roman" w:eastAsia="宋体" w:hAnsi="Times New Roman"/>
        </w:rPr>
        <w:fldChar w:fldCharType="end"/>
      </w:r>
    </w:p>
    <w:p w14:paraId="6BF7C844"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mgL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6</w:instrText>
      </w:r>
      <w:r>
        <w:rPr>
          <w:rFonts w:ascii="Times New Roman" w:eastAsia="宋体" w:hAnsi="Times New Roman"/>
          <w:i/>
          <w:lang w:eastAsia="zh-CN"/>
        </w:rPr>
        <w:instrText>kQ</w:instrText>
      </w:r>
      <w:r>
        <w:rPr>
          <w:rFonts w:ascii="Times New Roman" w:eastAsia="宋体" w:hAnsi="Times New Roman"/>
          <w:lang w:eastAsia="zh-CN"/>
        </w:rPr>
        <w:instrText>)</w:instrText>
      </w:r>
      <w:r>
        <w:rPr>
          <w:rFonts w:ascii="Times New Roman" w:eastAsia="宋体" w:hAnsi="Times New Roman"/>
        </w:rPr>
        <w:fldChar w:fldCharType="end"/>
      </w:r>
    </w:p>
    <w:p w14:paraId="1BCAD0E4"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i/>
          <w:lang w:eastAsia="zh-CN"/>
        </w:rPr>
        <w:instrText>kQ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4EBC7BCA" w14:textId="77777777" w:rsidR="00DF68C4" w:rsidRDefault="00000000">
      <w:pPr>
        <w:spacing w:after="0"/>
      </w:pP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\f(\r(6)</w:instrText>
      </w:r>
      <w:r>
        <w:rPr>
          <w:rFonts w:ascii="Times New Roman" w:eastAsia="宋体" w:hAnsi="Times New Roman"/>
          <w:i/>
          <w:lang w:eastAsia="zh-CN"/>
        </w:rPr>
        <w:instrText>mgL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6</w:instrText>
      </w:r>
      <w:r>
        <w:rPr>
          <w:rFonts w:ascii="Times New Roman" w:eastAsia="宋体" w:hAnsi="Times New Roman"/>
          <w:i/>
          <w:lang w:eastAsia="zh-CN"/>
        </w:rPr>
        <w:instrText>kQ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2FE5E0BB" w14:textId="77777777" w:rsidR="00DF68C4" w:rsidRDefault="00000000">
      <w:pPr>
        <w:pStyle w:val="31"/>
        <w:spacing w:before="0" w:line="240" w:lineRule="auto"/>
        <w:rPr>
          <w:lang w:eastAsia="zh-CN"/>
        </w:rPr>
      </w:pPr>
      <w:r>
        <w:rPr>
          <w:lang w:eastAsia="zh-CN"/>
        </w:rPr>
        <w:t>4</w:t>
      </w:r>
      <w:r>
        <w:rPr>
          <w:lang w:eastAsia="zh-CN"/>
        </w:rPr>
        <w:t>、题库编号：</w:t>
      </w:r>
      <w:r>
        <w:rPr>
          <w:lang w:eastAsia="zh-CN"/>
        </w:rPr>
        <w:t>202313931KK9</w:t>
      </w:r>
    </w:p>
    <w:p w14:paraId="20EB3270" w14:textId="77777777" w:rsidR="00DF68C4" w:rsidRDefault="00000000">
      <w:pPr>
        <w:spacing w:after="0"/>
        <w:rPr>
          <w:lang w:eastAsia="zh-CN"/>
        </w:rPr>
      </w:pPr>
      <w:r>
        <w:rPr>
          <w:rFonts w:ascii="Times New Roman" w:eastAsia="宋体" w:hAnsi="Times New Roman"/>
          <w:lang w:eastAsia="zh-CN"/>
        </w:rPr>
        <w:t>如图所示，</w:t>
      </w:r>
      <w:r>
        <w:rPr>
          <w:rFonts w:ascii="Times New Roman" w:eastAsia="宋体" w:hAnsi="Times New Roman"/>
          <w:i/>
          <w:lang w:eastAsia="zh-CN"/>
        </w:rPr>
        <w:t>O</w:t>
      </w:r>
      <w:r>
        <w:rPr>
          <w:rFonts w:ascii="Times New Roman" w:eastAsia="宋体" w:hAnsi="Times New Roman"/>
          <w:lang w:eastAsia="zh-CN"/>
        </w:rPr>
        <w:t>是半径为</w:t>
      </w:r>
      <w:r>
        <w:rPr>
          <w:rFonts w:ascii="Times New Roman" w:eastAsia="宋体" w:hAnsi="Times New Roman"/>
          <w:i/>
          <w:lang w:eastAsia="zh-CN"/>
        </w:rPr>
        <w:t>R</w:t>
      </w:r>
      <w:r>
        <w:rPr>
          <w:rFonts w:ascii="Times New Roman" w:eastAsia="宋体" w:hAnsi="Times New Roman"/>
          <w:lang w:eastAsia="zh-CN"/>
        </w:rPr>
        <w:t>的正</w:t>
      </w:r>
      <w:r>
        <w:rPr>
          <w:rFonts w:ascii="Times New Roman" w:eastAsia="宋体" w:hAnsi="Times New Roman"/>
          <w:i/>
          <w:lang w:eastAsia="zh-CN"/>
        </w:rPr>
        <w:t>N</w:t>
      </w:r>
      <w:r>
        <w:rPr>
          <w:rFonts w:ascii="Times New Roman" w:eastAsia="宋体" w:hAnsi="Times New Roman"/>
          <w:lang w:eastAsia="zh-CN"/>
        </w:rPr>
        <w:t>边形</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为大于</w:t>
      </w:r>
      <w:r>
        <w:rPr>
          <w:rFonts w:ascii="Times New Roman" w:eastAsia="宋体" w:hAnsi="Times New Roman"/>
          <w:lang w:eastAsia="zh-CN"/>
        </w:rPr>
        <w:t>3</w:t>
      </w:r>
      <w:r>
        <w:rPr>
          <w:rFonts w:ascii="Times New Roman" w:eastAsia="宋体" w:hAnsi="Times New Roman"/>
          <w:lang w:eastAsia="zh-CN"/>
        </w:rPr>
        <w:t>的偶数</w:t>
      </w:r>
      <w:r>
        <w:rPr>
          <w:rFonts w:ascii="Times New Roman" w:eastAsia="宋体" w:hAnsi="Times New Roman"/>
          <w:lang w:eastAsia="zh-CN"/>
        </w:rPr>
        <w:t>)</w:t>
      </w:r>
      <w:r>
        <w:rPr>
          <w:rFonts w:ascii="Times New Roman" w:eastAsia="宋体" w:hAnsi="Times New Roman"/>
          <w:lang w:eastAsia="zh-CN"/>
        </w:rPr>
        <w:t>外接圆的圆心，在正</w:t>
      </w:r>
      <w:r>
        <w:rPr>
          <w:rFonts w:ascii="Times New Roman" w:eastAsia="宋体" w:hAnsi="Times New Roman"/>
          <w:i/>
          <w:lang w:eastAsia="zh-CN"/>
        </w:rPr>
        <w:t>N</w:t>
      </w:r>
      <w:r>
        <w:rPr>
          <w:rFonts w:ascii="Times New Roman" w:eastAsia="宋体" w:hAnsi="Times New Roman"/>
          <w:lang w:eastAsia="zh-CN"/>
        </w:rPr>
        <w:t>边形的一个顶点</w:t>
      </w:r>
      <w:r>
        <w:rPr>
          <w:rFonts w:ascii="Times New Roman" w:eastAsia="宋体" w:hAnsi="Times New Roman"/>
          <w:i/>
          <w:lang w:eastAsia="zh-CN"/>
        </w:rPr>
        <w:t>A</w:t>
      </w:r>
      <w:r>
        <w:rPr>
          <w:rFonts w:ascii="Times New Roman" w:eastAsia="宋体" w:hAnsi="Times New Roman"/>
          <w:lang w:eastAsia="zh-CN"/>
        </w:rPr>
        <w:t>放置一个电荷量为＋</w:t>
      </w:r>
      <w:r>
        <w:rPr>
          <w:rFonts w:ascii="Times New Roman" w:eastAsia="宋体" w:hAnsi="Times New Roman"/>
          <w:lang w:eastAsia="zh-CN"/>
        </w:rPr>
        <w:t>2</w:t>
      </w:r>
      <w:r>
        <w:rPr>
          <w:rFonts w:ascii="Times New Roman" w:eastAsia="宋体" w:hAnsi="Times New Roman"/>
          <w:i/>
          <w:lang w:eastAsia="zh-CN"/>
        </w:rPr>
        <w:t>q</w:t>
      </w:r>
      <w:r>
        <w:rPr>
          <w:rFonts w:ascii="Times New Roman" w:eastAsia="宋体" w:hAnsi="Times New Roman"/>
          <w:lang w:eastAsia="zh-CN"/>
        </w:rPr>
        <w:t>的点电荷，其余顶点分别放置电荷量均为－</w:t>
      </w:r>
      <w:r>
        <w:rPr>
          <w:rFonts w:ascii="Times New Roman" w:eastAsia="宋体" w:hAnsi="Times New Roman"/>
          <w:i/>
          <w:lang w:eastAsia="zh-CN"/>
        </w:rPr>
        <w:t>q</w:t>
      </w:r>
      <w:r>
        <w:rPr>
          <w:rFonts w:ascii="Times New Roman" w:eastAsia="宋体" w:hAnsi="Times New Roman"/>
          <w:lang w:eastAsia="zh-CN"/>
        </w:rPr>
        <w:t>的点电荷</w:t>
      </w:r>
      <w:r>
        <w:rPr>
          <w:rFonts w:ascii="Times New Roman" w:eastAsia="宋体" w:hAnsi="Times New Roman"/>
          <w:lang w:eastAsia="zh-CN"/>
        </w:rPr>
        <w:t>(</w:t>
      </w:r>
      <w:r>
        <w:rPr>
          <w:rFonts w:ascii="Times New Roman" w:eastAsia="宋体" w:hAnsi="Times New Roman"/>
          <w:lang w:eastAsia="zh-CN"/>
        </w:rPr>
        <w:t>未画出</w:t>
      </w:r>
      <w:r>
        <w:rPr>
          <w:rFonts w:ascii="Times New Roman" w:eastAsia="宋体" w:hAnsi="Times New Roman"/>
          <w:lang w:eastAsia="zh-CN"/>
        </w:rPr>
        <w:t>)</w:t>
      </w:r>
      <w:r>
        <w:rPr>
          <w:rFonts w:ascii="Times New Roman" w:eastAsia="宋体" w:hAnsi="Times New Roman"/>
          <w:lang w:eastAsia="zh-CN"/>
        </w:rPr>
        <w:t>。已知静电力常量为</w:t>
      </w:r>
      <w:r>
        <w:rPr>
          <w:rFonts w:ascii="Times New Roman" w:eastAsia="宋体" w:hAnsi="Times New Roman"/>
          <w:i/>
          <w:lang w:eastAsia="zh-CN"/>
        </w:rPr>
        <w:t>k</w:t>
      </w:r>
      <w:r>
        <w:rPr>
          <w:rFonts w:ascii="Times New Roman" w:eastAsia="宋体" w:hAnsi="Times New Roman"/>
          <w:lang w:eastAsia="zh-CN"/>
        </w:rPr>
        <w:t>，则圆心</w:t>
      </w:r>
      <w:r>
        <w:rPr>
          <w:rFonts w:ascii="Times New Roman" w:eastAsia="宋体" w:hAnsi="Times New Roman"/>
          <w:i/>
          <w:lang w:eastAsia="zh-CN"/>
        </w:rPr>
        <w:t>O</w:t>
      </w:r>
      <w:r>
        <w:rPr>
          <w:rFonts w:ascii="Times New Roman" w:eastAsia="宋体" w:hAnsi="Times New Roman"/>
          <w:lang w:eastAsia="zh-CN"/>
        </w:rPr>
        <w:t>处的电场强度大小为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79FAB79E" w14:textId="77777777" w:rsidR="00DF68C4" w:rsidRDefault="00DF68C4">
      <w:pPr>
        <w:spacing w:after="0"/>
        <w:rPr>
          <w:lang w:eastAsia="zh-CN"/>
        </w:rPr>
      </w:pPr>
    </w:p>
    <w:p w14:paraId="22632CCD" w14:textId="77777777" w:rsidR="00DF68C4" w:rsidRDefault="00000000">
      <w:pPr>
        <w:spacing w:after="0"/>
        <w:rPr>
          <w:lang w:eastAsia="zh-CN"/>
        </w:rPr>
      </w:pPr>
      <w:r>
        <w:rPr>
          <w:noProof/>
        </w:rPr>
        <w:drawing>
          <wp:inline distT="0" distB="0" distL="0" distR="0" wp14:anchorId="54697A4D" wp14:editId="6D85CEAF">
            <wp:extent cx="934212" cy="1034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1"/>
                    <a:stretch>
                      <a:fillRect/>
                    </a:stretch>
                  </pic:blipFill>
                  <pic:spPr>
                    <a:xfrm>
                      <a:off x="0" y="0"/>
                      <a:ext cx="934212" cy="1034795"/>
                    </a:xfrm>
                    <a:prstGeom prst="rect">
                      <a:avLst/>
                    </a:prstGeom>
                  </pic:spPr>
                </pic:pic>
              </a:graphicData>
            </a:graphic>
          </wp:inline>
        </w:drawing>
      </w:r>
    </w:p>
    <w:p w14:paraId="51BA6673"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Nkq,R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76F92988"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lang w:eastAsia="zh-CN"/>
        </w:rPr>
        <w:instrText></w:instrText>
      </w:r>
      <w:r>
        <w:rPr>
          <w:rFonts w:ascii="Times New Roman" w:eastAsia="宋体" w:hAnsi="Times New Roman"/>
          <w:i/>
          <w:lang w:eastAsia="zh-CN"/>
        </w:rPr>
        <w:instrText>N</w:instrText>
      </w:r>
      <w:r>
        <w:rPr>
          <w:rFonts w:ascii="Times New Roman" w:eastAsia="宋体" w:hAnsi="Times New Roman"/>
          <w:lang w:eastAsia="zh-CN"/>
        </w:rPr>
        <w:instrText>－</w:instrText>
      </w:r>
      <w:r>
        <w:rPr>
          <w:rFonts w:ascii="Times New Roman" w:eastAsia="宋体" w:hAnsi="Times New Roman"/>
          <w:lang w:eastAsia="zh-CN"/>
        </w:rPr>
        <w:instrText>1</w:instrText>
      </w:r>
      <w:r>
        <w:rPr>
          <w:rFonts w:ascii="Times New Roman" w:eastAsia="宋体" w:hAnsi="Times New Roman"/>
          <w:lang w:eastAsia="zh-CN"/>
        </w:rPr>
        <w:instrText></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4FBB4BDA"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5F59D75D"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14A7FD94" w14:textId="77777777" w:rsidR="00DF68C4" w:rsidRDefault="00000000">
      <w:pPr>
        <w:pStyle w:val="31"/>
        <w:spacing w:before="0" w:line="240" w:lineRule="auto"/>
        <w:rPr>
          <w:lang w:eastAsia="zh-CN"/>
        </w:rPr>
      </w:pPr>
      <w:r>
        <w:rPr>
          <w:lang w:eastAsia="zh-CN"/>
        </w:rPr>
        <w:t>5</w:t>
      </w:r>
      <w:r>
        <w:rPr>
          <w:lang w:eastAsia="zh-CN"/>
        </w:rPr>
        <w:t>、题库编号：</w:t>
      </w:r>
      <w:r>
        <w:rPr>
          <w:lang w:eastAsia="zh-CN"/>
        </w:rPr>
        <w:t>202313932KK6</w:t>
      </w:r>
    </w:p>
    <w:p w14:paraId="0BB7D4BC" w14:textId="77777777" w:rsidR="00DF68C4"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黑龙江铁人中学高一期中</w:t>
      </w:r>
      <w:r>
        <w:rPr>
          <w:rFonts w:ascii="Times New Roman" w:eastAsia="宋体" w:hAnsi="Times New Roman"/>
          <w:lang w:eastAsia="zh-CN"/>
        </w:rPr>
        <w:t>)</w:t>
      </w:r>
      <w:r>
        <w:rPr>
          <w:rFonts w:ascii="Times New Roman" w:eastAsia="宋体" w:hAnsi="Times New Roman"/>
          <w:lang w:eastAsia="zh-CN"/>
        </w:rPr>
        <w:t>电场线能很直观、方便地比较电场中各点电场强度的强弱。如图甲是等量异种点电荷形成电场的电场线，图乙是场中的一些点，</w:t>
      </w:r>
      <w:r>
        <w:rPr>
          <w:rFonts w:ascii="Times New Roman" w:eastAsia="宋体" w:hAnsi="Times New Roman"/>
          <w:i/>
          <w:lang w:eastAsia="zh-CN"/>
        </w:rPr>
        <w:t>O</w:t>
      </w:r>
      <w:r>
        <w:rPr>
          <w:rFonts w:ascii="Times New Roman" w:eastAsia="宋体" w:hAnsi="Times New Roman"/>
          <w:lang w:eastAsia="zh-CN"/>
        </w:rPr>
        <w:t>是电荷连线的中点，</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是连线中垂线上相对</w:t>
      </w:r>
      <w:r>
        <w:rPr>
          <w:rFonts w:ascii="Times New Roman" w:eastAsia="宋体" w:hAnsi="Times New Roman"/>
          <w:i/>
          <w:lang w:eastAsia="zh-CN"/>
        </w:rPr>
        <w:t>O</w:t>
      </w:r>
      <w:r>
        <w:rPr>
          <w:rFonts w:ascii="Times New Roman" w:eastAsia="宋体" w:hAnsi="Times New Roman"/>
          <w:lang w:eastAsia="zh-CN"/>
        </w:rPr>
        <w:t>对称的两点，</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和</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也相对</w:t>
      </w:r>
      <w:r>
        <w:rPr>
          <w:rFonts w:ascii="Times New Roman" w:eastAsia="宋体" w:hAnsi="Times New Roman"/>
          <w:i/>
          <w:lang w:eastAsia="zh-CN"/>
        </w:rPr>
        <w:t>O</w:t>
      </w:r>
      <w:r>
        <w:rPr>
          <w:rFonts w:ascii="Times New Roman" w:eastAsia="宋体" w:hAnsi="Times New Roman"/>
          <w:lang w:eastAsia="zh-CN"/>
        </w:rPr>
        <w:t>对称。</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2668EC17" w14:textId="77777777" w:rsidR="00DF68C4" w:rsidRDefault="00DF68C4">
      <w:pPr>
        <w:spacing w:after="0"/>
      </w:pPr>
    </w:p>
    <w:p w14:paraId="22360640" w14:textId="77777777" w:rsidR="00DF68C4" w:rsidRDefault="00000000">
      <w:pPr>
        <w:spacing w:after="0"/>
      </w:pPr>
      <w:r>
        <w:rPr>
          <w:noProof/>
        </w:rPr>
        <w:drawing>
          <wp:inline distT="0" distB="0" distL="0" distR="0" wp14:anchorId="4157134C" wp14:editId="448C3109">
            <wp:extent cx="2625852" cy="976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2"/>
                    <a:stretch>
                      <a:fillRect/>
                    </a:stretch>
                  </pic:blipFill>
                  <pic:spPr>
                    <a:xfrm>
                      <a:off x="0" y="0"/>
                      <a:ext cx="2625852" cy="976884"/>
                    </a:xfrm>
                    <a:prstGeom prst="rect">
                      <a:avLst/>
                    </a:prstGeom>
                  </pic:spPr>
                </pic:pic>
              </a:graphicData>
            </a:graphic>
          </wp:inline>
        </w:drawing>
      </w:r>
    </w:p>
    <w:p w14:paraId="0D9A7B34"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p>
    <w:p w14:paraId="7A7524F9" w14:textId="77777777" w:rsidR="00DF68C4" w:rsidRDefault="00000000">
      <w:pPr>
        <w:spacing w:after="0"/>
        <w:rPr>
          <w:lang w:eastAsia="zh-CN"/>
        </w:rPr>
      </w:pP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两点电场强度大小和方向都相同</w:t>
      </w:r>
    </w:p>
    <w:p w14:paraId="7B184F4D"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两点电场强度大小相等，方向相反</w:t>
      </w:r>
    </w:p>
    <w:p w14:paraId="6EA73E12"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三点比较，</w:t>
      </w:r>
      <w:r>
        <w:rPr>
          <w:rFonts w:ascii="Times New Roman" w:eastAsia="宋体" w:hAnsi="Times New Roman"/>
          <w:i/>
          <w:lang w:eastAsia="zh-CN"/>
        </w:rPr>
        <w:t>O</w:t>
      </w:r>
      <w:r>
        <w:rPr>
          <w:rFonts w:ascii="Times New Roman" w:eastAsia="宋体" w:hAnsi="Times New Roman"/>
          <w:lang w:eastAsia="zh-CN"/>
        </w:rPr>
        <w:t>点电场强度最强</w:t>
      </w:r>
    </w:p>
    <w:p w14:paraId="2105378B"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p>
    <w:p w14:paraId="6030A4D6" w14:textId="77777777" w:rsidR="00DF68C4" w:rsidRDefault="00000000">
      <w:pPr>
        <w:spacing w:after="0"/>
        <w:rPr>
          <w:lang w:eastAsia="zh-CN"/>
        </w:rPr>
      </w:pP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三点比较，</w:t>
      </w:r>
      <w:r>
        <w:rPr>
          <w:rFonts w:ascii="Times New Roman" w:eastAsia="宋体" w:hAnsi="Times New Roman"/>
          <w:i/>
          <w:lang w:eastAsia="zh-CN"/>
        </w:rPr>
        <w:t>O</w:t>
      </w:r>
      <w:r>
        <w:rPr>
          <w:rFonts w:ascii="Times New Roman" w:eastAsia="宋体" w:hAnsi="Times New Roman"/>
          <w:lang w:eastAsia="zh-CN"/>
        </w:rPr>
        <w:t>点电场强度最弱</w:t>
      </w:r>
    </w:p>
    <w:p w14:paraId="4530A1AC" w14:textId="77777777" w:rsidR="00DF68C4" w:rsidRDefault="00000000">
      <w:pPr>
        <w:pStyle w:val="31"/>
        <w:spacing w:before="0" w:line="240" w:lineRule="auto"/>
        <w:rPr>
          <w:lang w:eastAsia="zh-CN"/>
        </w:rPr>
      </w:pPr>
      <w:r>
        <w:rPr>
          <w:lang w:eastAsia="zh-CN"/>
        </w:rPr>
        <w:t>6</w:t>
      </w:r>
      <w:r>
        <w:rPr>
          <w:lang w:eastAsia="zh-CN"/>
        </w:rPr>
        <w:t>、题库编号：</w:t>
      </w:r>
      <w:r>
        <w:rPr>
          <w:lang w:eastAsia="zh-CN"/>
        </w:rPr>
        <w:t>2023139Z2K9</w:t>
      </w:r>
    </w:p>
    <w:p w14:paraId="75B72DF4" w14:textId="77777777" w:rsidR="00DF68C4"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如图所示，竖直面内固定的均匀带电圆环半径为</w:t>
      </w:r>
      <w:r>
        <w:rPr>
          <w:rFonts w:ascii="Times New Roman" w:eastAsia="宋体" w:hAnsi="Times New Roman"/>
          <w:i/>
          <w:lang w:eastAsia="zh-CN"/>
        </w:rPr>
        <w:t>R</w:t>
      </w:r>
      <w:r>
        <w:rPr>
          <w:rFonts w:ascii="Times New Roman" w:eastAsia="宋体" w:hAnsi="Times New Roman"/>
          <w:lang w:eastAsia="zh-CN"/>
        </w:rPr>
        <w:t>，所带电荷量为＋</w:t>
      </w:r>
      <w:r>
        <w:rPr>
          <w:rFonts w:ascii="Times New Roman" w:eastAsia="宋体" w:hAnsi="Times New Roman"/>
          <w:i/>
          <w:lang w:eastAsia="zh-CN"/>
        </w:rPr>
        <w:t>Q</w:t>
      </w:r>
      <w:r>
        <w:rPr>
          <w:rFonts w:ascii="Times New Roman" w:eastAsia="宋体" w:hAnsi="Times New Roman"/>
          <w:lang w:eastAsia="zh-CN"/>
        </w:rPr>
        <w:t>，在圆环的最高点用绝缘丝线悬挂</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、带电荷量为</w:t>
      </w:r>
      <w:r>
        <w:rPr>
          <w:rFonts w:ascii="Times New Roman" w:eastAsia="宋体" w:hAnsi="Times New Roman"/>
          <w:i/>
          <w:lang w:eastAsia="zh-CN"/>
        </w:rPr>
        <w:t>q</w:t>
      </w:r>
      <w:r>
        <w:rPr>
          <w:rFonts w:ascii="Times New Roman" w:eastAsia="宋体" w:hAnsi="Times New Roman"/>
          <w:lang w:eastAsia="zh-CN"/>
        </w:rPr>
        <w:t>的小球</w:t>
      </w:r>
      <w:r>
        <w:rPr>
          <w:rFonts w:ascii="Times New Roman" w:eastAsia="宋体" w:hAnsi="Times New Roman"/>
          <w:lang w:eastAsia="zh-CN"/>
        </w:rPr>
        <w:t>(</w:t>
      </w:r>
      <w:r>
        <w:rPr>
          <w:rFonts w:ascii="Times New Roman" w:eastAsia="宋体" w:hAnsi="Times New Roman"/>
          <w:lang w:eastAsia="zh-CN"/>
        </w:rPr>
        <w:t>大小不计</w:t>
      </w:r>
      <w:r>
        <w:rPr>
          <w:rFonts w:ascii="Times New Roman" w:eastAsia="宋体" w:hAnsi="Times New Roman"/>
          <w:lang w:eastAsia="zh-CN"/>
        </w:rPr>
        <w:t>)</w:t>
      </w:r>
      <w:r>
        <w:rPr>
          <w:rFonts w:ascii="Times New Roman" w:eastAsia="宋体" w:hAnsi="Times New Roman"/>
          <w:lang w:eastAsia="zh-CN"/>
        </w:rPr>
        <w:t>，小球在垂直圆环平面的对称轴上处于平衡状态，小球到圆环中心</w:t>
      </w:r>
      <w:r>
        <w:rPr>
          <w:rFonts w:ascii="Times New Roman" w:eastAsia="宋体" w:hAnsi="Times New Roman"/>
          <w:i/>
          <w:lang w:eastAsia="zh-CN"/>
        </w:rPr>
        <w:t>O</w:t>
      </w:r>
      <w:r>
        <w:rPr>
          <w:rFonts w:ascii="Times New Roman" w:eastAsia="宋体" w:hAnsi="Times New Roman"/>
          <w:lang w:eastAsia="zh-CN"/>
        </w:rPr>
        <w:t>的距离为</w:t>
      </w:r>
      <w:r>
        <w:rPr>
          <w:rFonts w:ascii="Times New Roman" w:eastAsia="宋体" w:hAnsi="Times New Roman"/>
          <w:i/>
          <w:lang w:eastAsia="zh-CN"/>
        </w:rPr>
        <w:t>R</w:t>
      </w:r>
      <w:r>
        <w:rPr>
          <w:rFonts w:ascii="Times New Roman" w:eastAsia="宋体" w:hAnsi="Times New Roman"/>
          <w:lang w:eastAsia="zh-CN"/>
        </w:rPr>
        <w:t>，已知静电力常量为</w:t>
      </w:r>
      <w:r>
        <w:rPr>
          <w:rFonts w:ascii="Times New Roman" w:eastAsia="宋体" w:hAnsi="Times New Roman"/>
          <w:i/>
          <w:lang w:eastAsia="zh-CN"/>
        </w:rPr>
        <w:t>k</w:t>
      </w:r>
      <w:r>
        <w:rPr>
          <w:rFonts w:ascii="Times New Roman" w:eastAsia="宋体" w:hAnsi="Times New Roman"/>
          <w:lang w:eastAsia="zh-CN"/>
        </w:rPr>
        <w:t>，重力加速度为</w:t>
      </w:r>
      <w:r>
        <w:rPr>
          <w:rFonts w:ascii="Times New Roman" w:eastAsia="宋体" w:hAnsi="Times New Roman"/>
          <w:i/>
          <w:lang w:eastAsia="zh-CN"/>
        </w:rPr>
        <w:t>g</w:t>
      </w:r>
      <w:r>
        <w:rPr>
          <w:rFonts w:ascii="Times New Roman" w:eastAsia="宋体" w:hAnsi="Times New Roman"/>
          <w:lang w:eastAsia="zh-CN"/>
        </w:rPr>
        <w:t>，则小球所处位置的电场强度大小为</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F6AEE1E" w14:textId="77777777" w:rsidR="00DF68C4" w:rsidRDefault="00DF68C4">
      <w:pPr>
        <w:spacing w:after="0"/>
        <w:rPr>
          <w:lang w:eastAsia="zh-CN"/>
        </w:rPr>
      </w:pPr>
    </w:p>
    <w:p w14:paraId="143DADC6" w14:textId="77777777" w:rsidR="00DF68C4" w:rsidRDefault="00000000">
      <w:pPr>
        <w:spacing w:after="0"/>
      </w:pPr>
      <w:r>
        <w:rPr>
          <w:noProof/>
        </w:rPr>
        <w:drawing>
          <wp:inline distT="0" distB="0" distL="0" distR="0" wp14:anchorId="51420BB9" wp14:editId="6DC88FCC">
            <wp:extent cx="976884" cy="10805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3"/>
                    <a:stretch>
                      <a:fillRect/>
                    </a:stretch>
                  </pic:blipFill>
                  <pic:spPr>
                    <a:xfrm>
                      <a:off x="0" y="0"/>
                      <a:ext cx="976884" cy="1080516"/>
                    </a:xfrm>
                    <a:prstGeom prst="rect">
                      <a:avLst/>
                    </a:prstGeom>
                  </pic:spPr>
                </pic:pic>
              </a:graphicData>
            </a:graphic>
          </wp:inline>
        </w:drawing>
      </w:r>
    </w:p>
    <w:p w14:paraId="1D40333D"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mg,</w:instrText>
      </w:r>
      <w:r>
        <w:rPr>
          <w:rFonts w:ascii="Times New Roman" w:eastAsia="宋体" w:hAnsi="Times New Roman"/>
          <w:lang w:eastAsia="zh-CN"/>
        </w:rPr>
        <w:instrText>2</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p>
    <w:p w14:paraId="42FA6860"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k</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1B831414"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kQ,</w:instrText>
      </w:r>
      <w:r>
        <w:rPr>
          <w:rFonts w:ascii="Times New Roman" w:eastAsia="宋体" w:hAnsi="Times New Roman"/>
          <w:lang w:eastAsia="zh-CN"/>
        </w:rPr>
        <w:instrText>4</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p>
    <w:p w14:paraId="0EA5F7A5"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ab/>
      </w:r>
    </w:p>
    <w:p w14:paraId="101A2726" w14:textId="77777777" w:rsidR="00DF68C4" w:rsidRDefault="00000000">
      <w:pPr>
        <w:pStyle w:val="31"/>
        <w:spacing w:before="0" w:line="240" w:lineRule="auto"/>
        <w:rPr>
          <w:lang w:eastAsia="zh-CN"/>
        </w:rPr>
      </w:pPr>
      <w:r>
        <w:rPr>
          <w:lang w:eastAsia="zh-CN"/>
        </w:rPr>
        <w:t>7</w:t>
      </w:r>
      <w:r>
        <w:rPr>
          <w:lang w:eastAsia="zh-CN"/>
        </w:rPr>
        <w:t>、题库编号：</w:t>
      </w:r>
      <w:r>
        <w:rPr>
          <w:lang w:eastAsia="zh-CN"/>
        </w:rPr>
        <w:t>2023139Z2K11</w:t>
      </w:r>
    </w:p>
    <w:p w14:paraId="565C84BE" w14:textId="77777777" w:rsidR="00DF68C4" w:rsidRDefault="00000000">
      <w:pPr>
        <w:spacing w:after="0"/>
        <w:rPr>
          <w:lang w:eastAsia="zh-CN"/>
        </w:rPr>
      </w:pPr>
      <w:r>
        <w:rPr>
          <w:rFonts w:ascii="Times New Roman" w:eastAsia="宋体" w:hAnsi="Times New Roman"/>
          <w:lang w:eastAsia="zh-CN"/>
        </w:rPr>
        <w:t>理论上已经证明，电荷均匀分布的球壳在壳内产生的电场强度为零，在球外产生的电场等效于电荷集中于球心处产生的电场。现有</w:t>
      </w:r>
      <w:proofErr w:type="gramStart"/>
      <w:r>
        <w:rPr>
          <w:rFonts w:ascii="Times New Roman" w:eastAsia="宋体" w:hAnsi="Times New Roman"/>
          <w:lang w:eastAsia="zh-CN"/>
        </w:rPr>
        <w:t>一</w:t>
      </w:r>
      <w:proofErr w:type="gramEnd"/>
      <w:r>
        <w:rPr>
          <w:rFonts w:ascii="Times New Roman" w:eastAsia="宋体" w:hAnsi="Times New Roman"/>
          <w:lang w:eastAsia="zh-CN"/>
        </w:rPr>
        <w:t>半径为</w:t>
      </w:r>
      <w:r>
        <w:rPr>
          <w:rFonts w:ascii="Times New Roman" w:eastAsia="宋体" w:hAnsi="Times New Roman"/>
          <w:i/>
          <w:lang w:eastAsia="zh-CN"/>
        </w:rPr>
        <w:t>R</w:t>
      </w:r>
      <w:r>
        <w:rPr>
          <w:rFonts w:ascii="Times New Roman" w:eastAsia="宋体" w:hAnsi="Times New Roman"/>
          <w:lang w:eastAsia="zh-CN"/>
        </w:rPr>
        <w:t>、电荷均匀分布的实心球体，</w:t>
      </w:r>
      <w:r>
        <w:rPr>
          <w:rFonts w:ascii="Times New Roman" w:eastAsia="宋体" w:hAnsi="Times New Roman"/>
          <w:i/>
          <w:lang w:eastAsia="zh-CN"/>
        </w:rPr>
        <w:t>O</w:t>
      </w:r>
      <w:r>
        <w:rPr>
          <w:rFonts w:ascii="Times New Roman" w:eastAsia="宋体" w:hAnsi="Times New Roman"/>
          <w:lang w:eastAsia="zh-CN"/>
        </w:rPr>
        <w:t>为球心，以</w:t>
      </w:r>
      <w:r>
        <w:rPr>
          <w:rFonts w:ascii="Times New Roman" w:eastAsia="宋体" w:hAnsi="Times New Roman"/>
          <w:i/>
          <w:lang w:eastAsia="zh-CN"/>
        </w:rPr>
        <w:t>O</w:t>
      </w:r>
      <w:r>
        <w:rPr>
          <w:rFonts w:ascii="Times New Roman" w:eastAsia="宋体" w:hAnsi="Times New Roman"/>
          <w:lang w:eastAsia="zh-CN"/>
        </w:rPr>
        <w:t>为原点建立坐标轴</w:t>
      </w:r>
      <w:r>
        <w:rPr>
          <w:rFonts w:ascii="Times New Roman" w:eastAsia="宋体" w:hAnsi="Times New Roman"/>
          <w:i/>
          <w:lang w:eastAsia="zh-CN"/>
        </w:rPr>
        <w:t>Ox</w:t>
      </w:r>
      <w:r>
        <w:rPr>
          <w:rFonts w:ascii="Times New Roman" w:eastAsia="宋体" w:hAnsi="Times New Roman"/>
          <w:lang w:eastAsia="zh-CN"/>
        </w:rPr>
        <w:t>，如图所示。关于该带电小球产生的电场强度大小</w:t>
      </w:r>
      <w:r>
        <w:rPr>
          <w:rFonts w:ascii="Times New Roman" w:eastAsia="宋体" w:hAnsi="Times New Roman"/>
          <w:i/>
          <w:lang w:eastAsia="zh-CN"/>
        </w:rPr>
        <w:t>E</w:t>
      </w:r>
      <w:r>
        <w:rPr>
          <w:rFonts w:ascii="Times New Roman" w:eastAsia="宋体" w:hAnsi="Times New Roman"/>
          <w:lang w:eastAsia="zh-CN"/>
        </w:rPr>
        <w:t>随</w:t>
      </w:r>
      <w:r>
        <w:rPr>
          <w:rFonts w:ascii="Times New Roman" w:eastAsia="宋体" w:hAnsi="Times New Roman"/>
          <w:i/>
          <w:lang w:eastAsia="zh-CN"/>
        </w:rPr>
        <w:t>x</w:t>
      </w:r>
      <w:r>
        <w:rPr>
          <w:rFonts w:ascii="Times New Roman" w:eastAsia="宋体" w:hAnsi="Times New Roman"/>
          <w:lang w:eastAsia="zh-CN"/>
        </w:rPr>
        <w:t>的变化关系，图中正确的是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65D3FBF" w14:textId="77777777" w:rsidR="00DF68C4" w:rsidRDefault="00DF68C4">
      <w:pPr>
        <w:spacing w:after="0"/>
        <w:rPr>
          <w:lang w:eastAsia="zh-CN"/>
        </w:rPr>
      </w:pPr>
    </w:p>
    <w:p w14:paraId="32634A3E" w14:textId="77777777" w:rsidR="00DF68C4" w:rsidRDefault="00000000">
      <w:pPr>
        <w:spacing w:after="0"/>
      </w:pPr>
      <w:r>
        <w:rPr>
          <w:noProof/>
        </w:rPr>
        <w:drawing>
          <wp:inline distT="0" distB="0" distL="0" distR="0" wp14:anchorId="42416BE9" wp14:editId="62D5AB93">
            <wp:extent cx="1022604" cy="454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a:stretch>
                      <a:fillRect/>
                    </a:stretch>
                  </pic:blipFill>
                  <pic:spPr>
                    <a:xfrm>
                      <a:off x="0" y="0"/>
                      <a:ext cx="1022604" cy="454152"/>
                    </a:xfrm>
                    <a:prstGeom prst="rect">
                      <a:avLst/>
                    </a:prstGeom>
                  </pic:spPr>
                </pic:pic>
              </a:graphicData>
            </a:graphic>
          </wp:inline>
        </w:drawing>
      </w:r>
    </w:p>
    <w:p w14:paraId="26240DC8" w14:textId="77777777" w:rsidR="00DF68C4" w:rsidRDefault="00DF68C4">
      <w:pPr>
        <w:spacing w:after="0"/>
      </w:pPr>
    </w:p>
    <w:p w14:paraId="503182A7" w14:textId="77777777" w:rsidR="00DF68C4" w:rsidRDefault="00000000">
      <w:pPr>
        <w:spacing w:after="0"/>
      </w:pPr>
      <w:r>
        <w:rPr>
          <w:noProof/>
        </w:rPr>
        <w:drawing>
          <wp:inline distT="0" distB="0" distL="0" distR="0" wp14:anchorId="3A240FC1" wp14:editId="147D216E">
            <wp:extent cx="2876061" cy="7170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a:stretch>
                      <a:fillRect/>
                    </a:stretch>
                  </pic:blipFill>
                  <pic:spPr>
                    <a:xfrm>
                      <a:off x="0" y="0"/>
                      <a:ext cx="2876061" cy="717061"/>
                    </a:xfrm>
                    <a:prstGeom prst="rect">
                      <a:avLst/>
                    </a:prstGeom>
                  </pic:spPr>
                </pic:pic>
              </a:graphicData>
            </a:graphic>
          </wp:inline>
        </w:drawing>
      </w:r>
    </w:p>
    <w:p w14:paraId="166E2812" w14:textId="77777777" w:rsidR="00DF68C4" w:rsidRDefault="00DF68C4">
      <w:pPr>
        <w:spacing w:after="0"/>
      </w:pPr>
    </w:p>
    <w:p w14:paraId="1B04077E" w14:textId="77777777" w:rsidR="00DF68C4" w:rsidRDefault="00DF68C4">
      <w:pPr>
        <w:spacing w:after="0"/>
      </w:pPr>
    </w:p>
    <w:p w14:paraId="04A03528" w14:textId="77777777" w:rsidR="00DF68C4" w:rsidRDefault="00DF68C4">
      <w:pPr>
        <w:spacing w:after="0"/>
      </w:pPr>
    </w:p>
    <w:p w14:paraId="112404D8" w14:textId="77777777" w:rsidR="00DF68C4" w:rsidRDefault="00DF68C4">
      <w:pPr>
        <w:spacing w:after="0"/>
      </w:pPr>
    </w:p>
    <w:p w14:paraId="2DDA869F" w14:textId="77777777" w:rsidR="00DF68C4" w:rsidRDefault="00DF68C4">
      <w:pPr>
        <w:spacing w:after="0"/>
      </w:pPr>
    </w:p>
    <w:p w14:paraId="336B456C" w14:textId="77777777" w:rsidR="00DF68C4" w:rsidRDefault="00000000">
      <w:pPr>
        <w:pStyle w:val="31"/>
        <w:spacing w:before="0" w:line="240" w:lineRule="auto"/>
        <w:rPr>
          <w:lang w:eastAsia="zh-CN"/>
        </w:rPr>
      </w:pPr>
      <w:r>
        <w:rPr>
          <w:lang w:eastAsia="zh-CN"/>
        </w:rPr>
        <w:t>8</w:t>
      </w:r>
      <w:r>
        <w:rPr>
          <w:lang w:eastAsia="zh-CN"/>
        </w:rPr>
        <w:t>、题库编号：</w:t>
      </w:r>
      <w:r>
        <w:rPr>
          <w:lang w:eastAsia="zh-CN"/>
        </w:rPr>
        <w:t>20231394K9</w:t>
      </w:r>
    </w:p>
    <w:p w14:paraId="35531AE6" w14:textId="77777777" w:rsidR="00DF68C4" w:rsidRDefault="00000000">
      <w:pPr>
        <w:spacing w:after="0"/>
        <w:rPr>
          <w:lang w:eastAsia="zh-CN"/>
        </w:rPr>
      </w:pPr>
      <w:r>
        <w:rPr>
          <w:rFonts w:ascii="Times New Roman" w:eastAsia="宋体" w:hAnsi="Times New Roman"/>
          <w:lang w:eastAsia="zh-CN"/>
        </w:rPr>
        <w:t>如图所示，将悬挂在绝缘细线上的带正电的小球</w:t>
      </w:r>
      <w:r>
        <w:rPr>
          <w:rFonts w:ascii="Times New Roman" w:eastAsia="宋体" w:hAnsi="Times New Roman"/>
          <w:lang w:eastAsia="zh-CN"/>
        </w:rPr>
        <w:t>A</w:t>
      </w:r>
      <w:r>
        <w:rPr>
          <w:rFonts w:ascii="Times New Roman" w:eastAsia="宋体" w:hAnsi="Times New Roman"/>
          <w:lang w:eastAsia="zh-CN"/>
        </w:rPr>
        <w:t>放在不带电的金属空心球</w:t>
      </w:r>
      <w:r>
        <w:rPr>
          <w:rFonts w:ascii="Times New Roman" w:eastAsia="宋体" w:hAnsi="Times New Roman"/>
          <w:lang w:eastAsia="zh-CN"/>
        </w:rPr>
        <w:t>C</w:t>
      </w:r>
      <w:r>
        <w:rPr>
          <w:rFonts w:ascii="Times New Roman" w:eastAsia="宋体" w:hAnsi="Times New Roman"/>
          <w:lang w:eastAsia="zh-CN"/>
        </w:rPr>
        <w:t>内</w:t>
      </w:r>
      <w:r>
        <w:rPr>
          <w:rFonts w:ascii="Times New Roman" w:eastAsia="宋体" w:hAnsi="Times New Roman"/>
          <w:lang w:eastAsia="zh-CN"/>
        </w:rPr>
        <w:t>(</w:t>
      </w:r>
      <w:r>
        <w:rPr>
          <w:rFonts w:ascii="Times New Roman" w:eastAsia="宋体" w:hAnsi="Times New Roman"/>
          <w:lang w:eastAsia="zh-CN"/>
        </w:rPr>
        <w:t>不与</w:t>
      </w:r>
      <w:r>
        <w:rPr>
          <w:rFonts w:ascii="Times New Roman" w:eastAsia="宋体" w:hAnsi="Times New Roman"/>
          <w:lang w:eastAsia="zh-CN"/>
        </w:rPr>
        <w:t>C</w:t>
      </w:r>
      <w:r>
        <w:rPr>
          <w:rFonts w:ascii="Times New Roman" w:eastAsia="宋体" w:hAnsi="Times New Roman"/>
          <w:lang w:eastAsia="zh-CN"/>
        </w:rPr>
        <w:t>的内壁接触</w:t>
      </w:r>
      <w:r>
        <w:rPr>
          <w:rFonts w:ascii="Times New Roman" w:eastAsia="宋体" w:hAnsi="Times New Roman"/>
          <w:lang w:eastAsia="zh-CN"/>
        </w:rPr>
        <w:t>)</w:t>
      </w:r>
      <w:r>
        <w:rPr>
          <w:rFonts w:ascii="Times New Roman" w:eastAsia="宋体" w:hAnsi="Times New Roman"/>
          <w:lang w:eastAsia="zh-CN"/>
        </w:rPr>
        <w:t>，在</w:t>
      </w:r>
      <w:r>
        <w:rPr>
          <w:rFonts w:ascii="Times New Roman" w:eastAsia="宋体" w:hAnsi="Times New Roman"/>
          <w:lang w:eastAsia="zh-CN"/>
        </w:rPr>
        <w:t>C</w:t>
      </w:r>
      <w:r>
        <w:rPr>
          <w:rFonts w:ascii="Times New Roman" w:eastAsia="宋体" w:hAnsi="Times New Roman"/>
          <w:lang w:eastAsia="zh-CN"/>
        </w:rPr>
        <w:t>附近另外有一个悬挂在绝缘细线上的带负电的小球</w:t>
      </w:r>
      <w:r>
        <w:rPr>
          <w:rFonts w:ascii="Times New Roman" w:eastAsia="宋体" w:hAnsi="Times New Roman"/>
          <w:lang w:eastAsia="zh-CN"/>
        </w:rPr>
        <w:t>B</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03BBB27" w14:textId="77777777" w:rsidR="00DF68C4" w:rsidRDefault="00DF68C4">
      <w:pPr>
        <w:spacing w:after="0"/>
        <w:rPr>
          <w:lang w:eastAsia="zh-CN"/>
        </w:rPr>
      </w:pPr>
    </w:p>
    <w:p w14:paraId="1E879997" w14:textId="77777777" w:rsidR="00DF68C4" w:rsidRDefault="00000000">
      <w:pPr>
        <w:spacing w:after="0"/>
      </w:pPr>
      <w:r>
        <w:rPr>
          <w:noProof/>
        </w:rPr>
        <w:drawing>
          <wp:inline distT="0" distB="0" distL="0" distR="0" wp14:anchorId="1F7822EC" wp14:editId="5EE086C8">
            <wp:extent cx="1121664" cy="6995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6"/>
                    <a:stretch>
                      <a:fillRect/>
                    </a:stretch>
                  </pic:blipFill>
                  <pic:spPr>
                    <a:xfrm>
                      <a:off x="0" y="0"/>
                      <a:ext cx="1121664" cy="699516"/>
                    </a:xfrm>
                    <a:prstGeom prst="rect">
                      <a:avLst/>
                    </a:prstGeom>
                  </pic:spPr>
                </pic:pic>
              </a:graphicData>
            </a:graphic>
          </wp:inline>
        </w:drawing>
      </w:r>
    </w:p>
    <w:p w14:paraId="531C0833"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球向左偏离竖直方向，</w:t>
      </w:r>
      <w:r>
        <w:rPr>
          <w:rFonts w:ascii="Times New Roman" w:eastAsia="宋体" w:hAnsi="Times New Roman"/>
          <w:lang w:eastAsia="zh-CN"/>
        </w:rPr>
        <w:t>B</w:t>
      </w:r>
      <w:r>
        <w:rPr>
          <w:rFonts w:ascii="Times New Roman" w:eastAsia="宋体" w:hAnsi="Times New Roman"/>
          <w:lang w:eastAsia="zh-CN"/>
        </w:rPr>
        <w:t>球向右偏离竖直方向</w:t>
      </w:r>
    </w:p>
    <w:p w14:paraId="75737E44"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球向左偏离竖直方向，</w:t>
      </w:r>
      <w:r>
        <w:rPr>
          <w:rFonts w:ascii="Times New Roman" w:eastAsia="宋体" w:hAnsi="Times New Roman"/>
          <w:lang w:eastAsia="zh-CN"/>
        </w:rPr>
        <w:t>B</w:t>
      </w:r>
      <w:r>
        <w:rPr>
          <w:rFonts w:ascii="Times New Roman" w:eastAsia="宋体" w:hAnsi="Times New Roman"/>
          <w:lang w:eastAsia="zh-CN"/>
        </w:rPr>
        <w:t>球不偏离竖直方向</w:t>
      </w:r>
    </w:p>
    <w:p w14:paraId="6ABFEC90"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球不偏离竖直方向，</w:t>
      </w:r>
      <w:r>
        <w:rPr>
          <w:rFonts w:ascii="Times New Roman" w:eastAsia="宋体" w:hAnsi="Times New Roman"/>
          <w:lang w:eastAsia="zh-CN"/>
        </w:rPr>
        <w:t>B</w:t>
      </w:r>
      <w:r>
        <w:rPr>
          <w:rFonts w:ascii="Times New Roman" w:eastAsia="宋体" w:hAnsi="Times New Roman"/>
          <w:lang w:eastAsia="zh-CN"/>
        </w:rPr>
        <w:t>球向右偏离竖直方向</w:t>
      </w:r>
    </w:p>
    <w:p w14:paraId="5FE345E0"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两球均不偏离竖直方向</w:t>
      </w:r>
    </w:p>
    <w:p w14:paraId="2CFC7BFE" w14:textId="77777777" w:rsidR="00DF68C4" w:rsidRDefault="00000000">
      <w:pPr>
        <w:pStyle w:val="31"/>
        <w:spacing w:before="0" w:line="240" w:lineRule="auto"/>
        <w:rPr>
          <w:lang w:eastAsia="zh-CN"/>
        </w:rPr>
      </w:pPr>
      <w:r>
        <w:rPr>
          <w:lang w:eastAsia="zh-CN"/>
        </w:rPr>
        <w:t>9</w:t>
      </w:r>
      <w:r>
        <w:rPr>
          <w:lang w:eastAsia="zh-CN"/>
        </w:rPr>
        <w:t>、题库编号：</w:t>
      </w:r>
      <w:r>
        <w:rPr>
          <w:lang w:eastAsia="zh-CN"/>
        </w:rPr>
        <w:t>20231394K11</w:t>
      </w:r>
    </w:p>
    <w:p w14:paraId="6D2D7C0A" w14:textId="77777777" w:rsidR="00DF68C4"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金属壳放在光滑的绝缘水平垫上，图中金属壳能起到屏蔽电荷产生电场作用的是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4FC7164" w14:textId="77777777" w:rsidR="00DF68C4" w:rsidRDefault="00DF68C4">
      <w:pPr>
        <w:spacing w:after="0"/>
        <w:rPr>
          <w:lang w:eastAsia="zh-CN"/>
        </w:rPr>
      </w:pPr>
    </w:p>
    <w:p w14:paraId="6396B037" w14:textId="77777777" w:rsidR="00DF68C4" w:rsidRDefault="00000000">
      <w:pPr>
        <w:spacing w:after="0"/>
      </w:pPr>
      <w:r>
        <w:rPr>
          <w:noProof/>
        </w:rPr>
        <w:drawing>
          <wp:inline distT="0" distB="0" distL="0" distR="0" wp14:anchorId="669F98B2" wp14:editId="13B1D00A">
            <wp:extent cx="2592324" cy="541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7"/>
                    <a:stretch>
                      <a:fillRect/>
                    </a:stretch>
                  </pic:blipFill>
                  <pic:spPr>
                    <a:xfrm>
                      <a:off x="0" y="0"/>
                      <a:ext cx="2592324" cy="541020"/>
                    </a:xfrm>
                    <a:prstGeom prst="rect">
                      <a:avLst/>
                    </a:prstGeom>
                  </pic:spPr>
                </pic:pic>
              </a:graphicData>
            </a:graphic>
          </wp:inline>
        </w:drawing>
      </w:r>
    </w:p>
    <w:p w14:paraId="26F3123D" w14:textId="77777777" w:rsidR="00DF68C4" w:rsidRDefault="00DF68C4">
      <w:pPr>
        <w:spacing w:after="0"/>
      </w:pPr>
    </w:p>
    <w:p w14:paraId="560F62FC" w14:textId="77777777" w:rsidR="00DF68C4" w:rsidRDefault="00DF68C4">
      <w:pPr>
        <w:spacing w:after="0"/>
      </w:pPr>
    </w:p>
    <w:p w14:paraId="27553990" w14:textId="77777777" w:rsidR="00DF68C4" w:rsidRDefault="00DF68C4">
      <w:pPr>
        <w:spacing w:after="0"/>
      </w:pPr>
    </w:p>
    <w:p w14:paraId="0B8DFEE4" w14:textId="77777777" w:rsidR="00DF68C4" w:rsidRDefault="00DF68C4">
      <w:pPr>
        <w:spacing w:after="0"/>
      </w:pPr>
    </w:p>
    <w:p w14:paraId="61781F6F" w14:textId="77777777" w:rsidR="00DF68C4" w:rsidRDefault="00DF68C4">
      <w:pPr>
        <w:spacing w:after="0"/>
      </w:pPr>
    </w:p>
    <w:p w14:paraId="585ABE6A" w14:textId="77777777" w:rsidR="00DF68C4" w:rsidRDefault="00000000">
      <w:pPr>
        <w:pStyle w:val="31"/>
        <w:spacing w:before="0" w:line="240" w:lineRule="auto"/>
        <w:rPr>
          <w:lang w:eastAsia="zh-CN"/>
        </w:rPr>
      </w:pPr>
      <w:r>
        <w:rPr>
          <w:lang w:eastAsia="zh-CN"/>
        </w:rPr>
        <w:t>10</w:t>
      </w:r>
      <w:r>
        <w:rPr>
          <w:lang w:eastAsia="zh-CN"/>
        </w:rPr>
        <w:t>、题库编号：</w:t>
      </w:r>
      <w:r>
        <w:rPr>
          <w:lang w:eastAsia="zh-CN"/>
        </w:rPr>
        <w:t>202313101K4</w:t>
      </w:r>
    </w:p>
    <w:p w14:paraId="2C47C139" w14:textId="77777777" w:rsidR="00DF68C4" w:rsidRDefault="00000000">
      <w:pPr>
        <w:spacing w:after="0"/>
        <w:rPr>
          <w:lang w:eastAsia="zh-CN"/>
        </w:rPr>
      </w:pPr>
      <w:r>
        <w:rPr>
          <w:rFonts w:ascii="Times New Roman" w:eastAsia="宋体" w:hAnsi="Times New Roman"/>
          <w:lang w:eastAsia="zh-CN"/>
        </w:rPr>
        <w:t>关于电势和电势能，下列说法正确的是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57CC83F1"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．在电场中放在某点</w:t>
      </w:r>
      <w:proofErr w:type="gramStart"/>
      <w:r>
        <w:rPr>
          <w:rFonts w:ascii="Times New Roman" w:eastAsia="宋体" w:hAnsi="Times New Roman"/>
          <w:lang w:eastAsia="zh-CN"/>
        </w:rPr>
        <w:t>的电荷的电荷</w:t>
      </w:r>
      <w:proofErr w:type="gramEnd"/>
      <w:r>
        <w:rPr>
          <w:rFonts w:ascii="Times New Roman" w:eastAsia="宋体" w:hAnsi="Times New Roman"/>
          <w:lang w:eastAsia="zh-CN"/>
        </w:rPr>
        <w:t>量越大，它所具有的电势能也越大</w:t>
      </w:r>
    </w:p>
    <w:p w14:paraId="5BEEA564"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．在电场中的任意一点，正电荷具有的电势能一定大于负电荷具有的电势能</w:t>
      </w:r>
    </w:p>
    <w:p w14:paraId="6D4BDC4B"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．取无限远处电势为零，在负点电荷所产生的电场中的任意一点，正电荷具有的电势能一定小于负电荷具有的电势能</w:t>
      </w:r>
    </w:p>
    <w:p w14:paraId="124F29D3" w14:textId="77777777" w:rsidR="00DF68C4" w:rsidRDefault="00000000">
      <w:pPr>
        <w:spacing w:after="0"/>
        <w:rPr>
          <w:lang w:eastAsia="zh-CN"/>
        </w:rPr>
      </w:pPr>
      <w:r>
        <w:rPr>
          <w:rFonts w:ascii="Times New Roman" w:eastAsia="宋体" w:hAnsi="Times New Roman"/>
          <w:lang w:eastAsia="zh-CN"/>
        </w:rPr>
        <w:lastRenderedPageBreak/>
        <w:t>D</w:t>
      </w:r>
      <w:r>
        <w:rPr>
          <w:rFonts w:ascii="Times New Roman" w:eastAsia="宋体" w:hAnsi="Times New Roman"/>
          <w:lang w:eastAsia="zh-CN"/>
        </w:rPr>
        <w:t>．在电场中电势高的地方电荷具有的电势能大</w:t>
      </w:r>
    </w:p>
    <w:p w14:paraId="020451CF" w14:textId="77777777" w:rsidR="00DF68C4" w:rsidRDefault="00000000">
      <w:pPr>
        <w:pStyle w:val="31"/>
        <w:spacing w:before="0" w:line="240" w:lineRule="auto"/>
        <w:rPr>
          <w:lang w:eastAsia="zh-CN"/>
        </w:rPr>
      </w:pPr>
      <w:r>
        <w:rPr>
          <w:lang w:eastAsia="zh-CN"/>
        </w:rPr>
        <w:t>11</w:t>
      </w:r>
      <w:r>
        <w:rPr>
          <w:lang w:eastAsia="zh-CN"/>
        </w:rPr>
        <w:t>、题库编号：</w:t>
      </w:r>
      <w:r>
        <w:rPr>
          <w:lang w:eastAsia="zh-CN"/>
        </w:rPr>
        <w:t>202313102K6</w:t>
      </w:r>
    </w:p>
    <w:p w14:paraId="7AC3109E" w14:textId="77777777" w:rsidR="00DF68C4" w:rsidRDefault="00000000">
      <w:pPr>
        <w:spacing w:after="0"/>
        <w:rPr>
          <w:lang w:eastAsia="zh-CN"/>
        </w:rPr>
      </w:pPr>
      <w:r>
        <w:rPr>
          <w:rFonts w:ascii="Times New Roman" w:eastAsia="宋体" w:hAnsi="Times New Roman"/>
          <w:lang w:eastAsia="zh-CN"/>
        </w:rPr>
        <w:t>(2021·</w:t>
      </w:r>
      <w:r>
        <w:rPr>
          <w:rFonts w:ascii="Times New Roman" w:eastAsia="宋体" w:hAnsi="Times New Roman"/>
          <w:lang w:eastAsia="zh-CN"/>
        </w:rPr>
        <w:t>全国乙卷</w:t>
      </w:r>
      <w:r>
        <w:rPr>
          <w:rFonts w:ascii="Times New Roman" w:eastAsia="宋体" w:hAnsi="Times New Roman"/>
          <w:lang w:eastAsia="zh-CN"/>
        </w:rPr>
        <w:t>)</w:t>
      </w:r>
      <w:r>
        <w:rPr>
          <w:rFonts w:ascii="Times New Roman" w:eastAsia="宋体" w:hAnsi="Times New Roman"/>
          <w:lang w:eastAsia="zh-CN"/>
        </w:rPr>
        <w:t>如图</w:t>
      </w:r>
      <w:r>
        <w:rPr>
          <w:rFonts w:ascii="Times New Roman" w:eastAsia="宋体" w:hAnsi="Times New Roman"/>
          <w:lang w:eastAsia="zh-CN"/>
        </w:rPr>
        <w:t>(a)</w:t>
      </w:r>
      <w:r>
        <w:rPr>
          <w:rFonts w:ascii="Times New Roman" w:eastAsia="宋体" w:hAnsi="Times New Roman"/>
          <w:lang w:eastAsia="zh-CN"/>
        </w:rPr>
        <w:t>，在一块很大的接地金属平板的上方固定</w:t>
      </w:r>
      <w:proofErr w:type="gramStart"/>
      <w:r>
        <w:rPr>
          <w:rFonts w:ascii="Times New Roman" w:eastAsia="宋体" w:hAnsi="Times New Roman"/>
          <w:lang w:eastAsia="zh-CN"/>
        </w:rPr>
        <w:t>一</w:t>
      </w:r>
      <w:proofErr w:type="gramEnd"/>
      <w:r>
        <w:rPr>
          <w:rFonts w:ascii="Times New Roman" w:eastAsia="宋体" w:hAnsi="Times New Roman"/>
          <w:lang w:eastAsia="zh-CN"/>
        </w:rPr>
        <w:t>负电荷。由于静电感应，在金属平板上表面产生感应电荷，金属板上方电场的等势面如图</w:t>
      </w:r>
      <w:r>
        <w:rPr>
          <w:rFonts w:ascii="Times New Roman" w:eastAsia="宋体" w:hAnsi="Times New Roman"/>
          <w:lang w:eastAsia="zh-CN"/>
        </w:rPr>
        <w:t>(b)</w:t>
      </w:r>
      <w:r>
        <w:rPr>
          <w:rFonts w:ascii="Times New Roman" w:eastAsia="宋体" w:hAnsi="Times New Roman"/>
          <w:lang w:eastAsia="zh-CN"/>
        </w:rPr>
        <w:t>中虚线所示，相邻等势面间的电势差都相等。若将一正试探电荷先后放于</w:t>
      </w:r>
      <w:r>
        <w:rPr>
          <w:rFonts w:ascii="Times New Roman" w:eastAsia="宋体" w:hAnsi="Times New Roman"/>
          <w:i/>
          <w:lang w:eastAsia="zh-CN"/>
        </w:rPr>
        <w:t>M</w:t>
      </w:r>
      <w:r>
        <w:rPr>
          <w:rFonts w:ascii="Times New Roman" w:eastAsia="宋体" w:hAnsi="Times New Roman"/>
          <w:lang w:eastAsia="zh-CN"/>
        </w:rPr>
        <w:t>和</w:t>
      </w:r>
      <w:r>
        <w:rPr>
          <w:rFonts w:ascii="Times New Roman" w:eastAsia="宋体" w:hAnsi="Times New Roman"/>
          <w:i/>
          <w:lang w:eastAsia="zh-CN"/>
        </w:rPr>
        <w:t>N</w:t>
      </w:r>
      <w:r>
        <w:rPr>
          <w:rFonts w:ascii="Times New Roman" w:eastAsia="宋体" w:hAnsi="Times New Roman"/>
          <w:lang w:eastAsia="zh-CN"/>
        </w:rPr>
        <w:t>处，该试探电荷受到的电场力大小分别为</w:t>
      </w:r>
      <w:r>
        <w:rPr>
          <w:rFonts w:ascii="Times New Roman" w:eastAsia="宋体" w:hAnsi="Times New Roman"/>
          <w:i/>
          <w:lang w:eastAsia="zh-CN"/>
        </w:rPr>
        <w:t>F</w:t>
      </w:r>
      <w:r>
        <w:rPr>
          <w:rFonts w:ascii="Times New Roman" w:eastAsia="宋体" w:hAnsi="Times New Roman"/>
          <w:i/>
          <w:vertAlign w:val="subscript"/>
          <w:lang w:eastAsia="zh-CN"/>
        </w:rPr>
        <w:t>M</w:t>
      </w:r>
      <w:r>
        <w:rPr>
          <w:rFonts w:ascii="Times New Roman" w:eastAsia="宋体" w:hAnsi="Times New Roman"/>
          <w:lang w:eastAsia="zh-CN"/>
        </w:rPr>
        <w:t>和</w:t>
      </w:r>
      <w:r>
        <w:rPr>
          <w:rFonts w:ascii="Times New Roman" w:eastAsia="宋体" w:hAnsi="Times New Roman"/>
          <w:i/>
          <w:lang w:eastAsia="zh-CN"/>
        </w:rPr>
        <w:t>F</w:t>
      </w:r>
      <w:r>
        <w:rPr>
          <w:rFonts w:ascii="Times New Roman" w:eastAsia="宋体" w:hAnsi="Times New Roman"/>
          <w:i/>
          <w:vertAlign w:val="subscript"/>
          <w:lang w:eastAsia="zh-CN"/>
        </w:rPr>
        <w:t>N</w:t>
      </w:r>
      <w:r>
        <w:rPr>
          <w:rFonts w:ascii="Times New Roman" w:eastAsia="宋体" w:hAnsi="Times New Roman"/>
          <w:lang w:eastAsia="zh-CN"/>
        </w:rPr>
        <w:t>，相应的电势能分别为</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i/>
          <w:vertAlign w:val="subscript"/>
          <w:lang w:eastAsia="zh-CN"/>
        </w:rPr>
        <w:t>M</w:t>
      </w:r>
      <w:r>
        <w:rPr>
          <w:rFonts w:ascii="Times New Roman" w:eastAsia="宋体" w:hAnsi="Times New Roman"/>
          <w:lang w:eastAsia="zh-CN"/>
        </w:rPr>
        <w:t>和</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i/>
          <w:vertAlign w:val="subscript"/>
          <w:lang w:eastAsia="zh-CN"/>
        </w:rPr>
        <w:t>N</w:t>
      </w:r>
      <w:r>
        <w:rPr>
          <w:rFonts w:ascii="Times New Roman" w:eastAsia="宋体" w:hAnsi="Times New Roman"/>
          <w:lang w:eastAsia="zh-CN"/>
        </w:rPr>
        <w:t>，则</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86173DD" w14:textId="77777777" w:rsidR="00DF68C4" w:rsidRDefault="00DF68C4">
      <w:pPr>
        <w:spacing w:after="0"/>
        <w:rPr>
          <w:lang w:eastAsia="zh-CN"/>
        </w:rPr>
      </w:pPr>
    </w:p>
    <w:p w14:paraId="3DA6B66F" w14:textId="77777777" w:rsidR="00DF68C4" w:rsidRDefault="00000000">
      <w:pPr>
        <w:spacing w:after="0"/>
      </w:pPr>
      <w:r>
        <w:rPr>
          <w:noProof/>
        </w:rPr>
        <w:drawing>
          <wp:inline distT="0" distB="0" distL="0" distR="0" wp14:anchorId="2786CE46" wp14:editId="79A42792">
            <wp:extent cx="1979676" cy="9494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8"/>
                    <a:stretch>
                      <a:fillRect/>
                    </a:stretch>
                  </pic:blipFill>
                  <pic:spPr>
                    <a:xfrm>
                      <a:off x="0" y="0"/>
                      <a:ext cx="1979676" cy="949452"/>
                    </a:xfrm>
                    <a:prstGeom prst="rect">
                      <a:avLst/>
                    </a:prstGeom>
                  </pic:spPr>
                </pic:pic>
              </a:graphicData>
            </a:graphic>
          </wp:inline>
        </w:drawing>
      </w:r>
    </w:p>
    <w:p w14:paraId="3FB18F4D" w14:textId="77777777" w:rsidR="00DF68C4" w:rsidRDefault="00000000">
      <w:pPr>
        <w:spacing w:after="0"/>
      </w:pPr>
      <w:r>
        <w:rPr>
          <w:rFonts w:ascii="Times New Roman" w:eastAsia="宋体" w:hAnsi="Times New Roman"/>
        </w:rPr>
        <w:t>A</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M</w:t>
      </w:r>
      <w:r>
        <w:rPr>
          <w:rFonts w:ascii="Times New Roman" w:eastAsia="宋体" w:hAnsi="Times New Roman"/>
        </w:rPr>
        <w:t>&lt;</w:t>
      </w:r>
      <w:r>
        <w:rPr>
          <w:rFonts w:ascii="Times New Roman" w:eastAsia="宋体" w:hAnsi="Times New Roman"/>
          <w:i/>
        </w:rPr>
        <w:t>F</w:t>
      </w:r>
      <w:r>
        <w:rPr>
          <w:rFonts w:ascii="Times New Roman" w:eastAsia="宋体" w:hAnsi="Times New Roman"/>
          <w:i/>
          <w:vertAlign w:val="subscript"/>
        </w:rPr>
        <w:t>N</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M</w:t>
      </w:r>
      <w:r>
        <w:rPr>
          <w:rFonts w:ascii="Times New Roman" w:eastAsia="宋体" w:hAnsi="Times New Roman"/>
        </w:rPr>
        <w:t>&lt;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N</w:t>
      </w:r>
      <w:r>
        <w:rPr>
          <w:rFonts w:ascii="Times New Roman" w:eastAsia="宋体" w:hAnsi="Times New Roman"/>
        </w:rPr>
        <w:t xml:space="preserve">  </w:t>
      </w:r>
    </w:p>
    <w:p w14:paraId="19D341AF" w14:textId="77777777" w:rsidR="00DF68C4" w:rsidRDefault="00000000">
      <w:pPr>
        <w:spacing w:after="0"/>
      </w:pPr>
      <w:r>
        <w:rPr>
          <w:rFonts w:ascii="Times New Roman" w:eastAsia="宋体" w:hAnsi="Times New Roman"/>
        </w:rPr>
        <w:t>B</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M</w:t>
      </w:r>
      <w:r>
        <w:rPr>
          <w:rFonts w:ascii="Times New Roman" w:eastAsia="宋体" w:hAnsi="Times New Roman"/>
        </w:rPr>
        <w:t>&gt;</w:t>
      </w:r>
      <w:r>
        <w:rPr>
          <w:rFonts w:ascii="Times New Roman" w:eastAsia="宋体" w:hAnsi="Times New Roman"/>
          <w:i/>
        </w:rPr>
        <w:t>F</w:t>
      </w:r>
      <w:r>
        <w:rPr>
          <w:rFonts w:ascii="Times New Roman" w:eastAsia="宋体" w:hAnsi="Times New Roman"/>
          <w:i/>
          <w:vertAlign w:val="subscript"/>
        </w:rPr>
        <w:t>N</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M</w:t>
      </w:r>
      <w:r>
        <w:rPr>
          <w:rFonts w:ascii="Times New Roman" w:eastAsia="宋体" w:hAnsi="Times New Roman"/>
        </w:rPr>
        <w:t>&lt;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N</w:t>
      </w:r>
    </w:p>
    <w:p w14:paraId="588B9FB4" w14:textId="77777777" w:rsidR="00DF68C4" w:rsidRDefault="00000000">
      <w:pPr>
        <w:spacing w:after="0"/>
      </w:pPr>
      <w:r>
        <w:rPr>
          <w:rFonts w:ascii="Times New Roman" w:eastAsia="宋体" w:hAnsi="Times New Roman"/>
        </w:rPr>
        <w:t>C</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M</w:t>
      </w:r>
      <w:r>
        <w:rPr>
          <w:rFonts w:ascii="Times New Roman" w:eastAsia="宋体" w:hAnsi="Times New Roman"/>
        </w:rPr>
        <w:t>&gt;</w:t>
      </w:r>
      <w:r>
        <w:rPr>
          <w:rFonts w:ascii="Times New Roman" w:eastAsia="宋体" w:hAnsi="Times New Roman"/>
          <w:i/>
        </w:rPr>
        <w:t>F</w:t>
      </w:r>
      <w:r>
        <w:rPr>
          <w:rFonts w:ascii="Times New Roman" w:eastAsia="宋体" w:hAnsi="Times New Roman"/>
          <w:i/>
          <w:vertAlign w:val="subscript"/>
        </w:rPr>
        <w:t>N</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M</w:t>
      </w:r>
      <w:r>
        <w:rPr>
          <w:rFonts w:ascii="Times New Roman" w:eastAsia="宋体" w:hAnsi="Times New Roman"/>
        </w:rPr>
        <w:t>&gt;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N</w:t>
      </w:r>
    </w:p>
    <w:p w14:paraId="7F7AA104" w14:textId="77777777" w:rsidR="00DF68C4" w:rsidRDefault="00000000">
      <w:pPr>
        <w:spacing w:after="0"/>
      </w:pPr>
      <w:r>
        <w:rPr>
          <w:rFonts w:ascii="Times New Roman" w:eastAsia="宋体" w:hAnsi="Times New Roman"/>
        </w:rPr>
        <w:t>D</w:t>
      </w:r>
      <w:r>
        <w:rPr>
          <w:rFonts w:ascii="Times New Roman" w:eastAsia="宋体" w:hAnsi="Times New Roman"/>
        </w:rPr>
        <w:t>．</w:t>
      </w:r>
      <w:r>
        <w:rPr>
          <w:rFonts w:ascii="Times New Roman" w:eastAsia="宋体" w:hAnsi="Times New Roman"/>
          <w:i/>
        </w:rPr>
        <w:t>F</w:t>
      </w:r>
      <w:r>
        <w:rPr>
          <w:rFonts w:ascii="Times New Roman" w:eastAsia="宋体" w:hAnsi="Times New Roman"/>
          <w:i/>
          <w:vertAlign w:val="subscript"/>
        </w:rPr>
        <w:t>M</w:t>
      </w:r>
      <w:r>
        <w:rPr>
          <w:rFonts w:ascii="Times New Roman" w:eastAsia="宋体" w:hAnsi="Times New Roman"/>
        </w:rPr>
        <w:t>&lt;</w:t>
      </w:r>
      <w:r>
        <w:rPr>
          <w:rFonts w:ascii="Times New Roman" w:eastAsia="宋体" w:hAnsi="Times New Roman"/>
          <w:i/>
        </w:rPr>
        <w:t>F</w:t>
      </w:r>
      <w:r>
        <w:rPr>
          <w:rFonts w:ascii="Times New Roman" w:eastAsia="宋体" w:hAnsi="Times New Roman"/>
          <w:i/>
          <w:vertAlign w:val="subscript"/>
        </w:rPr>
        <w:t>N</w:t>
      </w:r>
      <w:r>
        <w:rPr>
          <w:rFonts w:ascii="Times New Roman" w:eastAsia="宋体" w:hAnsi="Times New Roman"/>
        </w:rPr>
        <w: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M</w:t>
      </w:r>
      <w:r>
        <w:rPr>
          <w:rFonts w:ascii="Times New Roman" w:eastAsia="宋体" w:hAnsi="Times New Roman"/>
        </w:rPr>
        <w:t>&gt;</w:t>
      </w:r>
      <w:r>
        <w:rPr>
          <w:rFonts w:ascii="Times New Roman" w:eastAsia="宋体" w:hAnsi="Times New Roman"/>
          <w:i/>
        </w:rPr>
        <w:t>E</w:t>
      </w:r>
      <w:r>
        <w:rPr>
          <w:rFonts w:ascii="Times New Roman" w:eastAsia="宋体" w:hAnsi="Times New Roman"/>
          <w:vertAlign w:val="subscript"/>
        </w:rPr>
        <w:t>p</w:t>
      </w:r>
      <w:r>
        <w:rPr>
          <w:rFonts w:ascii="Times New Roman" w:eastAsia="宋体" w:hAnsi="Times New Roman"/>
          <w:i/>
          <w:vertAlign w:val="subscript"/>
        </w:rPr>
        <w:t>N</w:t>
      </w:r>
      <w:r>
        <w:rPr>
          <w:rFonts w:ascii="Times New Roman" w:eastAsia="宋体" w:hAnsi="Times New Roman"/>
        </w:rPr>
        <w:t xml:space="preserve">  </w:t>
      </w:r>
    </w:p>
    <w:p w14:paraId="1E80147C" w14:textId="77777777" w:rsidR="00DF68C4" w:rsidRDefault="00000000">
      <w:pPr>
        <w:pStyle w:val="31"/>
        <w:spacing w:before="0" w:line="240" w:lineRule="auto"/>
        <w:rPr>
          <w:lang w:eastAsia="zh-CN"/>
        </w:rPr>
      </w:pPr>
      <w:r>
        <w:rPr>
          <w:lang w:eastAsia="zh-CN"/>
        </w:rPr>
        <w:t>12</w:t>
      </w:r>
      <w:r>
        <w:rPr>
          <w:lang w:eastAsia="zh-CN"/>
        </w:rPr>
        <w:t>、题库编号：</w:t>
      </w:r>
      <w:r>
        <w:rPr>
          <w:lang w:eastAsia="zh-CN"/>
        </w:rPr>
        <w:t>202313103K1</w:t>
      </w:r>
    </w:p>
    <w:p w14:paraId="329EA09B" w14:textId="77777777" w:rsidR="00DF68C4"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0A841FB2"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．在匀强电场中，任意两点间电势差等于电场强度和这两点沿电场方向的距离的乘积</w:t>
      </w:r>
    </w:p>
    <w:p w14:paraId="09C0AAC9"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．公式</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w:instrText>
      </w:r>
      <w:r>
        <w:rPr>
          <w:rFonts w:ascii="Times New Roman" w:eastAsia="宋体" w:hAnsi="Times New Roman"/>
          <w:i/>
          <w:vertAlign w:val="subscript"/>
          <w:lang w:eastAsia="zh-CN"/>
        </w:rPr>
        <w:instrText>AB</w:instrText>
      </w:r>
      <w:r>
        <w:rPr>
          <w:rFonts w:ascii="Times New Roman" w:eastAsia="宋体" w:hAnsi="Times New Roman"/>
          <w:i/>
          <w:lang w:eastAsia="zh-CN"/>
        </w:rPr>
        <w:instrText>,d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只适用于</w:t>
      </w:r>
      <w:proofErr w:type="gramStart"/>
      <w:r>
        <w:rPr>
          <w:rFonts w:ascii="Times New Roman" w:eastAsia="宋体" w:hAnsi="Times New Roman"/>
          <w:lang w:eastAsia="zh-CN"/>
        </w:rPr>
        <w:t>匀</w:t>
      </w:r>
      <w:proofErr w:type="gramEnd"/>
      <w:r>
        <w:rPr>
          <w:rFonts w:ascii="Times New Roman" w:eastAsia="宋体" w:hAnsi="Times New Roman"/>
          <w:lang w:eastAsia="zh-CN"/>
        </w:rPr>
        <w:t>强电场</w:t>
      </w:r>
    </w:p>
    <w:p w14:paraId="3F64A08F"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．由公式</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w:instrText>
      </w:r>
      <w:r>
        <w:rPr>
          <w:rFonts w:ascii="Times New Roman" w:eastAsia="宋体" w:hAnsi="Times New Roman"/>
          <w:i/>
          <w:vertAlign w:val="subscript"/>
          <w:lang w:eastAsia="zh-CN"/>
        </w:rPr>
        <w:instrText>AB</w:instrText>
      </w:r>
      <w:r>
        <w:rPr>
          <w:rFonts w:ascii="Times New Roman" w:eastAsia="宋体" w:hAnsi="Times New Roman"/>
          <w:i/>
          <w:lang w:eastAsia="zh-CN"/>
        </w:rPr>
        <w:instrText>,d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得，在匀强电场中沿电场线方向上两点间距离越大，电场强度就越小</w:t>
      </w:r>
    </w:p>
    <w:p w14:paraId="127068FD"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．由公式</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w:instrText>
      </w:r>
      <w:r>
        <w:rPr>
          <w:rFonts w:ascii="Times New Roman" w:eastAsia="宋体" w:hAnsi="Times New Roman"/>
          <w:i/>
          <w:vertAlign w:val="subscript"/>
          <w:lang w:eastAsia="zh-CN"/>
        </w:rPr>
        <w:instrText>AB</w:instrText>
      </w:r>
      <w:r>
        <w:rPr>
          <w:rFonts w:ascii="Times New Roman" w:eastAsia="宋体" w:hAnsi="Times New Roman"/>
          <w:i/>
          <w:lang w:eastAsia="zh-CN"/>
        </w:rPr>
        <w:instrText>,d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得，电场强度</w:t>
      </w:r>
      <w:r>
        <w:rPr>
          <w:rFonts w:ascii="Times New Roman" w:eastAsia="宋体" w:hAnsi="Times New Roman"/>
          <w:i/>
          <w:lang w:eastAsia="zh-CN"/>
        </w:rPr>
        <w:t>E</w:t>
      </w:r>
      <w:r>
        <w:rPr>
          <w:rFonts w:ascii="Times New Roman" w:eastAsia="宋体" w:hAnsi="Times New Roman"/>
          <w:lang w:eastAsia="zh-CN"/>
        </w:rPr>
        <w:t>与电势差</w:t>
      </w:r>
      <w:r>
        <w:rPr>
          <w:rFonts w:ascii="Times New Roman" w:eastAsia="宋体" w:hAnsi="Times New Roman"/>
          <w:i/>
          <w:lang w:eastAsia="zh-CN"/>
        </w:rPr>
        <w:t>U</w:t>
      </w:r>
      <w:r>
        <w:rPr>
          <w:rFonts w:ascii="Times New Roman" w:eastAsia="宋体" w:hAnsi="Times New Roman"/>
          <w:i/>
          <w:vertAlign w:val="subscript"/>
          <w:lang w:eastAsia="zh-CN"/>
        </w:rPr>
        <w:t>AB</w:t>
      </w:r>
      <w:r>
        <w:rPr>
          <w:rFonts w:ascii="Times New Roman" w:eastAsia="宋体" w:hAnsi="Times New Roman"/>
          <w:lang w:eastAsia="zh-CN"/>
        </w:rPr>
        <w:t>成正比，与两点间距离</w:t>
      </w:r>
      <w:r>
        <w:rPr>
          <w:rFonts w:ascii="Times New Roman" w:eastAsia="宋体" w:hAnsi="Times New Roman"/>
          <w:i/>
          <w:lang w:eastAsia="zh-CN"/>
        </w:rPr>
        <w:t>d</w:t>
      </w:r>
      <w:r>
        <w:rPr>
          <w:rFonts w:ascii="Times New Roman" w:eastAsia="宋体" w:hAnsi="Times New Roman"/>
          <w:lang w:eastAsia="zh-CN"/>
        </w:rPr>
        <w:t>成反比</w:t>
      </w:r>
    </w:p>
    <w:p w14:paraId="7D787FFB" w14:textId="77777777" w:rsidR="00DF68C4" w:rsidRDefault="00000000">
      <w:pPr>
        <w:pStyle w:val="31"/>
        <w:spacing w:before="0" w:line="240" w:lineRule="auto"/>
        <w:rPr>
          <w:lang w:eastAsia="zh-CN"/>
        </w:rPr>
      </w:pPr>
      <w:r>
        <w:rPr>
          <w:lang w:eastAsia="zh-CN"/>
        </w:rPr>
        <w:t>13</w:t>
      </w:r>
      <w:r>
        <w:rPr>
          <w:lang w:eastAsia="zh-CN"/>
        </w:rPr>
        <w:t>、题库编号：</w:t>
      </w:r>
      <w:r>
        <w:rPr>
          <w:lang w:eastAsia="zh-CN"/>
        </w:rPr>
        <w:t>202313103K11</w:t>
      </w:r>
    </w:p>
    <w:p w14:paraId="12D2CABB" w14:textId="77777777" w:rsidR="00DF68C4" w:rsidRDefault="00000000">
      <w:pPr>
        <w:spacing w:after="0"/>
        <w:rPr>
          <w:lang w:eastAsia="zh-CN"/>
        </w:rPr>
      </w:pPr>
      <w:r>
        <w:rPr>
          <w:rFonts w:ascii="Times New Roman" w:eastAsia="宋体" w:hAnsi="Times New Roman"/>
          <w:lang w:eastAsia="zh-CN"/>
        </w:rPr>
        <w:t>(2023·</w:t>
      </w:r>
      <w:r>
        <w:rPr>
          <w:rFonts w:ascii="Times New Roman" w:eastAsia="宋体" w:hAnsi="Times New Roman"/>
          <w:lang w:eastAsia="zh-CN"/>
        </w:rPr>
        <w:t>商丘市实验中学高二期中</w:t>
      </w:r>
      <w:r>
        <w:rPr>
          <w:rFonts w:ascii="Times New Roman" w:eastAsia="宋体" w:hAnsi="Times New Roman"/>
          <w:lang w:eastAsia="zh-CN"/>
        </w:rPr>
        <w:t>)</w:t>
      </w:r>
      <w:r>
        <w:rPr>
          <w:rFonts w:ascii="Times New Roman" w:eastAsia="宋体" w:hAnsi="Times New Roman"/>
          <w:lang w:eastAsia="zh-CN"/>
        </w:rPr>
        <w:t>如图所示，真空中有一匀强电场</w:t>
      </w:r>
      <w:r>
        <w:rPr>
          <w:rFonts w:ascii="Times New Roman" w:eastAsia="宋体" w:hAnsi="Times New Roman"/>
          <w:lang w:eastAsia="zh-CN"/>
        </w:rPr>
        <w:t>(</w:t>
      </w:r>
      <w:r>
        <w:rPr>
          <w:rFonts w:ascii="Times New Roman" w:eastAsia="宋体" w:hAnsi="Times New Roman"/>
          <w:lang w:eastAsia="zh-CN"/>
        </w:rPr>
        <w:t>图中未画出</w:t>
      </w:r>
      <w:r>
        <w:rPr>
          <w:rFonts w:ascii="Times New Roman" w:eastAsia="宋体" w:hAnsi="Times New Roman"/>
          <w:lang w:eastAsia="zh-CN"/>
        </w:rPr>
        <w:t>)</w:t>
      </w:r>
      <w:r>
        <w:rPr>
          <w:rFonts w:ascii="Times New Roman" w:eastAsia="宋体" w:hAnsi="Times New Roman"/>
          <w:lang w:eastAsia="zh-CN"/>
        </w:rPr>
        <w:t>，电场方向与圆周在同一平面内，</w:t>
      </w:r>
      <w:r>
        <w:rPr>
          <w:rFonts w:ascii="Times New Roman" w:eastAsia="宋体" w:hAnsi="Times New Roman"/>
          <w:lang w:eastAsia="zh-CN"/>
        </w:rPr>
        <w:t>△</w:t>
      </w:r>
      <w:r>
        <w:rPr>
          <w:rFonts w:ascii="Times New Roman" w:eastAsia="宋体" w:hAnsi="Times New Roman"/>
          <w:i/>
          <w:lang w:eastAsia="zh-CN"/>
        </w:rPr>
        <w:t>ABC</w:t>
      </w:r>
      <w:r>
        <w:rPr>
          <w:rFonts w:ascii="Times New Roman" w:eastAsia="宋体" w:hAnsi="Times New Roman"/>
          <w:lang w:eastAsia="zh-CN"/>
        </w:rPr>
        <w:t>是圆的内接直角三角形，</w:t>
      </w:r>
      <w:r>
        <w:rPr>
          <w:rFonts w:ascii="Times New Roman" w:eastAsia="宋体" w:hAnsi="Times New Roman"/>
          <w:lang w:eastAsia="zh-CN"/>
        </w:rPr>
        <w:t>∠</w:t>
      </w:r>
      <w:r>
        <w:rPr>
          <w:rFonts w:ascii="Times New Roman" w:eastAsia="宋体" w:hAnsi="Times New Roman"/>
          <w:i/>
          <w:lang w:eastAsia="zh-CN"/>
        </w:rPr>
        <w:t>BAC</w:t>
      </w:r>
      <w:r>
        <w:rPr>
          <w:rFonts w:ascii="Times New Roman" w:eastAsia="宋体" w:hAnsi="Times New Roman"/>
          <w:lang w:eastAsia="zh-CN"/>
        </w:rPr>
        <w:t>＝</w:t>
      </w:r>
      <w:r>
        <w:rPr>
          <w:rFonts w:ascii="Times New Roman" w:eastAsia="宋体" w:hAnsi="Times New Roman"/>
          <w:lang w:eastAsia="zh-CN"/>
        </w:rPr>
        <w:t>60°</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为圆心，半径</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lang w:eastAsia="zh-CN"/>
        </w:rPr>
        <w:t>2 cm</w:t>
      </w:r>
      <w:r>
        <w:rPr>
          <w:rFonts w:ascii="Times New Roman" w:eastAsia="宋体" w:hAnsi="Times New Roman"/>
          <w:lang w:eastAsia="zh-CN"/>
        </w:rPr>
        <w:t>。位于</w:t>
      </w:r>
      <w:r>
        <w:rPr>
          <w:rFonts w:ascii="Times New Roman" w:eastAsia="宋体" w:hAnsi="Times New Roman"/>
          <w:i/>
          <w:lang w:eastAsia="zh-CN"/>
        </w:rPr>
        <w:t>A</w:t>
      </w:r>
      <w:r>
        <w:rPr>
          <w:rFonts w:ascii="Times New Roman" w:eastAsia="宋体" w:hAnsi="Times New Roman"/>
          <w:lang w:eastAsia="zh-CN"/>
        </w:rPr>
        <w:t>处的粒子源向平面内各个方向发射初动能均为</w:t>
      </w:r>
      <w:r>
        <w:rPr>
          <w:rFonts w:ascii="Times New Roman" w:eastAsia="宋体" w:hAnsi="Times New Roman"/>
          <w:lang w:eastAsia="zh-CN"/>
        </w:rPr>
        <w:t>2 eV</w:t>
      </w:r>
      <w:r>
        <w:rPr>
          <w:rFonts w:ascii="Times New Roman" w:eastAsia="宋体" w:hAnsi="Times New Roman"/>
          <w:lang w:eastAsia="zh-CN"/>
        </w:rPr>
        <w:t>、电荷量为＋</w:t>
      </w:r>
      <w:r>
        <w:rPr>
          <w:rFonts w:ascii="Times New Roman" w:eastAsia="宋体" w:hAnsi="Times New Roman"/>
          <w:i/>
          <w:lang w:eastAsia="zh-CN"/>
        </w:rPr>
        <w:t>e</w:t>
      </w:r>
      <w:r>
        <w:rPr>
          <w:rFonts w:ascii="Times New Roman" w:eastAsia="宋体" w:hAnsi="Times New Roman"/>
          <w:lang w:eastAsia="zh-CN"/>
        </w:rPr>
        <w:t>的粒子，这些粒子会经过圆周上不同的点，其中到达</w:t>
      </w:r>
      <w:r>
        <w:rPr>
          <w:rFonts w:ascii="Times New Roman" w:eastAsia="宋体" w:hAnsi="Times New Roman"/>
          <w:i/>
          <w:lang w:eastAsia="zh-CN"/>
        </w:rPr>
        <w:t>B</w:t>
      </w:r>
      <w:r>
        <w:rPr>
          <w:rFonts w:ascii="Times New Roman" w:eastAsia="宋体" w:hAnsi="Times New Roman"/>
          <w:lang w:eastAsia="zh-CN"/>
        </w:rPr>
        <w:t>点的粒子动能为</w:t>
      </w:r>
      <w:r>
        <w:rPr>
          <w:rFonts w:ascii="Times New Roman" w:eastAsia="宋体" w:hAnsi="Times New Roman"/>
          <w:lang w:eastAsia="zh-CN"/>
        </w:rPr>
        <w:t>6 eV</w:t>
      </w:r>
      <w:r>
        <w:rPr>
          <w:rFonts w:ascii="Times New Roman" w:eastAsia="宋体" w:hAnsi="Times New Roman"/>
          <w:lang w:eastAsia="zh-CN"/>
        </w:rPr>
        <w:t>，到达</w:t>
      </w:r>
      <w:r>
        <w:rPr>
          <w:rFonts w:ascii="Times New Roman" w:eastAsia="宋体" w:hAnsi="Times New Roman"/>
          <w:i/>
          <w:lang w:eastAsia="zh-CN"/>
        </w:rPr>
        <w:t>C</w:t>
      </w:r>
      <w:r>
        <w:rPr>
          <w:rFonts w:ascii="Times New Roman" w:eastAsia="宋体" w:hAnsi="Times New Roman"/>
          <w:lang w:eastAsia="zh-CN"/>
        </w:rPr>
        <w:t>点的粒子动能也为</w:t>
      </w:r>
      <w:r>
        <w:rPr>
          <w:rFonts w:ascii="Times New Roman" w:eastAsia="宋体" w:hAnsi="Times New Roman"/>
          <w:lang w:eastAsia="zh-CN"/>
        </w:rPr>
        <w:t>6 eV</w:t>
      </w:r>
      <w:r>
        <w:rPr>
          <w:rFonts w:ascii="Times New Roman" w:eastAsia="宋体" w:hAnsi="Times New Roman"/>
          <w:lang w:eastAsia="zh-CN"/>
        </w:rPr>
        <w:t>。忽略粒子受到的重力和粒子间的相互作用，下列说法正确的是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3BB815DD" w14:textId="77777777" w:rsidR="00DF68C4" w:rsidRDefault="00DF68C4">
      <w:pPr>
        <w:spacing w:after="0"/>
        <w:rPr>
          <w:lang w:eastAsia="zh-CN"/>
        </w:rPr>
      </w:pPr>
    </w:p>
    <w:p w14:paraId="202BA664" w14:textId="77777777" w:rsidR="00DF68C4" w:rsidRDefault="00000000">
      <w:pPr>
        <w:spacing w:after="0"/>
      </w:pPr>
      <w:r>
        <w:rPr>
          <w:noProof/>
        </w:rPr>
        <w:drawing>
          <wp:inline distT="0" distB="0" distL="0" distR="0" wp14:anchorId="298F0B92" wp14:editId="6FBB9982">
            <wp:extent cx="1005840" cy="891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9"/>
                    <a:stretch>
                      <a:fillRect/>
                    </a:stretch>
                  </pic:blipFill>
                  <pic:spPr>
                    <a:xfrm>
                      <a:off x="0" y="0"/>
                      <a:ext cx="1005840" cy="891540"/>
                    </a:xfrm>
                    <a:prstGeom prst="rect">
                      <a:avLst/>
                    </a:prstGeom>
                  </pic:spPr>
                </pic:pic>
              </a:graphicData>
            </a:graphic>
          </wp:inline>
        </w:drawing>
      </w:r>
    </w:p>
    <w:p w14:paraId="459AFB68"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proofErr w:type="gramStart"/>
      <w:r>
        <w:rPr>
          <w:rFonts w:ascii="Times New Roman" w:eastAsia="宋体" w:hAnsi="Times New Roman"/>
          <w:lang w:eastAsia="zh-CN"/>
        </w:rPr>
        <w:t>匀</w:t>
      </w:r>
      <w:proofErr w:type="gramEnd"/>
      <w:r>
        <w:rPr>
          <w:rFonts w:ascii="Times New Roman" w:eastAsia="宋体" w:hAnsi="Times New Roman"/>
          <w:lang w:eastAsia="zh-CN"/>
        </w:rPr>
        <w:t>强电场的电场强度大小为</w:t>
      </w:r>
      <w:r>
        <w:rPr>
          <w:rFonts w:ascii="Times New Roman" w:eastAsia="宋体" w:hAnsi="Times New Roman"/>
          <w:lang w:eastAsia="zh-CN"/>
        </w:rPr>
        <w:t>200 V/m</w:t>
      </w:r>
    </w:p>
    <w:p w14:paraId="65AB9DA5"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CA</w:t>
      </w:r>
      <w:r>
        <w:rPr>
          <w:rFonts w:ascii="Times New Roman" w:eastAsia="宋体" w:hAnsi="Times New Roman"/>
          <w:lang w:eastAsia="zh-CN"/>
        </w:rPr>
        <w:t>＝</w:t>
      </w:r>
      <w:r>
        <w:rPr>
          <w:rFonts w:ascii="Times New Roman" w:eastAsia="宋体" w:hAnsi="Times New Roman"/>
          <w:lang w:eastAsia="zh-CN"/>
        </w:rPr>
        <w:t>4 V</w:t>
      </w:r>
    </w:p>
    <w:p w14:paraId="03CBAD1E"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．经过圆周上的所有粒子，动能最大为</w:t>
      </w:r>
      <w:r>
        <w:rPr>
          <w:rFonts w:ascii="Times New Roman" w:eastAsia="宋体" w:hAnsi="Times New Roman"/>
          <w:lang w:eastAsia="zh-CN"/>
        </w:rPr>
        <w:t>6 eV</w:t>
      </w:r>
    </w:p>
    <w:p w14:paraId="37BD1A23"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．电场方向由</w:t>
      </w:r>
      <w:r>
        <w:rPr>
          <w:rFonts w:ascii="Times New Roman" w:eastAsia="宋体" w:hAnsi="Times New Roman"/>
          <w:i/>
          <w:lang w:eastAsia="zh-CN"/>
        </w:rPr>
        <w:t>B</w:t>
      </w:r>
      <w:r>
        <w:rPr>
          <w:rFonts w:ascii="Times New Roman" w:eastAsia="宋体" w:hAnsi="Times New Roman"/>
          <w:lang w:eastAsia="zh-CN"/>
        </w:rPr>
        <w:t>指向</w:t>
      </w:r>
      <w:r>
        <w:rPr>
          <w:rFonts w:ascii="Times New Roman" w:eastAsia="宋体" w:hAnsi="Times New Roman"/>
          <w:i/>
          <w:lang w:eastAsia="zh-CN"/>
        </w:rPr>
        <w:t>A</w:t>
      </w:r>
    </w:p>
    <w:p w14:paraId="6CA07A11" w14:textId="77777777" w:rsidR="00DF68C4" w:rsidRDefault="00000000">
      <w:pPr>
        <w:pStyle w:val="31"/>
        <w:spacing w:before="0" w:line="240" w:lineRule="auto"/>
        <w:rPr>
          <w:lang w:eastAsia="zh-CN"/>
        </w:rPr>
      </w:pPr>
      <w:r>
        <w:rPr>
          <w:lang w:eastAsia="zh-CN"/>
        </w:rPr>
        <w:t>14</w:t>
      </w:r>
      <w:r>
        <w:rPr>
          <w:lang w:eastAsia="zh-CN"/>
        </w:rPr>
        <w:t>、题库编号：</w:t>
      </w:r>
      <w:r>
        <w:rPr>
          <w:lang w:eastAsia="zh-CN"/>
        </w:rPr>
        <w:t>20231310Z3K12</w:t>
      </w:r>
    </w:p>
    <w:p w14:paraId="6377D7B5" w14:textId="77777777" w:rsidR="00DF68C4" w:rsidRDefault="00000000">
      <w:pPr>
        <w:spacing w:after="0"/>
      </w:pPr>
      <w:r>
        <w:rPr>
          <w:rFonts w:ascii="Times New Roman" w:eastAsia="宋体" w:hAnsi="Times New Roman"/>
          <w:lang w:eastAsia="zh-CN"/>
        </w:rPr>
        <w:t>(2022·</w:t>
      </w:r>
      <w:r>
        <w:rPr>
          <w:rFonts w:ascii="Times New Roman" w:eastAsia="宋体" w:hAnsi="Times New Roman"/>
          <w:lang w:eastAsia="zh-CN"/>
        </w:rPr>
        <w:t>泸州高级中学校高二月考</w:t>
      </w:r>
      <w:r>
        <w:rPr>
          <w:rFonts w:ascii="Times New Roman" w:eastAsia="宋体" w:hAnsi="Times New Roman"/>
          <w:lang w:eastAsia="zh-CN"/>
        </w:rPr>
        <w:t>)</w:t>
      </w:r>
      <w:r>
        <w:rPr>
          <w:rFonts w:ascii="Times New Roman" w:eastAsia="宋体" w:hAnsi="Times New Roman"/>
          <w:lang w:eastAsia="zh-CN"/>
        </w:rPr>
        <w:t>如图所示，真空中有一个固定的点电荷，电荷量为＋</w:t>
      </w:r>
      <w:r>
        <w:rPr>
          <w:rFonts w:ascii="Times New Roman" w:eastAsia="宋体" w:hAnsi="Times New Roman"/>
          <w:i/>
          <w:lang w:eastAsia="zh-CN"/>
        </w:rPr>
        <w:t>Q</w:t>
      </w:r>
      <w:r>
        <w:rPr>
          <w:rFonts w:ascii="Times New Roman" w:eastAsia="宋体" w:hAnsi="Times New Roman"/>
          <w:lang w:eastAsia="zh-CN"/>
        </w:rPr>
        <w:t>，图中的虚线表示该点电荷形成的电场中的四个等差等势面。有两个一价离子</w:t>
      </w:r>
      <w:r>
        <w:rPr>
          <w:rFonts w:ascii="Times New Roman" w:eastAsia="宋体" w:hAnsi="Times New Roman"/>
          <w:lang w:eastAsia="zh-CN"/>
        </w:rPr>
        <w:t>M</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不计重力，也不计它们之间的相互作用力</w:t>
      </w:r>
      <w:r>
        <w:rPr>
          <w:rFonts w:ascii="Times New Roman" w:eastAsia="宋体" w:hAnsi="Times New Roman"/>
          <w:lang w:eastAsia="zh-CN"/>
        </w:rPr>
        <w:t>)</w:t>
      </w:r>
      <w:r>
        <w:rPr>
          <w:rFonts w:ascii="Times New Roman" w:eastAsia="宋体" w:hAnsi="Times New Roman"/>
          <w:lang w:eastAsia="zh-CN"/>
        </w:rPr>
        <w:t>先后从</w:t>
      </w:r>
      <w:r>
        <w:rPr>
          <w:rFonts w:ascii="Times New Roman" w:eastAsia="宋体" w:hAnsi="Times New Roman"/>
          <w:i/>
          <w:lang w:eastAsia="zh-CN"/>
        </w:rPr>
        <w:t>a</w:t>
      </w:r>
      <w:r>
        <w:rPr>
          <w:rFonts w:ascii="Times New Roman" w:eastAsia="宋体" w:hAnsi="Times New Roman"/>
          <w:lang w:eastAsia="zh-CN"/>
        </w:rPr>
        <w:t>点以相同的速率</w:t>
      </w:r>
      <w:r>
        <w:rPr>
          <w:rFonts w:ascii="Times New Roman" w:eastAsia="宋体" w:hAnsi="Times New Roman"/>
          <w:i/>
          <w:lang w:eastAsia="zh-CN"/>
        </w:rPr>
        <w:t>v</w:t>
      </w:r>
      <w:r>
        <w:rPr>
          <w:rFonts w:ascii="Times New Roman" w:eastAsia="宋体" w:hAnsi="Times New Roman"/>
          <w:vertAlign w:val="subscript"/>
          <w:lang w:eastAsia="zh-CN"/>
        </w:rPr>
        <w:t>0</w:t>
      </w:r>
      <w:r>
        <w:rPr>
          <w:rFonts w:ascii="Times New Roman" w:eastAsia="宋体" w:hAnsi="Times New Roman"/>
          <w:lang w:eastAsia="zh-CN"/>
        </w:rPr>
        <w:t>射入该电场，运动轨迹分别为曲线</w:t>
      </w:r>
      <w:r>
        <w:rPr>
          <w:rFonts w:ascii="Times New Roman" w:eastAsia="宋体" w:hAnsi="Times New Roman"/>
          <w:i/>
          <w:lang w:eastAsia="zh-CN"/>
        </w:rPr>
        <w:t>apb</w:t>
      </w:r>
      <w:r>
        <w:rPr>
          <w:rFonts w:ascii="Times New Roman" w:eastAsia="宋体" w:hAnsi="Times New Roman"/>
          <w:lang w:eastAsia="zh-CN"/>
        </w:rPr>
        <w:t>和</w:t>
      </w:r>
      <w:r>
        <w:rPr>
          <w:rFonts w:ascii="Times New Roman" w:eastAsia="宋体" w:hAnsi="Times New Roman"/>
          <w:i/>
          <w:lang w:eastAsia="zh-CN"/>
        </w:rPr>
        <w:t>aqc</w:t>
      </w:r>
      <w:r>
        <w:rPr>
          <w:rFonts w:ascii="Times New Roman" w:eastAsia="宋体" w:hAnsi="Times New Roman"/>
          <w:lang w:eastAsia="zh-CN"/>
        </w:rPr>
        <w:t>，其中</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分别是它们</w:t>
      </w:r>
      <w:proofErr w:type="gramStart"/>
      <w:r>
        <w:rPr>
          <w:rFonts w:ascii="Times New Roman" w:eastAsia="宋体" w:hAnsi="Times New Roman"/>
          <w:lang w:eastAsia="zh-CN"/>
        </w:rPr>
        <w:t>离固定</w:t>
      </w:r>
      <w:proofErr w:type="gramEnd"/>
      <w:r>
        <w:rPr>
          <w:rFonts w:ascii="Times New Roman" w:eastAsia="宋体" w:hAnsi="Times New Roman"/>
          <w:lang w:eastAsia="zh-CN"/>
        </w:rPr>
        <w:t>点电荷最近的位置。</w:t>
      </w:r>
      <w:r>
        <w:rPr>
          <w:rFonts w:ascii="Times New Roman" w:eastAsia="宋体" w:hAnsi="Times New Roman"/>
        </w:rPr>
        <w:t>以下说法中正确的是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079B2C93" w14:textId="77777777" w:rsidR="00DF68C4" w:rsidRDefault="00DF68C4">
      <w:pPr>
        <w:spacing w:after="0"/>
      </w:pPr>
    </w:p>
    <w:p w14:paraId="6709B381" w14:textId="77777777" w:rsidR="00DF68C4" w:rsidRDefault="00000000">
      <w:pPr>
        <w:spacing w:after="0"/>
      </w:pPr>
      <w:r>
        <w:rPr>
          <w:noProof/>
        </w:rPr>
        <w:drawing>
          <wp:inline distT="0" distB="0" distL="0" distR="0" wp14:anchorId="0AFCF648" wp14:editId="2580EAEB">
            <wp:extent cx="1080516" cy="10332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0"/>
                    <a:stretch>
                      <a:fillRect/>
                    </a:stretch>
                  </pic:blipFill>
                  <pic:spPr>
                    <a:xfrm>
                      <a:off x="0" y="0"/>
                      <a:ext cx="1080516" cy="1033271"/>
                    </a:xfrm>
                    <a:prstGeom prst="rect">
                      <a:avLst/>
                    </a:prstGeom>
                  </pic:spPr>
                </pic:pic>
              </a:graphicData>
            </a:graphic>
          </wp:inline>
        </w:drawing>
      </w:r>
    </w:p>
    <w:p w14:paraId="7A384D3A"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在</w:t>
      </w:r>
      <w:r>
        <w:rPr>
          <w:rFonts w:ascii="Times New Roman" w:eastAsia="宋体" w:hAnsi="Times New Roman"/>
          <w:i/>
          <w:lang w:eastAsia="zh-CN"/>
        </w:rPr>
        <w:t>b</w:t>
      </w:r>
      <w:r>
        <w:rPr>
          <w:rFonts w:ascii="Times New Roman" w:eastAsia="宋体" w:hAnsi="Times New Roman"/>
          <w:lang w:eastAsia="zh-CN"/>
        </w:rPr>
        <w:t>点的速率一定大于</w:t>
      </w:r>
      <w:r>
        <w:rPr>
          <w:rFonts w:ascii="Times New Roman" w:eastAsia="宋体" w:hAnsi="Times New Roman"/>
          <w:lang w:eastAsia="zh-CN"/>
        </w:rPr>
        <w:t>N</w:t>
      </w:r>
      <w:r>
        <w:rPr>
          <w:rFonts w:ascii="Times New Roman" w:eastAsia="宋体" w:hAnsi="Times New Roman"/>
          <w:lang w:eastAsia="zh-CN"/>
        </w:rPr>
        <w:t>在</w:t>
      </w:r>
      <w:r>
        <w:rPr>
          <w:rFonts w:ascii="Times New Roman" w:eastAsia="宋体" w:hAnsi="Times New Roman"/>
          <w:i/>
          <w:lang w:eastAsia="zh-CN"/>
        </w:rPr>
        <w:t>c</w:t>
      </w:r>
      <w:r>
        <w:rPr>
          <w:rFonts w:ascii="Times New Roman" w:eastAsia="宋体" w:hAnsi="Times New Roman"/>
          <w:lang w:eastAsia="zh-CN"/>
        </w:rPr>
        <w:t>点的速率</w:t>
      </w:r>
    </w:p>
    <w:p w14:paraId="5CF7A374"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过程电势能的增量一定小于</w:t>
      </w:r>
      <w:r>
        <w:rPr>
          <w:rFonts w:ascii="Times New Roman" w:eastAsia="宋体" w:hAnsi="Times New Roman"/>
          <w:lang w:eastAsia="zh-CN"/>
        </w:rPr>
        <w:t>N</w:t>
      </w:r>
      <w:r>
        <w:rPr>
          <w:rFonts w:ascii="Times New Roman" w:eastAsia="宋体" w:hAnsi="Times New Roman"/>
          <w:lang w:eastAsia="zh-CN"/>
        </w:rPr>
        <w:t>从</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lang w:eastAsia="zh-CN"/>
        </w:rPr>
        <w:t>过程电势能的增量</w:t>
      </w:r>
    </w:p>
    <w:p w14:paraId="23467CDF"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在</w:t>
      </w:r>
      <w:r>
        <w:rPr>
          <w:rFonts w:ascii="Times New Roman" w:eastAsia="宋体" w:hAnsi="Times New Roman"/>
          <w:i/>
          <w:lang w:eastAsia="zh-CN"/>
        </w:rPr>
        <w:t>p</w:t>
      </w:r>
      <w:r>
        <w:rPr>
          <w:rFonts w:ascii="Times New Roman" w:eastAsia="宋体" w:hAnsi="Times New Roman"/>
          <w:lang w:eastAsia="zh-CN"/>
        </w:rPr>
        <w:t>点的速率一定小于</w:t>
      </w:r>
      <w:r>
        <w:rPr>
          <w:rFonts w:ascii="Times New Roman" w:eastAsia="宋体" w:hAnsi="Times New Roman"/>
          <w:lang w:eastAsia="zh-CN"/>
        </w:rPr>
        <w:t>N</w:t>
      </w:r>
      <w:r>
        <w:rPr>
          <w:rFonts w:ascii="Times New Roman" w:eastAsia="宋体" w:hAnsi="Times New Roman"/>
          <w:lang w:eastAsia="zh-CN"/>
        </w:rPr>
        <w:t>在</w:t>
      </w:r>
      <w:r>
        <w:rPr>
          <w:rFonts w:ascii="Times New Roman" w:eastAsia="宋体" w:hAnsi="Times New Roman"/>
          <w:i/>
          <w:lang w:eastAsia="zh-CN"/>
        </w:rPr>
        <w:t>q</w:t>
      </w:r>
      <w:r>
        <w:rPr>
          <w:rFonts w:ascii="Times New Roman" w:eastAsia="宋体" w:hAnsi="Times New Roman"/>
          <w:lang w:eastAsia="zh-CN"/>
        </w:rPr>
        <w:t>点的速率</w:t>
      </w:r>
    </w:p>
    <w:p w14:paraId="623147C8"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lang w:eastAsia="zh-CN"/>
        </w:rPr>
        <w:t>M</w:t>
      </w:r>
      <w:r>
        <w:rPr>
          <w:rFonts w:ascii="Times New Roman" w:eastAsia="宋体" w:hAnsi="Times New Roman"/>
          <w:lang w:eastAsia="zh-CN"/>
        </w:rPr>
        <w:t>一定是正离子，</w:t>
      </w:r>
      <w:r>
        <w:rPr>
          <w:rFonts w:ascii="Times New Roman" w:eastAsia="宋体" w:hAnsi="Times New Roman"/>
          <w:lang w:eastAsia="zh-CN"/>
        </w:rPr>
        <w:t>N</w:t>
      </w:r>
      <w:r>
        <w:rPr>
          <w:rFonts w:ascii="Times New Roman" w:eastAsia="宋体" w:hAnsi="Times New Roman"/>
          <w:lang w:eastAsia="zh-CN"/>
        </w:rPr>
        <w:t>一定是负离子</w:t>
      </w:r>
    </w:p>
    <w:p w14:paraId="179BBC85" w14:textId="77777777" w:rsidR="00DF68C4" w:rsidRDefault="00000000">
      <w:pPr>
        <w:pStyle w:val="31"/>
        <w:spacing w:before="0" w:line="240" w:lineRule="auto"/>
        <w:rPr>
          <w:lang w:eastAsia="zh-CN"/>
        </w:rPr>
      </w:pPr>
      <w:r>
        <w:rPr>
          <w:lang w:eastAsia="zh-CN"/>
        </w:rPr>
        <w:t>15</w:t>
      </w:r>
      <w:r>
        <w:rPr>
          <w:lang w:eastAsia="zh-CN"/>
        </w:rPr>
        <w:t>、题库编号：</w:t>
      </w:r>
      <w:r>
        <w:rPr>
          <w:lang w:eastAsia="zh-CN"/>
        </w:rPr>
        <w:t>20231310Z4K9</w:t>
      </w:r>
    </w:p>
    <w:p w14:paraId="4C9BED44" w14:textId="77777777" w:rsidR="00DF68C4"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屯溪一中高二期中</w:t>
      </w:r>
      <w:r>
        <w:rPr>
          <w:rFonts w:ascii="Times New Roman" w:eastAsia="宋体" w:hAnsi="Times New Roman"/>
          <w:lang w:eastAsia="zh-CN"/>
        </w:rPr>
        <w:t>)</w:t>
      </w:r>
      <w:r>
        <w:rPr>
          <w:rFonts w:ascii="Times New Roman" w:eastAsia="宋体" w:hAnsi="Times New Roman"/>
          <w:lang w:eastAsia="zh-CN"/>
        </w:rPr>
        <w:t>一带负电的粒子只在静电力作用下沿</w:t>
      </w:r>
      <w:r>
        <w:rPr>
          <w:rFonts w:ascii="Times New Roman" w:eastAsia="宋体" w:hAnsi="Times New Roman"/>
          <w:i/>
          <w:lang w:eastAsia="zh-CN"/>
        </w:rPr>
        <w:t>x</w:t>
      </w:r>
      <w:r>
        <w:rPr>
          <w:rFonts w:ascii="Times New Roman" w:eastAsia="宋体" w:hAnsi="Times New Roman"/>
          <w:lang w:eastAsia="zh-CN"/>
        </w:rPr>
        <w:t>轴正向运动，其电势能</w:t>
      </w:r>
      <w:r>
        <w:rPr>
          <w:rFonts w:ascii="Times New Roman" w:eastAsia="宋体" w:hAnsi="Times New Roman"/>
          <w:i/>
          <w:lang w:eastAsia="zh-CN"/>
        </w:rPr>
        <w:t>E</w:t>
      </w:r>
      <w:r>
        <w:rPr>
          <w:rFonts w:ascii="Times New Roman" w:eastAsia="宋体" w:hAnsi="Times New Roman"/>
          <w:vertAlign w:val="subscript"/>
          <w:lang w:eastAsia="zh-CN"/>
        </w:rPr>
        <w:t>p</w:t>
      </w:r>
      <w:proofErr w:type="gramStart"/>
      <w:r>
        <w:rPr>
          <w:rFonts w:ascii="Times New Roman" w:eastAsia="宋体" w:hAnsi="Times New Roman"/>
          <w:lang w:eastAsia="zh-CN"/>
        </w:rPr>
        <w:t>随位置</w:t>
      </w:r>
      <w:proofErr w:type="gramEnd"/>
      <w:r>
        <w:rPr>
          <w:rFonts w:ascii="Times New Roman" w:eastAsia="宋体" w:hAnsi="Times New Roman"/>
          <w:i/>
          <w:lang w:eastAsia="zh-CN"/>
        </w:rPr>
        <w:t>x</w:t>
      </w:r>
      <w:r>
        <w:rPr>
          <w:rFonts w:ascii="Times New Roman" w:eastAsia="宋体" w:hAnsi="Times New Roman"/>
          <w:lang w:eastAsia="zh-CN"/>
        </w:rPr>
        <w:t>变化的关系如图所示，其中</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段是关于直线</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对称的曲线，</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段是直线，则下列说法中正确的是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14EA3753" w14:textId="77777777" w:rsidR="00DF68C4" w:rsidRDefault="00DF68C4">
      <w:pPr>
        <w:spacing w:after="0"/>
        <w:rPr>
          <w:lang w:eastAsia="zh-CN"/>
        </w:rPr>
      </w:pPr>
    </w:p>
    <w:p w14:paraId="78593B06" w14:textId="77777777" w:rsidR="00DF68C4" w:rsidRDefault="00000000">
      <w:pPr>
        <w:spacing w:after="0"/>
      </w:pPr>
      <w:r>
        <w:rPr>
          <w:noProof/>
        </w:rPr>
        <w:drawing>
          <wp:inline distT="0" distB="0" distL="0" distR="0" wp14:anchorId="5DC10D24" wp14:editId="5221FAC3">
            <wp:extent cx="1059180" cy="8031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1"/>
                    <a:stretch>
                      <a:fillRect/>
                    </a:stretch>
                  </pic:blipFill>
                  <pic:spPr>
                    <a:xfrm>
                      <a:off x="0" y="0"/>
                      <a:ext cx="1059180" cy="803148"/>
                    </a:xfrm>
                    <a:prstGeom prst="rect">
                      <a:avLst/>
                    </a:prstGeom>
                  </pic:spPr>
                </pic:pic>
              </a:graphicData>
            </a:graphic>
          </wp:inline>
        </w:drawing>
      </w:r>
    </w:p>
    <w:p w14:paraId="123A4726"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．粒子在</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段做变速运动，</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段做匀变速直线运动</w:t>
      </w:r>
    </w:p>
    <w:p w14:paraId="60C83AEB"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．在</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处电势</w:t>
      </w:r>
      <w:r>
        <w:rPr>
          <w:rFonts w:ascii="Times New Roman" w:eastAsia="宋体" w:hAnsi="Times New Roman"/>
          <w:i/>
        </w:rPr>
        <w:t>φ</w:t>
      </w:r>
      <w:r>
        <w:rPr>
          <w:rFonts w:ascii="Times New Roman" w:eastAsia="宋体" w:hAnsi="Times New Roman"/>
          <w:i/>
          <w:vertAlign w:val="subscript"/>
          <w:lang w:eastAsia="zh-CN"/>
        </w:rPr>
        <w:t>O</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vertAlign w:val="subscript"/>
          <w:lang w:eastAsia="zh-CN"/>
        </w:rPr>
        <w:t>3</w:t>
      </w:r>
      <w:r>
        <w:rPr>
          <w:rFonts w:ascii="Times New Roman" w:eastAsia="宋体" w:hAnsi="Times New Roman"/>
          <w:lang w:eastAsia="zh-CN"/>
        </w:rPr>
        <w:t>的关系为</w:t>
      </w:r>
      <w:r>
        <w:rPr>
          <w:rFonts w:ascii="Times New Roman" w:eastAsia="宋体" w:hAnsi="Times New Roman"/>
          <w:i/>
        </w:rPr>
        <w:t>φ</w:t>
      </w:r>
      <w:r>
        <w:rPr>
          <w:rFonts w:ascii="Times New Roman" w:eastAsia="宋体" w:hAnsi="Times New Roman"/>
          <w:vertAlign w:val="subscript"/>
          <w:lang w:eastAsia="zh-CN"/>
        </w:rPr>
        <w:t>3</w:t>
      </w:r>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i/>
          <w:vertAlign w:val="subscript"/>
          <w:lang w:eastAsia="zh-CN"/>
        </w:rPr>
        <w:t>O</w:t>
      </w:r>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1</w:t>
      </w:r>
    </w:p>
    <w:p w14:paraId="7C893976" w14:textId="77777777" w:rsidR="00DF68C4" w:rsidRDefault="00000000">
      <w:pPr>
        <w:spacing w:after="0"/>
        <w:rPr>
          <w:lang w:eastAsia="zh-CN"/>
        </w:rPr>
      </w:pPr>
      <w:r>
        <w:rPr>
          <w:rFonts w:ascii="Times New Roman" w:eastAsia="宋体" w:hAnsi="Times New Roman"/>
          <w:lang w:eastAsia="zh-CN"/>
        </w:rPr>
        <w:lastRenderedPageBreak/>
        <w:t>C</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段的电场强度大小和方向均不变，为一定值</w:t>
      </w:r>
    </w:p>
    <w:p w14:paraId="376E59E1"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处电场强度最小，但不为零</w:t>
      </w:r>
    </w:p>
    <w:p w14:paraId="1F7AE9E0" w14:textId="77777777" w:rsidR="00DF68C4" w:rsidRDefault="00000000">
      <w:pPr>
        <w:pStyle w:val="31"/>
        <w:spacing w:before="0" w:line="240" w:lineRule="auto"/>
        <w:rPr>
          <w:lang w:eastAsia="zh-CN"/>
        </w:rPr>
      </w:pPr>
      <w:r>
        <w:rPr>
          <w:lang w:eastAsia="zh-CN"/>
        </w:rPr>
        <w:t>16</w:t>
      </w:r>
      <w:r>
        <w:rPr>
          <w:lang w:eastAsia="zh-CN"/>
        </w:rPr>
        <w:t>、题库编号：</w:t>
      </w:r>
      <w:r>
        <w:rPr>
          <w:lang w:eastAsia="zh-CN"/>
        </w:rPr>
        <w:t>20231310Z4K10</w:t>
      </w:r>
    </w:p>
    <w:p w14:paraId="496B07BF" w14:textId="77777777" w:rsidR="00DF68C4"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沈阳市辽中区第二高级中学高二期中</w:t>
      </w:r>
      <w:r>
        <w:rPr>
          <w:rFonts w:ascii="Times New Roman" w:eastAsia="宋体" w:hAnsi="Times New Roman"/>
          <w:lang w:eastAsia="zh-CN"/>
        </w:rPr>
        <w:t>)</w:t>
      </w:r>
      <w:r>
        <w:rPr>
          <w:rFonts w:ascii="Times New Roman" w:eastAsia="宋体" w:hAnsi="Times New Roman"/>
          <w:lang w:eastAsia="zh-CN"/>
        </w:rPr>
        <w:t>如图甲所示，</w:t>
      </w:r>
      <w:r>
        <w:rPr>
          <w:rFonts w:ascii="Times New Roman" w:eastAsia="宋体" w:hAnsi="Times New Roman"/>
          <w:i/>
          <w:lang w:eastAsia="zh-CN"/>
        </w:rPr>
        <w:t>x</w:t>
      </w:r>
      <w:r>
        <w:rPr>
          <w:rFonts w:ascii="Times New Roman" w:eastAsia="宋体" w:hAnsi="Times New Roman"/>
          <w:lang w:eastAsia="zh-CN"/>
        </w:rPr>
        <w:t>轴上固定两个点电荷</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位于坐标原点</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lang w:eastAsia="zh-CN"/>
        </w:rPr>
        <w:t>，其上有</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w:t>
      </w:r>
      <w:r>
        <w:rPr>
          <w:rFonts w:ascii="Times New Roman" w:eastAsia="宋体" w:hAnsi="Times New Roman"/>
          <w:i/>
          <w:lang w:eastAsia="zh-CN"/>
        </w:rPr>
        <w:t>P</w:t>
      </w:r>
      <w:r>
        <w:rPr>
          <w:rFonts w:ascii="Times New Roman" w:eastAsia="宋体" w:hAnsi="Times New Roman"/>
          <w:lang w:eastAsia="zh-CN"/>
        </w:rPr>
        <w:t>三点，</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在</w:t>
      </w:r>
      <w:r>
        <w:rPr>
          <w:rFonts w:ascii="Times New Roman" w:eastAsia="宋体" w:hAnsi="Times New Roman"/>
          <w:i/>
          <w:lang w:eastAsia="zh-CN"/>
        </w:rPr>
        <w:t>x</w:t>
      </w:r>
      <w:r>
        <w:rPr>
          <w:rFonts w:ascii="Times New Roman" w:eastAsia="宋体" w:hAnsi="Times New Roman"/>
          <w:lang w:eastAsia="zh-CN"/>
        </w:rPr>
        <w:t>轴上产生的电势</w:t>
      </w:r>
      <w:r>
        <w:rPr>
          <w:rFonts w:ascii="Times New Roman" w:eastAsia="宋体" w:hAnsi="Times New Roman"/>
          <w:i/>
        </w:rPr>
        <w:t>φ</w:t>
      </w:r>
      <w:r>
        <w:rPr>
          <w:rFonts w:ascii="Times New Roman" w:eastAsia="宋体" w:hAnsi="Times New Roman"/>
          <w:lang w:eastAsia="zh-CN"/>
        </w:rPr>
        <w:t>随</w:t>
      </w:r>
      <w:r>
        <w:rPr>
          <w:rFonts w:ascii="Times New Roman" w:eastAsia="宋体" w:hAnsi="Times New Roman"/>
          <w:i/>
          <w:lang w:eastAsia="zh-CN"/>
        </w:rPr>
        <w:t>x</w:t>
      </w:r>
      <w:r>
        <w:rPr>
          <w:rFonts w:ascii="Times New Roman" w:eastAsia="宋体" w:hAnsi="Times New Roman"/>
          <w:lang w:eastAsia="zh-CN"/>
        </w:rPr>
        <w:t>变化关系如图乙。</w:t>
      </w:r>
      <w:r>
        <w:rPr>
          <w:rFonts w:ascii="Times New Roman" w:eastAsia="宋体" w:hAnsi="Times New Roman"/>
        </w:rPr>
        <w:t>则</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2A150E45" w14:textId="77777777" w:rsidR="00DF68C4" w:rsidRDefault="00DF68C4">
      <w:pPr>
        <w:spacing w:after="0"/>
      </w:pPr>
    </w:p>
    <w:p w14:paraId="04D1256B" w14:textId="77777777" w:rsidR="00DF68C4" w:rsidRDefault="00000000">
      <w:pPr>
        <w:spacing w:after="0"/>
      </w:pPr>
      <w:r>
        <w:rPr>
          <w:noProof/>
        </w:rPr>
        <w:drawing>
          <wp:inline distT="0" distB="0" distL="0" distR="0" wp14:anchorId="7C9DFF20" wp14:editId="54516B3B">
            <wp:extent cx="2159508" cy="7711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2"/>
                    <a:stretch>
                      <a:fillRect/>
                    </a:stretch>
                  </pic:blipFill>
                  <pic:spPr>
                    <a:xfrm>
                      <a:off x="0" y="0"/>
                      <a:ext cx="2159508" cy="771144"/>
                    </a:xfrm>
                    <a:prstGeom prst="rect">
                      <a:avLst/>
                    </a:prstGeom>
                  </pic:spPr>
                </pic:pic>
              </a:graphicData>
            </a:graphic>
          </wp:inline>
        </w:drawing>
      </w:r>
    </w:p>
    <w:p w14:paraId="66951DC2"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．一正试探电荷从</w:t>
      </w:r>
      <w:r>
        <w:rPr>
          <w:rFonts w:ascii="Times New Roman" w:eastAsia="宋体" w:hAnsi="Times New Roman"/>
          <w:i/>
          <w:lang w:eastAsia="zh-CN"/>
        </w:rPr>
        <w:t>P</w:t>
      </w:r>
      <w:r>
        <w:rPr>
          <w:rFonts w:ascii="Times New Roman" w:eastAsia="宋体" w:hAnsi="Times New Roman"/>
          <w:lang w:eastAsia="zh-CN"/>
        </w:rPr>
        <w:t>移到</w:t>
      </w:r>
      <w:r>
        <w:rPr>
          <w:rFonts w:ascii="Times New Roman" w:eastAsia="宋体" w:hAnsi="Times New Roman"/>
          <w:i/>
          <w:lang w:eastAsia="zh-CN"/>
        </w:rPr>
        <w:t>M</w:t>
      </w:r>
      <w:r>
        <w:rPr>
          <w:rFonts w:ascii="Times New Roman" w:eastAsia="宋体" w:hAnsi="Times New Roman"/>
          <w:lang w:eastAsia="zh-CN"/>
        </w:rPr>
        <w:t>过程中，电势能先增大再减小</w:t>
      </w:r>
    </w:p>
    <w:p w14:paraId="01A39BE8"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之间电场方向沿</w:t>
      </w:r>
      <w:r>
        <w:rPr>
          <w:rFonts w:ascii="Times New Roman" w:eastAsia="宋体" w:hAnsi="Times New Roman"/>
          <w:i/>
          <w:lang w:eastAsia="zh-CN"/>
        </w:rPr>
        <w:t>x</w:t>
      </w:r>
      <w:r>
        <w:rPr>
          <w:rFonts w:ascii="Times New Roman" w:eastAsia="宋体" w:hAnsi="Times New Roman"/>
          <w:lang w:eastAsia="zh-CN"/>
        </w:rPr>
        <w:t>轴正方向</w:t>
      </w:r>
    </w:p>
    <w:p w14:paraId="7CA0D37E"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．两个点电荷</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为异种电荷且</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|&gt;|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p>
    <w:p w14:paraId="40DE7C2A"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lang w:eastAsia="zh-CN"/>
        </w:rPr>
        <w:t>点电场强度大小为零</w:t>
      </w:r>
    </w:p>
    <w:p w14:paraId="324E3226" w14:textId="77777777" w:rsidR="00DF68C4" w:rsidRDefault="00000000">
      <w:pPr>
        <w:pStyle w:val="31"/>
        <w:spacing w:before="0" w:line="240" w:lineRule="auto"/>
        <w:rPr>
          <w:lang w:eastAsia="zh-CN"/>
        </w:rPr>
      </w:pPr>
      <w:r>
        <w:rPr>
          <w:lang w:eastAsia="zh-CN"/>
        </w:rPr>
        <w:t>17</w:t>
      </w:r>
      <w:r>
        <w:rPr>
          <w:lang w:eastAsia="zh-CN"/>
        </w:rPr>
        <w:t>、题库编号：</w:t>
      </w:r>
      <w:r>
        <w:rPr>
          <w:lang w:eastAsia="zh-CN"/>
        </w:rPr>
        <w:t>2023131041KK10</w:t>
      </w:r>
    </w:p>
    <w:p w14:paraId="7CE69BF1" w14:textId="77777777" w:rsidR="00DF68C4" w:rsidRDefault="00000000">
      <w:pPr>
        <w:spacing w:after="0"/>
        <w:rPr>
          <w:lang w:eastAsia="zh-CN"/>
        </w:rPr>
      </w:pPr>
      <w:r>
        <w:rPr>
          <w:rFonts w:ascii="Times New Roman" w:eastAsia="宋体" w:hAnsi="Times New Roman"/>
          <w:lang w:eastAsia="zh-CN"/>
        </w:rPr>
        <w:t>某同学用电流传感器观察电容器的放电过程。甲图为该实验电路图，其中电源电压恒为</w:t>
      </w:r>
      <w:r>
        <w:rPr>
          <w:rFonts w:ascii="Times New Roman" w:eastAsia="宋体" w:hAnsi="Times New Roman"/>
          <w:lang w:eastAsia="zh-CN"/>
        </w:rPr>
        <w:t>6 V</w:t>
      </w:r>
      <w:r>
        <w:rPr>
          <w:rFonts w:ascii="Times New Roman" w:eastAsia="宋体" w:hAnsi="Times New Roman"/>
          <w:lang w:eastAsia="zh-CN"/>
        </w:rPr>
        <w:t>。该同学先将开关接</w:t>
      </w:r>
      <w:r>
        <w:rPr>
          <w:rFonts w:ascii="Times New Roman" w:eastAsia="宋体" w:hAnsi="Times New Roman"/>
          <w:lang w:eastAsia="zh-CN"/>
        </w:rPr>
        <w:t>1</w:t>
      </w:r>
      <w:r>
        <w:rPr>
          <w:rFonts w:ascii="Times New Roman" w:eastAsia="宋体" w:hAnsi="Times New Roman"/>
          <w:lang w:eastAsia="zh-CN"/>
        </w:rPr>
        <w:t>为电容器充电，待电容器充满电再将开关接</w:t>
      </w:r>
      <w:r>
        <w:rPr>
          <w:rFonts w:ascii="Times New Roman" w:eastAsia="宋体" w:hAnsi="Times New Roman"/>
          <w:lang w:eastAsia="zh-CN"/>
        </w:rPr>
        <w:t>2</w:t>
      </w:r>
      <w:r>
        <w:rPr>
          <w:rFonts w:ascii="Times New Roman" w:eastAsia="宋体" w:hAnsi="Times New Roman"/>
          <w:lang w:eastAsia="zh-CN"/>
        </w:rPr>
        <w:t>，利用传感器记录电容器放电过程，得到该电容器放电过程的</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图像如图乙。</w:t>
      </w:r>
    </w:p>
    <w:p w14:paraId="35F958F9" w14:textId="77777777" w:rsidR="00DF68C4" w:rsidRDefault="00DF68C4">
      <w:pPr>
        <w:spacing w:after="0"/>
        <w:rPr>
          <w:lang w:eastAsia="zh-CN"/>
        </w:rPr>
      </w:pPr>
    </w:p>
    <w:p w14:paraId="39D71C01" w14:textId="77777777" w:rsidR="00DF68C4" w:rsidRDefault="00000000">
      <w:pPr>
        <w:spacing w:after="0"/>
      </w:pPr>
      <w:r>
        <w:rPr>
          <w:noProof/>
        </w:rPr>
        <w:drawing>
          <wp:inline distT="0" distB="0" distL="0" distR="0" wp14:anchorId="528B92F8" wp14:editId="4F921A72">
            <wp:extent cx="1979676" cy="9936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3"/>
                    <a:stretch>
                      <a:fillRect/>
                    </a:stretch>
                  </pic:blipFill>
                  <pic:spPr>
                    <a:xfrm>
                      <a:off x="0" y="0"/>
                      <a:ext cx="1979676" cy="993648"/>
                    </a:xfrm>
                    <a:prstGeom prst="rect">
                      <a:avLst/>
                    </a:prstGeom>
                  </pic:spPr>
                </pic:pic>
              </a:graphicData>
            </a:graphic>
          </wp:inline>
        </w:drawing>
      </w:r>
    </w:p>
    <w:p w14:paraId="0C5A1A26" w14:textId="77777777" w:rsidR="00DF68C4" w:rsidRDefault="00DF68C4">
      <w:pPr>
        <w:spacing w:after="0"/>
      </w:pPr>
    </w:p>
    <w:p w14:paraId="77A9D7BA" w14:textId="77777777" w:rsidR="00DF68C4" w:rsidRDefault="00000000">
      <w:pPr>
        <w:spacing w:after="0"/>
      </w:pPr>
      <w:r>
        <w:rPr>
          <w:noProof/>
        </w:rPr>
        <w:drawing>
          <wp:inline distT="0" distB="0" distL="0" distR="0" wp14:anchorId="330D65E6" wp14:editId="240B0445">
            <wp:extent cx="1709928" cy="21884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4"/>
                    <a:stretch>
                      <a:fillRect/>
                    </a:stretch>
                  </pic:blipFill>
                  <pic:spPr>
                    <a:xfrm>
                      <a:off x="0" y="0"/>
                      <a:ext cx="1709928" cy="2188464"/>
                    </a:xfrm>
                    <a:prstGeom prst="rect">
                      <a:avLst/>
                    </a:prstGeom>
                  </pic:spPr>
                </pic:pic>
              </a:graphicData>
            </a:graphic>
          </wp:inline>
        </w:drawing>
      </w:r>
    </w:p>
    <w:p w14:paraId="49C5F60D" w14:textId="77777777" w:rsidR="00DF68C4"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下列说法正确的是</w:t>
      </w:r>
      <w:r>
        <w:rPr>
          <w:rFonts w:ascii="Times New Roman" w:eastAsia="宋体" w:hAnsi="Times New Roman"/>
          <w:lang w:eastAsia="zh-CN"/>
        </w:rPr>
        <w:t>________</w:t>
      </w:r>
      <w:r>
        <w:rPr>
          <w:rFonts w:ascii="Times New Roman" w:eastAsia="宋体" w:hAnsi="Times New Roman"/>
          <w:lang w:eastAsia="zh-CN"/>
        </w:rPr>
        <w:t>。</w:t>
      </w:r>
    </w:p>
    <w:p w14:paraId="4A7D37C0"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．电容器充电的过程中，电路中的电流不断增大</w:t>
      </w:r>
    </w:p>
    <w:p w14:paraId="40D09139"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．电容器充电的过程中，负电荷由电源的正极移动到电容器的正极板</w:t>
      </w:r>
    </w:p>
    <w:p w14:paraId="1C6014B2"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．电容器放电的过程中，电路中电流不断增大</w:t>
      </w:r>
    </w:p>
    <w:p w14:paraId="2D06B41A"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．电容器放电的过程中，电容器两极板间的电场强度不断变小</w:t>
      </w:r>
    </w:p>
    <w:p w14:paraId="75380F33" w14:textId="77777777" w:rsidR="00DF68C4"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该同学用相同实验装置测得另一电容器放电过程中释放的电荷量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6.6×10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，该电容器的电容为</w:t>
      </w:r>
      <w:r>
        <w:rPr>
          <w:rFonts w:ascii="Times New Roman" w:eastAsia="宋体" w:hAnsi="Times New Roman"/>
          <w:lang w:eastAsia="zh-CN"/>
        </w:rPr>
        <w:t>________ F</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结果保留两位有效数字</w:t>
      </w:r>
      <w:r>
        <w:rPr>
          <w:rFonts w:ascii="Times New Roman" w:eastAsia="宋体" w:hAnsi="Times New Roman"/>
          <w:lang w:eastAsia="zh-CN"/>
        </w:rPr>
        <w:t>)</w:t>
      </w:r>
    </w:p>
    <w:p w14:paraId="02AC1BDB" w14:textId="77777777" w:rsidR="00DF68C4"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如果不改变电路其他参数，只减小电阻</w:t>
      </w:r>
      <w:r>
        <w:rPr>
          <w:rFonts w:ascii="Times New Roman" w:eastAsia="宋体" w:hAnsi="Times New Roman"/>
          <w:i/>
          <w:lang w:eastAsia="zh-CN"/>
        </w:rPr>
        <w:t>R</w:t>
      </w:r>
      <w:r>
        <w:rPr>
          <w:rFonts w:ascii="Times New Roman" w:eastAsia="宋体" w:hAnsi="Times New Roman"/>
          <w:lang w:eastAsia="zh-CN"/>
        </w:rPr>
        <w:t>，充电时</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图线与横轴所围成的面积将</w:t>
      </w:r>
      <w:r>
        <w:rPr>
          <w:rFonts w:ascii="Times New Roman" w:eastAsia="宋体" w:hAnsi="Times New Roman"/>
          <w:lang w:eastAsia="zh-CN"/>
        </w:rPr>
        <w:t>________(</w:t>
      </w:r>
      <w:r>
        <w:rPr>
          <w:rFonts w:ascii="Times New Roman" w:eastAsia="宋体" w:hAnsi="Times New Roman"/>
          <w:lang w:eastAsia="zh-CN"/>
        </w:rPr>
        <w:t>填</w:t>
      </w:r>
      <w:r>
        <w:rPr>
          <w:rFonts w:ascii="Times New Roman" w:eastAsia="宋体" w:hAnsi="Times New Roman"/>
          <w:lang w:eastAsia="zh-CN"/>
        </w:rPr>
        <w:t>“</w:t>
      </w:r>
      <w:r>
        <w:rPr>
          <w:rFonts w:ascii="Times New Roman" w:eastAsia="宋体" w:hAnsi="Times New Roman"/>
          <w:lang w:eastAsia="zh-CN"/>
        </w:rPr>
        <w:t>增大</w:t>
      </w:r>
      <w:r>
        <w:rPr>
          <w:rFonts w:ascii="Times New Roman" w:eastAsia="宋体" w:hAnsi="Times New Roman"/>
          <w:lang w:eastAsia="zh-CN"/>
        </w:rPr>
        <w:t>”“</w:t>
      </w:r>
      <w:r>
        <w:rPr>
          <w:rFonts w:ascii="Times New Roman" w:eastAsia="宋体" w:hAnsi="Times New Roman"/>
          <w:lang w:eastAsia="zh-CN"/>
        </w:rPr>
        <w:t>不变</w:t>
      </w:r>
      <w:r>
        <w:rPr>
          <w:rFonts w:ascii="Times New Roman" w:eastAsia="宋体" w:hAnsi="Times New Roman"/>
          <w:lang w:eastAsia="zh-CN"/>
        </w:rPr>
        <w:t>”</w:t>
      </w:r>
      <w:r>
        <w:rPr>
          <w:rFonts w:ascii="Times New Roman" w:eastAsia="宋体" w:hAnsi="Times New Roman"/>
          <w:lang w:eastAsia="zh-CN"/>
        </w:rPr>
        <w:t>或</w:t>
      </w:r>
      <w:r>
        <w:rPr>
          <w:rFonts w:ascii="Times New Roman" w:eastAsia="宋体" w:hAnsi="Times New Roman"/>
          <w:lang w:eastAsia="zh-CN"/>
        </w:rPr>
        <w:t>“</w:t>
      </w:r>
      <w:r>
        <w:rPr>
          <w:rFonts w:ascii="Times New Roman" w:eastAsia="宋体" w:hAnsi="Times New Roman"/>
          <w:lang w:eastAsia="zh-CN"/>
        </w:rPr>
        <w:t>减小</w:t>
      </w:r>
      <w:r>
        <w:rPr>
          <w:rFonts w:ascii="Times New Roman" w:eastAsia="宋体" w:hAnsi="Times New Roman"/>
          <w:lang w:eastAsia="zh-CN"/>
        </w:rPr>
        <w:t>”)</w:t>
      </w:r>
      <w:r>
        <w:rPr>
          <w:rFonts w:ascii="Times New Roman" w:eastAsia="宋体" w:hAnsi="Times New Roman"/>
          <w:lang w:eastAsia="zh-CN"/>
        </w:rPr>
        <w:t>；充电时间将</w:t>
      </w:r>
      <w:r>
        <w:rPr>
          <w:rFonts w:ascii="Times New Roman" w:eastAsia="宋体" w:hAnsi="Times New Roman"/>
          <w:lang w:eastAsia="zh-CN"/>
        </w:rPr>
        <w:t>________(</w:t>
      </w:r>
      <w:r>
        <w:rPr>
          <w:rFonts w:ascii="Times New Roman" w:eastAsia="宋体" w:hAnsi="Times New Roman"/>
          <w:lang w:eastAsia="zh-CN"/>
        </w:rPr>
        <w:t>填</w:t>
      </w:r>
      <w:r>
        <w:rPr>
          <w:rFonts w:ascii="Times New Roman" w:eastAsia="宋体" w:hAnsi="Times New Roman"/>
          <w:lang w:eastAsia="zh-CN"/>
        </w:rPr>
        <w:t>“</w:t>
      </w:r>
      <w:r>
        <w:rPr>
          <w:rFonts w:ascii="Times New Roman" w:eastAsia="宋体" w:hAnsi="Times New Roman"/>
          <w:lang w:eastAsia="zh-CN"/>
        </w:rPr>
        <w:t>变长</w:t>
      </w:r>
      <w:r>
        <w:rPr>
          <w:rFonts w:ascii="Times New Roman" w:eastAsia="宋体" w:hAnsi="Times New Roman"/>
          <w:lang w:eastAsia="zh-CN"/>
        </w:rPr>
        <w:t>”“</w:t>
      </w:r>
      <w:r>
        <w:rPr>
          <w:rFonts w:ascii="Times New Roman" w:eastAsia="宋体" w:hAnsi="Times New Roman"/>
          <w:lang w:eastAsia="zh-CN"/>
        </w:rPr>
        <w:t>不变</w:t>
      </w:r>
      <w:r>
        <w:rPr>
          <w:rFonts w:ascii="Times New Roman" w:eastAsia="宋体" w:hAnsi="Times New Roman"/>
          <w:lang w:eastAsia="zh-CN"/>
        </w:rPr>
        <w:t>”</w:t>
      </w:r>
      <w:r>
        <w:rPr>
          <w:rFonts w:ascii="Times New Roman" w:eastAsia="宋体" w:hAnsi="Times New Roman"/>
          <w:lang w:eastAsia="zh-CN"/>
        </w:rPr>
        <w:t>或</w:t>
      </w:r>
      <w:r>
        <w:rPr>
          <w:rFonts w:ascii="Times New Roman" w:eastAsia="宋体" w:hAnsi="Times New Roman"/>
          <w:lang w:eastAsia="zh-CN"/>
        </w:rPr>
        <w:t>“</w:t>
      </w:r>
      <w:r>
        <w:rPr>
          <w:rFonts w:ascii="Times New Roman" w:eastAsia="宋体" w:hAnsi="Times New Roman"/>
          <w:lang w:eastAsia="zh-CN"/>
        </w:rPr>
        <w:t>变短</w:t>
      </w:r>
      <w:r>
        <w:rPr>
          <w:rFonts w:ascii="Times New Roman" w:eastAsia="宋体" w:hAnsi="Times New Roman"/>
          <w:lang w:eastAsia="zh-CN"/>
        </w:rPr>
        <w:t>”)</w:t>
      </w:r>
      <w:r>
        <w:rPr>
          <w:rFonts w:ascii="Times New Roman" w:eastAsia="宋体" w:hAnsi="Times New Roman"/>
          <w:lang w:eastAsia="zh-CN"/>
        </w:rPr>
        <w:t>。</w:t>
      </w:r>
    </w:p>
    <w:p w14:paraId="1FB54BA5" w14:textId="77777777" w:rsidR="00DF68C4" w:rsidRDefault="00000000">
      <w:pPr>
        <w:pStyle w:val="31"/>
        <w:spacing w:before="0" w:line="240" w:lineRule="auto"/>
        <w:rPr>
          <w:lang w:eastAsia="zh-CN"/>
        </w:rPr>
      </w:pPr>
      <w:r>
        <w:rPr>
          <w:lang w:eastAsia="zh-CN"/>
        </w:rPr>
        <w:t>18</w:t>
      </w:r>
      <w:r>
        <w:rPr>
          <w:lang w:eastAsia="zh-CN"/>
        </w:rPr>
        <w:t>、题库编号：</w:t>
      </w:r>
      <w:r>
        <w:rPr>
          <w:lang w:eastAsia="zh-CN"/>
        </w:rPr>
        <w:t>2023131042KK13</w:t>
      </w:r>
    </w:p>
    <w:p w14:paraId="0923BD6F" w14:textId="77777777" w:rsidR="00DF68C4" w:rsidRDefault="00000000">
      <w:pPr>
        <w:spacing w:after="0"/>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w:t>
      </w:r>
      <w:r>
        <w:rPr>
          <w:rFonts w:ascii="Times New Roman" w:eastAsia="宋体" w:hAnsi="Times New Roman"/>
          <w:lang w:eastAsia="zh-CN"/>
        </w:rPr>
        <w:t>如图所示，平行板电容器与直流电源、理想二极管</w:t>
      </w:r>
      <w:r>
        <w:rPr>
          <w:rFonts w:ascii="Times New Roman" w:eastAsia="宋体" w:hAnsi="Times New Roman"/>
          <w:lang w:eastAsia="zh-CN"/>
        </w:rPr>
        <w:t>(</w:t>
      </w:r>
      <w:r>
        <w:rPr>
          <w:rFonts w:ascii="Times New Roman" w:eastAsia="宋体" w:hAnsi="Times New Roman"/>
          <w:lang w:eastAsia="zh-CN"/>
        </w:rPr>
        <w:t>正向电阻为零，可以视为短路，反向电阻无穷大，可以视为断路，图中向下为二极管正向</w:t>
      </w:r>
      <w:r>
        <w:rPr>
          <w:rFonts w:ascii="Times New Roman" w:eastAsia="宋体" w:hAnsi="Times New Roman"/>
          <w:lang w:eastAsia="zh-CN"/>
        </w:rPr>
        <w:t>)</w:t>
      </w:r>
      <w:r>
        <w:rPr>
          <w:rFonts w:ascii="Times New Roman" w:eastAsia="宋体" w:hAnsi="Times New Roman"/>
          <w:lang w:eastAsia="zh-CN"/>
        </w:rPr>
        <w:t>连接，电源负极接地。初始电容器不带电，闭合开关稳定后，</w:t>
      </w:r>
      <w:proofErr w:type="gramStart"/>
      <w:r>
        <w:rPr>
          <w:rFonts w:ascii="Times New Roman" w:eastAsia="宋体" w:hAnsi="Times New Roman"/>
          <w:lang w:eastAsia="zh-CN"/>
        </w:rPr>
        <w:t>一</w:t>
      </w:r>
      <w:proofErr w:type="gramEnd"/>
      <w:r>
        <w:rPr>
          <w:rFonts w:ascii="Times New Roman" w:eastAsia="宋体" w:hAnsi="Times New Roman"/>
          <w:lang w:eastAsia="zh-CN"/>
        </w:rPr>
        <w:t>带电油滴位于电容器中的</w:t>
      </w:r>
      <w:r>
        <w:rPr>
          <w:rFonts w:ascii="Times New Roman" w:eastAsia="宋体" w:hAnsi="Times New Roman"/>
          <w:i/>
          <w:lang w:eastAsia="zh-CN"/>
        </w:rPr>
        <w:t>P</w:t>
      </w:r>
      <w:proofErr w:type="gramStart"/>
      <w:r>
        <w:rPr>
          <w:rFonts w:ascii="Times New Roman" w:eastAsia="宋体" w:hAnsi="Times New Roman"/>
          <w:lang w:eastAsia="zh-CN"/>
        </w:rPr>
        <w:t>点且处于</w:t>
      </w:r>
      <w:proofErr w:type="gramEnd"/>
      <w:r>
        <w:rPr>
          <w:rFonts w:ascii="Times New Roman" w:eastAsia="宋体" w:hAnsi="Times New Roman"/>
          <w:lang w:eastAsia="zh-CN"/>
        </w:rPr>
        <w:t>静止状态。</w:t>
      </w:r>
      <w:r>
        <w:rPr>
          <w:rFonts w:ascii="Times New Roman" w:eastAsia="宋体" w:hAnsi="Times New Roman"/>
        </w:rPr>
        <w:t>下列说法正确的是</w:t>
      </w:r>
      <w:r>
        <w:rPr>
          <w:rFonts w:ascii="Times New Roman" w:eastAsia="宋体" w:hAnsi="Times New Roman"/>
        </w:rPr>
        <w:t>(</w:t>
      </w:r>
      <w:r>
        <w:rPr>
          <w:rFonts w:ascii="Times New Roman" w:eastAsia="宋体" w:hAnsi="Times New Roman"/>
        </w:rPr>
        <w:t xml:space="preserve">　　</w:t>
      </w:r>
      <w:r>
        <w:rPr>
          <w:rFonts w:ascii="Times New Roman" w:eastAsia="宋体" w:hAnsi="Times New Roman"/>
        </w:rPr>
        <w:t>)</w:t>
      </w:r>
    </w:p>
    <w:p w14:paraId="3B26F031" w14:textId="77777777" w:rsidR="00DF68C4" w:rsidRDefault="00DF68C4">
      <w:pPr>
        <w:spacing w:after="0"/>
      </w:pPr>
    </w:p>
    <w:p w14:paraId="5FD9495D" w14:textId="77777777" w:rsidR="00DF68C4" w:rsidRDefault="00000000">
      <w:pPr>
        <w:spacing w:after="0"/>
      </w:pPr>
      <w:r>
        <w:rPr>
          <w:noProof/>
        </w:rPr>
        <w:drawing>
          <wp:inline distT="0" distB="0" distL="0" distR="0" wp14:anchorId="55AF8B21" wp14:editId="4A795671">
            <wp:extent cx="993648" cy="8290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5"/>
                    <a:stretch>
                      <a:fillRect/>
                    </a:stretch>
                  </pic:blipFill>
                  <pic:spPr>
                    <a:xfrm>
                      <a:off x="0" y="0"/>
                      <a:ext cx="993648" cy="829056"/>
                    </a:xfrm>
                    <a:prstGeom prst="rect">
                      <a:avLst/>
                    </a:prstGeom>
                  </pic:spPr>
                </pic:pic>
              </a:graphicData>
            </a:graphic>
          </wp:inline>
        </w:drawing>
      </w:r>
    </w:p>
    <w:p w14:paraId="2DE04C27"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．将上极板下移，则</w:t>
      </w:r>
      <w:r>
        <w:rPr>
          <w:rFonts w:ascii="Times New Roman" w:eastAsia="宋体" w:hAnsi="Times New Roman"/>
          <w:i/>
          <w:lang w:eastAsia="zh-CN"/>
        </w:rPr>
        <w:t>P</w:t>
      </w:r>
      <w:r>
        <w:rPr>
          <w:rFonts w:ascii="Times New Roman" w:eastAsia="宋体" w:hAnsi="Times New Roman"/>
          <w:lang w:eastAsia="zh-CN"/>
        </w:rPr>
        <w:t>点的电势不变</w:t>
      </w:r>
    </w:p>
    <w:p w14:paraId="10D64611"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．减小极板间的正对面积，带电油滴保持静止，但</w:t>
      </w:r>
      <w:r>
        <w:rPr>
          <w:rFonts w:ascii="Times New Roman" w:eastAsia="宋体" w:hAnsi="Times New Roman"/>
          <w:i/>
          <w:lang w:eastAsia="zh-CN"/>
        </w:rPr>
        <w:t>P</w:t>
      </w:r>
      <w:r>
        <w:rPr>
          <w:rFonts w:ascii="Times New Roman" w:eastAsia="宋体" w:hAnsi="Times New Roman"/>
          <w:lang w:eastAsia="zh-CN"/>
        </w:rPr>
        <w:t>点的电势会降低</w:t>
      </w:r>
    </w:p>
    <w:p w14:paraId="074AC21C"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．减小极板间的正对面积，带电油滴将向上运动</w:t>
      </w:r>
    </w:p>
    <w:p w14:paraId="5A056E08"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．将下极板下移，则</w:t>
      </w:r>
      <w:r>
        <w:rPr>
          <w:rFonts w:ascii="Times New Roman" w:eastAsia="宋体" w:hAnsi="Times New Roman"/>
          <w:i/>
          <w:lang w:eastAsia="zh-CN"/>
        </w:rPr>
        <w:t>P</w:t>
      </w:r>
      <w:r>
        <w:rPr>
          <w:rFonts w:ascii="Times New Roman" w:eastAsia="宋体" w:hAnsi="Times New Roman"/>
          <w:lang w:eastAsia="zh-CN"/>
        </w:rPr>
        <w:t>点的电势升高</w:t>
      </w:r>
    </w:p>
    <w:p w14:paraId="1D5B1C26" w14:textId="77777777" w:rsidR="00DF68C4" w:rsidRDefault="00000000">
      <w:pPr>
        <w:pStyle w:val="31"/>
        <w:spacing w:before="0" w:line="240" w:lineRule="auto"/>
        <w:rPr>
          <w:lang w:eastAsia="zh-CN"/>
        </w:rPr>
      </w:pPr>
      <w:r>
        <w:rPr>
          <w:lang w:eastAsia="zh-CN"/>
        </w:rPr>
        <w:t>19</w:t>
      </w:r>
      <w:r>
        <w:rPr>
          <w:lang w:eastAsia="zh-CN"/>
        </w:rPr>
        <w:t>、题库编号：</w:t>
      </w:r>
      <w:r>
        <w:rPr>
          <w:lang w:eastAsia="zh-CN"/>
        </w:rPr>
        <w:t>2023131051KK6</w:t>
      </w:r>
    </w:p>
    <w:p w14:paraId="4B539F37" w14:textId="77777777" w:rsidR="00DF68C4" w:rsidRDefault="00000000">
      <w:pPr>
        <w:spacing w:after="0"/>
        <w:rPr>
          <w:lang w:eastAsia="zh-CN"/>
        </w:rPr>
      </w:pPr>
      <w:r>
        <w:rPr>
          <w:rFonts w:ascii="Times New Roman" w:eastAsia="宋体" w:hAnsi="Times New Roman"/>
          <w:lang w:eastAsia="zh-CN"/>
        </w:rPr>
        <w:t>(</w:t>
      </w:r>
      <w:r>
        <w:rPr>
          <w:rFonts w:ascii="Times New Roman" w:eastAsia="宋体" w:hAnsi="Times New Roman"/>
          <w:lang w:eastAsia="zh-CN"/>
        </w:rPr>
        <w:t>多选</w:t>
      </w:r>
      <w:r>
        <w:rPr>
          <w:rFonts w:ascii="Times New Roman" w:eastAsia="宋体" w:hAnsi="Times New Roman"/>
          <w:lang w:eastAsia="zh-CN"/>
        </w:rPr>
        <w:t>)(2023·</w:t>
      </w:r>
      <w:r>
        <w:rPr>
          <w:rFonts w:ascii="Times New Roman" w:eastAsia="宋体" w:hAnsi="Times New Roman"/>
          <w:lang w:eastAsia="zh-CN"/>
        </w:rPr>
        <w:t>运城市高二期中</w:t>
      </w:r>
      <w:r>
        <w:rPr>
          <w:rFonts w:ascii="Times New Roman" w:eastAsia="宋体" w:hAnsi="Times New Roman"/>
          <w:lang w:eastAsia="zh-CN"/>
        </w:rPr>
        <w:t>)</w:t>
      </w:r>
      <w:r>
        <w:rPr>
          <w:rFonts w:ascii="Times New Roman" w:eastAsia="宋体" w:hAnsi="Times New Roman"/>
          <w:lang w:eastAsia="zh-CN"/>
        </w:rPr>
        <w:t>如图所示，让带电粒子</w:t>
      </w:r>
      <w:r>
        <w:rPr>
          <w:rFonts w:ascii="Times New Roman" w:eastAsia="宋体" w:hAnsi="Times New Roman"/>
          <w:lang w:eastAsia="zh-CN"/>
        </w:rPr>
        <w:t>M</w:t>
      </w:r>
      <w:r>
        <w:rPr>
          <w:rFonts w:ascii="Times New Roman" w:eastAsia="宋体" w:hAnsi="Times New Roman"/>
          <w:lang w:eastAsia="zh-CN"/>
        </w:rPr>
        <w:t>和</w:t>
      </w:r>
      <w:r>
        <w:rPr>
          <w:rFonts w:ascii="Times New Roman" w:eastAsia="宋体" w:hAnsi="Times New Roman"/>
          <w:lang w:eastAsia="zh-CN"/>
        </w:rPr>
        <w:t>N</w:t>
      </w:r>
      <w:r>
        <w:rPr>
          <w:rFonts w:ascii="Times New Roman" w:eastAsia="宋体" w:hAnsi="Times New Roman"/>
          <w:lang w:eastAsia="zh-CN"/>
        </w:rPr>
        <w:t>分别以不同的初速度同时沿垂直于电场方向射入两平行金属板间的匀强电场中，</w:t>
      </w:r>
      <w:r>
        <w:rPr>
          <w:rFonts w:ascii="Times New Roman" w:eastAsia="宋体" w:hAnsi="Times New Roman"/>
          <w:lang w:eastAsia="zh-CN"/>
        </w:rPr>
        <w:t>M</w:t>
      </w:r>
      <w:r>
        <w:rPr>
          <w:rFonts w:ascii="Times New Roman" w:eastAsia="宋体" w:hAnsi="Times New Roman"/>
          <w:lang w:eastAsia="zh-CN"/>
        </w:rPr>
        <w:t>从两极板正中央射入，</w:t>
      </w:r>
      <w:r>
        <w:rPr>
          <w:rFonts w:ascii="Times New Roman" w:eastAsia="宋体" w:hAnsi="Times New Roman"/>
          <w:lang w:eastAsia="zh-CN"/>
        </w:rPr>
        <w:t>N</w:t>
      </w:r>
      <w:r>
        <w:rPr>
          <w:rFonts w:ascii="Times New Roman" w:eastAsia="宋体" w:hAnsi="Times New Roman"/>
          <w:lang w:eastAsia="zh-CN"/>
        </w:rPr>
        <w:t>从下极板边缘处射入，它们最后打在同一点。已知</w:t>
      </w:r>
      <w:r>
        <w:rPr>
          <w:rFonts w:ascii="Times New Roman" w:eastAsia="宋体" w:hAnsi="Times New Roman"/>
          <w:i/>
          <w:lang w:eastAsia="zh-CN"/>
        </w:rPr>
        <w:t>q</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q</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i/>
          <w:lang w:eastAsia="zh-CN"/>
        </w:rPr>
        <w:t>m</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4</w:t>
      </w:r>
      <w:r>
        <w:rPr>
          <w:rFonts w:ascii="Times New Roman" w:eastAsia="宋体" w:hAnsi="Times New Roman"/>
          <w:i/>
          <w:lang w:eastAsia="zh-CN"/>
        </w:rPr>
        <w:t>m</w:t>
      </w:r>
      <w:r>
        <w:rPr>
          <w:rFonts w:ascii="Times New Roman" w:eastAsia="宋体" w:hAnsi="Times New Roman"/>
          <w:vertAlign w:val="subscript"/>
          <w:lang w:eastAsia="zh-CN"/>
        </w:rPr>
        <w:t>M</w:t>
      </w:r>
      <w:r>
        <w:rPr>
          <w:rFonts w:ascii="Times New Roman" w:eastAsia="宋体" w:hAnsi="Times New Roman"/>
          <w:lang w:eastAsia="zh-CN"/>
        </w:rPr>
        <w:t>，不计带电粒子重力和带电粒子间的相互作用，则从粒子射入到打在上极板的过程中，下列说法正确的是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20FF0C6" w14:textId="77777777" w:rsidR="00DF68C4" w:rsidRDefault="00DF68C4">
      <w:pPr>
        <w:spacing w:after="0"/>
        <w:rPr>
          <w:lang w:eastAsia="zh-CN"/>
        </w:rPr>
      </w:pPr>
    </w:p>
    <w:p w14:paraId="1894B612" w14:textId="77777777" w:rsidR="00DF68C4" w:rsidRDefault="00000000">
      <w:pPr>
        <w:spacing w:after="0"/>
      </w:pPr>
      <w:r>
        <w:rPr>
          <w:noProof/>
        </w:rPr>
        <w:drawing>
          <wp:inline distT="0" distB="0" distL="0" distR="0" wp14:anchorId="2BF604A5" wp14:editId="181CEE62">
            <wp:extent cx="1034795" cy="655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6"/>
                    <a:stretch>
                      <a:fillRect/>
                    </a:stretch>
                  </pic:blipFill>
                  <pic:spPr>
                    <a:xfrm>
                      <a:off x="0" y="0"/>
                      <a:ext cx="1034795" cy="655320"/>
                    </a:xfrm>
                    <a:prstGeom prst="rect">
                      <a:avLst/>
                    </a:prstGeom>
                  </pic:spPr>
                </pic:pic>
              </a:graphicData>
            </a:graphic>
          </wp:inline>
        </w:drawing>
      </w:r>
    </w:p>
    <w:p w14:paraId="1C1997B9"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．它们的电势能减少量之比</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pM</w:t>
      </w:r>
      <w:r>
        <w:rPr>
          <w:rFonts w:ascii="Times New Roman" w:eastAsia="宋体" w:hAnsi="Times New Roman"/>
          <w:lang w:eastAsia="zh-CN"/>
        </w:rPr>
        <w:t>∶</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pN</w:t>
      </w:r>
      <w:r>
        <w:rPr>
          <w:rFonts w:ascii="Times New Roman" w:eastAsia="宋体" w:hAnsi="Times New Roman"/>
          <w:lang w:eastAsia="zh-CN"/>
        </w:rPr>
        <w:t>＝</w:t>
      </w:r>
      <w:r>
        <w:rPr>
          <w:rFonts w:ascii="Times New Roman" w:eastAsia="宋体" w:hAnsi="Times New Roman"/>
          <w:lang w:eastAsia="zh-CN"/>
        </w:rPr>
        <w:t>1∶4</w:t>
      </w:r>
    </w:p>
    <w:p w14:paraId="1CDE5D1D"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．它们的动能增加量之比</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kM</w:t>
      </w:r>
      <w:r>
        <w:rPr>
          <w:rFonts w:ascii="Times New Roman" w:eastAsia="宋体" w:hAnsi="Times New Roman"/>
          <w:lang w:eastAsia="zh-CN"/>
        </w:rPr>
        <w:t>∶</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kN</w:t>
      </w:r>
      <w:r>
        <w:rPr>
          <w:rFonts w:ascii="Times New Roman" w:eastAsia="宋体" w:hAnsi="Times New Roman"/>
          <w:lang w:eastAsia="zh-CN"/>
        </w:rPr>
        <w:t>＝</w:t>
      </w:r>
      <w:r>
        <w:rPr>
          <w:rFonts w:ascii="Times New Roman" w:eastAsia="宋体" w:hAnsi="Times New Roman"/>
          <w:lang w:eastAsia="zh-CN"/>
        </w:rPr>
        <w:t>4∶1</w:t>
      </w:r>
    </w:p>
    <w:p w14:paraId="19A6F143" w14:textId="77777777" w:rsidR="00DF68C4" w:rsidRDefault="00000000">
      <w:pPr>
        <w:spacing w:after="0"/>
        <w:rPr>
          <w:lang w:eastAsia="zh-CN"/>
        </w:rPr>
      </w:pPr>
      <w:r>
        <w:rPr>
          <w:rFonts w:ascii="Times New Roman" w:eastAsia="宋体" w:hAnsi="Times New Roman"/>
          <w:lang w:eastAsia="zh-CN"/>
        </w:rPr>
        <w:lastRenderedPageBreak/>
        <w:t>C</w:t>
      </w:r>
      <w:r>
        <w:rPr>
          <w:rFonts w:ascii="Times New Roman" w:eastAsia="宋体" w:hAnsi="Times New Roman"/>
          <w:lang w:eastAsia="zh-CN"/>
        </w:rPr>
        <w:t>．它们的初速度之比</w:t>
      </w:r>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2∶1</w:t>
      </w:r>
    </w:p>
    <w:p w14:paraId="34825502"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．它们运动的时间之比</w:t>
      </w:r>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N</w:t>
      </w:r>
      <w:r>
        <w:rPr>
          <w:rFonts w:ascii="Times New Roman" w:eastAsia="宋体" w:hAnsi="Times New Roman"/>
          <w:lang w:eastAsia="zh-CN"/>
        </w:rPr>
        <w:t>＝</w:t>
      </w:r>
      <w:r>
        <w:rPr>
          <w:rFonts w:ascii="Times New Roman" w:eastAsia="宋体" w:hAnsi="Times New Roman"/>
          <w:lang w:eastAsia="zh-CN"/>
        </w:rPr>
        <w:t>1∶2</w:t>
      </w:r>
    </w:p>
    <w:p w14:paraId="0703F403" w14:textId="77777777" w:rsidR="00DF68C4" w:rsidRDefault="00000000">
      <w:pPr>
        <w:pStyle w:val="31"/>
        <w:spacing w:before="0" w:line="240" w:lineRule="auto"/>
        <w:rPr>
          <w:lang w:eastAsia="zh-CN"/>
        </w:rPr>
      </w:pPr>
      <w:r>
        <w:rPr>
          <w:lang w:eastAsia="zh-CN"/>
        </w:rPr>
        <w:t>20</w:t>
      </w:r>
      <w:r>
        <w:rPr>
          <w:lang w:eastAsia="zh-CN"/>
        </w:rPr>
        <w:t>、题库编号：</w:t>
      </w:r>
      <w:r>
        <w:rPr>
          <w:lang w:eastAsia="zh-CN"/>
        </w:rPr>
        <w:t>2023131052KK11</w:t>
      </w:r>
    </w:p>
    <w:p w14:paraId="3DB4D91A" w14:textId="77777777" w:rsidR="00DF68C4" w:rsidRDefault="00000000">
      <w:pPr>
        <w:spacing w:after="0"/>
        <w:rPr>
          <w:lang w:eastAsia="zh-CN"/>
        </w:rPr>
      </w:pPr>
      <w:r>
        <w:rPr>
          <w:rFonts w:ascii="Times New Roman" w:eastAsia="宋体" w:hAnsi="Times New Roman"/>
          <w:lang w:eastAsia="zh-CN"/>
        </w:rPr>
        <w:t>(2022·</w:t>
      </w:r>
      <w:r>
        <w:rPr>
          <w:rFonts w:ascii="Times New Roman" w:eastAsia="宋体" w:hAnsi="Times New Roman"/>
          <w:lang w:eastAsia="zh-CN"/>
        </w:rPr>
        <w:t>洪洞县第二中学高二阶段练习</w:t>
      </w:r>
      <w:r>
        <w:rPr>
          <w:rFonts w:ascii="Times New Roman" w:eastAsia="宋体" w:hAnsi="Times New Roman"/>
          <w:lang w:eastAsia="zh-CN"/>
        </w:rPr>
        <w:t>)</w:t>
      </w:r>
      <w:r>
        <w:rPr>
          <w:rFonts w:ascii="Times New Roman" w:eastAsia="宋体" w:hAnsi="Times New Roman"/>
          <w:lang w:eastAsia="zh-CN"/>
        </w:rPr>
        <w:t>如图所示，虚线</w:t>
      </w:r>
      <w:r>
        <w:rPr>
          <w:rFonts w:ascii="Times New Roman" w:eastAsia="宋体" w:hAnsi="Times New Roman"/>
          <w:i/>
          <w:lang w:eastAsia="zh-CN"/>
        </w:rPr>
        <w:t>MN</w:t>
      </w:r>
      <w:r>
        <w:rPr>
          <w:rFonts w:ascii="Times New Roman" w:eastAsia="宋体" w:hAnsi="Times New Roman"/>
          <w:lang w:eastAsia="zh-CN"/>
        </w:rPr>
        <w:t>左侧有一电场强度为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lang w:eastAsia="zh-CN"/>
        </w:rPr>
        <w:t>的匀强电场，在两条平行的虚线</w:t>
      </w:r>
      <w:r>
        <w:rPr>
          <w:rFonts w:ascii="Times New Roman" w:eastAsia="宋体" w:hAnsi="Times New Roman"/>
          <w:i/>
          <w:lang w:eastAsia="zh-CN"/>
        </w:rPr>
        <w:t>MN</w:t>
      </w:r>
      <w:r>
        <w:rPr>
          <w:rFonts w:ascii="Times New Roman" w:eastAsia="宋体" w:hAnsi="Times New Roman"/>
          <w:lang w:eastAsia="zh-CN"/>
        </w:rPr>
        <w:t>和</w:t>
      </w:r>
      <w:r>
        <w:rPr>
          <w:rFonts w:ascii="Times New Roman" w:eastAsia="宋体" w:hAnsi="Times New Roman"/>
          <w:i/>
          <w:lang w:eastAsia="zh-CN"/>
        </w:rPr>
        <w:t>PQ</w:t>
      </w:r>
      <w:r>
        <w:rPr>
          <w:rFonts w:ascii="Times New Roman" w:eastAsia="宋体" w:hAnsi="Times New Roman"/>
          <w:lang w:eastAsia="zh-CN"/>
        </w:rPr>
        <w:t>之间存在着宽为</w:t>
      </w:r>
      <w:r>
        <w:rPr>
          <w:rFonts w:ascii="Times New Roman" w:eastAsia="宋体" w:hAnsi="Times New Roman"/>
          <w:i/>
          <w:lang w:eastAsia="zh-CN"/>
        </w:rPr>
        <w:t>L</w:t>
      </w:r>
      <w:r>
        <w:rPr>
          <w:rFonts w:ascii="Times New Roman" w:eastAsia="宋体" w:hAnsi="Times New Roman"/>
          <w:lang w:eastAsia="zh-CN"/>
        </w:rPr>
        <w:t>、电场强度为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E</w:t>
      </w:r>
      <w:r>
        <w:rPr>
          <w:rFonts w:ascii="Times New Roman" w:eastAsia="宋体" w:hAnsi="Times New Roman"/>
          <w:lang w:eastAsia="zh-CN"/>
        </w:rPr>
        <w:t>的匀强电场，在虚线</w:t>
      </w:r>
      <w:r>
        <w:rPr>
          <w:rFonts w:ascii="Times New Roman" w:eastAsia="宋体" w:hAnsi="Times New Roman"/>
          <w:i/>
          <w:lang w:eastAsia="zh-CN"/>
        </w:rPr>
        <w:t>PQ</w:t>
      </w:r>
      <w:r>
        <w:rPr>
          <w:rFonts w:ascii="Times New Roman" w:eastAsia="宋体" w:hAnsi="Times New Roman"/>
          <w:lang w:eastAsia="zh-CN"/>
        </w:rPr>
        <w:t>右侧距</w:t>
      </w:r>
      <w:r>
        <w:rPr>
          <w:rFonts w:ascii="Times New Roman" w:eastAsia="宋体" w:hAnsi="Times New Roman"/>
          <w:i/>
          <w:lang w:eastAsia="zh-CN"/>
        </w:rPr>
        <w:t>PQ</w:t>
      </w:r>
      <w:r>
        <w:rPr>
          <w:rFonts w:ascii="Times New Roman" w:eastAsia="宋体" w:hAnsi="Times New Roman"/>
          <w:lang w:eastAsia="zh-CN"/>
        </w:rPr>
        <w:t>为</w:t>
      </w:r>
      <w:r>
        <w:rPr>
          <w:rFonts w:ascii="Times New Roman" w:eastAsia="宋体" w:hAnsi="Times New Roman"/>
          <w:i/>
          <w:lang w:eastAsia="zh-CN"/>
        </w:rPr>
        <w:t>L</w:t>
      </w:r>
      <w:r>
        <w:rPr>
          <w:rFonts w:ascii="Times New Roman" w:eastAsia="宋体" w:hAnsi="Times New Roman"/>
          <w:lang w:eastAsia="zh-CN"/>
        </w:rPr>
        <w:t>处有一与电场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平行的屏。现将一电子</w:t>
      </w:r>
      <w:r>
        <w:rPr>
          <w:rFonts w:ascii="Times New Roman" w:eastAsia="宋体" w:hAnsi="Times New Roman"/>
          <w:lang w:eastAsia="zh-CN"/>
        </w:rPr>
        <w:t>(</w:t>
      </w:r>
      <w:r>
        <w:rPr>
          <w:rFonts w:ascii="Times New Roman" w:eastAsia="宋体" w:hAnsi="Times New Roman"/>
          <w:lang w:eastAsia="zh-CN"/>
        </w:rPr>
        <w:t>电荷量为</w:t>
      </w:r>
      <w:r>
        <w:rPr>
          <w:rFonts w:ascii="Times New Roman" w:eastAsia="宋体" w:hAnsi="Times New Roman"/>
          <w:i/>
          <w:lang w:eastAsia="zh-CN"/>
        </w:rPr>
        <w:t>e</w:t>
      </w:r>
      <w:r>
        <w:rPr>
          <w:rFonts w:ascii="Times New Roman" w:eastAsia="宋体" w:hAnsi="Times New Roman"/>
          <w:lang w:eastAsia="zh-CN"/>
        </w:rPr>
        <w:t>，质量为</w:t>
      </w:r>
      <w:r>
        <w:rPr>
          <w:rFonts w:ascii="Times New Roman" w:eastAsia="宋体" w:hAnsi="Times New Roman"/>
          <w:i/>
          <w:lang w:eastAsia="zh-CN"/>
        </w:rPr>
        <w:t>m</w:t>
      </w:r>
      <w:r>
        <w:rPr>
          <w:rFonts w:ascii="Times New Roman" w:eastAsia="宋体" w:hAnsi="Times New Roman"/>
          <w:lang w:eastAsia="zh-CN"/>
        </w:rPr>
        <w:t>，重力不计</w:t>
      </w:r>
      <w:r>
        <w:rPr>
          <w:rFonts w:ascii="Times New Roman" w:eastAsia="宋体" w:hAnsi="Times New Roman"/>
          <w:lang w:eastAsia="zh-CN"/>
        </w:rPr>
        <w:t>)</w:t>
      </w:r>
      <w:r>
        <w:rPr>
          <w:rFonts w:ascii="Times New Roman" w:eastAsia="宋体" w:hAnsi="Times New Roman"/>
          <w:lang w:eastAsia="zh-CN"/>
        </w:rPr>
        <w:t>无初速度地放入电场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中的</w:t>
      </w:r>
      <w:r>
        <w:rPr>
          <w:rFonts w:ascii="Times New Roman" w:eastAsia="宋体" w:hAnsi="Times New Roman"/>
          <w:i/>
          <w:lang w:eastAsia="zh-CN"/>
        </w:rPr>
        <w:t>A</w:t>
      </w:r>
      <w:r>
        <w:rPr>
          <w:rFonts w:ascii="Times New Roman" w:eastAsia="宋体" w:hAnsi="Times New Roman"/>
          <w:lang w:eastAsia="zh-CN"/>
        </w:rPr>
        <w:t>点，最后电子打在右侧的屏上，</w:t>
      </w:r>
      <w:r>
        <w:rPr>
          <w:rFonts w:ascii="Times New Roman" w:eastAsia="宋体" w:hAnsi="Times New Roman"/>
          <w:i/>
          <w:lang w:eastAsia="zh-CN"/>
        </w:rPr>
        <w:t>A</w:t>
      </w:r>
      <w:r>
        <w:rPr>
          <w:rFonts w:ascii="Times New Roman" w:eastAsia="宋体" w:hAnsi="Times New Roman"/>
          <w:lang w:eastAsia="zh-CN"/>
        </w:rPr>
        <w:t>点到</w:t>
      </w:r>
      <w:r>
        <w:rPr>
          <w:rFonts w:ascii="Times New Roman" w:eastAsia="宋体" w:hAnsi="Times New Roman"/>
          <w:i/>
          <w:lang w:eastAsia="zh-CN"/>
        </w:rPr>
        <w:t>MN</w:t>
      </w:r>
      <w:r>
        <w:rPr>
          <w:rFonts w:ascii="Times New Roman" w:eastAsia="宋体" w:hAnsi="Times New Roman"/>
          <w:lang w:eastAsia="zh-CN"/>
        </w:rPr>
        <w:t>的距离为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AO</w:t>
      </w:r>
      <w:r>
        <w:rPr>
          <w:rFonts w:ascii="Times New Roman" w:eastAsia="宋体" w:hAnsi="Times New Roman"/>
          <w:lang w:eastAsia="zh-CN"/>
        </w:rPr>
        <w:t>连线与屏垂直，垂足为</w:t>
      </w:r>
      <w:r>
        <w:rPr>
          <w:rFonts w:ascii="Times New Roman" w:eastAsia="宋体" w:hAnsi="Times New Roman"/>
          <w:i/>
          <w:lang w:eastAsia="zh-CN"/>
        </w:rPr>
        <w:t>O</w:t>
      </w:r>
      <w:r>
        <w:rPr>
          <w:rFonts w:ascii="Times New Roman" w:eastAsia="宋体" w:hAnsi="Times New Roman"/>
          <w:lang w:eastAsia="zh-CN"/>
        </w:rPr>
        <w:t>，求：</w:t>
      </w:r>
    </w:p>
    <w:p w14:paraId="5DF99542" w14:textId="77777777" w:rsidR="00DF68C4" w:rsidRDefault="00DF68C4">
      <w:pPr>
        <w:spacing w:after="0"/>
        <w:rPr>
          <w:lang w:eastAsia="zh-CN"/>
        </w:rPr>
      </w:pPr>
    </w:p>
    <w:p w14:paraId="4ADFE483" w14:textId="77777777" w:rsidR="00DF68C4" w:rsidRDefault="00000000">
      <w:pPr>
        <w:spacing w:after="0"/>
      </w:pPr>
      <w:r>
        <w:rPr>
          <w:noProof/>
        </w:rPr>
        <w:drawing>
          <wp:inline distT="0" distB="0" distL="0" distR="0" wp14:anchorId="28F1E12C" wp14:editId="625817F8">
            <wp:extent cx="1755648" cy="1135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7"/>
                    <a:stretch>
                      <a:fillRect/>
                    </a:stretch>
                  </pic:blipFill>
                  <pic:spPr>
                    <a:xfrm>
                      <a:off x="0" y="0"/>
                      <a:ext cx="1755648" cy="1135380"/>
                    </a:xfrm>
                    <a:prstGeom prst="rect">
                      <a:avLst/>
                    </a:prstGeom>
                  </pic:spPr>
                </pic:pic>
              </a:graphicData>
            </a:graphic>
          </wp:inline>
        </w:drawing>
      </w:r>
    </w:p>
    <w:p w14:paraId="0A4E3FC6" w14:textId="77777777" w:rsidR="00DF68C4" w:rsidRDefault="00000000">
      <w:pPr>
        <w:spacing w:after="0"/>
        <w:rPr>
          <w:lang w:eastAsia="zh-CN"/>
        </w:rPr>
      </w:pPr>
      <w:r>
        <w:rPr>
          <w:rFonts w:ascii="Times New Roman" w:eastAsia="宋体" w:hAnsi="Times New Roman"/>
          <w:lang w:eastAsia="zh-CN"/>
        </w:rPr>
        <w:t>(1)</w:t>
      </w:r>
      <w:r>
        <w:rPr>
          <w:rFonts w:ascii="Times New Roman" w:eastAsia="宋体" w:hAnsi="Times New Roman"/>
          <w:lang w:eastAsia="zh-CN"/>
        </w:rPr>
        <w:t>电子到</w:t>
      </w:r>
      <w:r>
        <w:rPr>
          <w:rFonts w:ascii="Times New Roman" w:eastAsia="宋体" w:hAnsi="Times New Roman"/>
          <w:i/>
          <w:lang w:eastAsia="zh-CN"/>
        </w:rPr>
        <w:t>MN</w:t>
      </w:r>
      <w:r>
        <w:rPr>
          <w:rFonts w:ascii="Times New Roman" w:eastAsia="宋体" w:hAnsi="Times New Roman"/>
          <w:lang w:eastAsia="zh-CN"/>
        </w:rPr>
        <w:t>的速度大小；</w:t>
      </w:r>
    </w:p>
    <w:p w14:paraId="76F13BA9" w14:textId="77777777" w:rsidR="00DF68C4"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电子从释放到打到屏上所用的时间；</w:t>
      </w:r>
    </w:p>
    <w:p w14:paraId="1F8AAD18" w14:textId="77777777" w:rsidR="00DF68C4" w:rsidRDefault="00000000">
      <w:pPr>
        <w:spacing w:after="0"/>
        <w:rPr>
          <w:lang w:eastAsia="zh-CN"/>
        </w:rPr>
      </w:pPr>
      <w:r>
        <w:rPr>
          <w:rFonts w:ascii="Times New Roman" w:eastAsia="宋体" w:hAnsi="Times New Roman"/>
          <w:lang w:eastAsia="zh-CN"/>
        </w:rPr>
        <w:t>(3)</w:t>
      </w:r>
      <w:r>
        <w:rPr>
          <w:rFonts w:ascii="Times New Roman" w:eastAsia="宋体" w:hAnsi="Times New Roman"/>
          <w:lang w:eastAsia="zh-CN"/>
        </w:rPr>
        <w:t>电子刚射出电场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时的速度方向与</w:t>
      </w:r>
      <w:r>
        <w:rPr>
          <w:rFonts w:ascii="Times New Roman" w:eastAsia="宋体" w:hAnsi="Times New Roman"/>
          <w:i/>
          <w:lang w:eastAsia="zh-CN"/>
        </w:rPr>
        <w:t>AO</w:t>
      </w:r>
      <w:r>
        <w:rPr>
          <w:rFonts w:ascii="Times New Roman" w:eastAsia="宋体" w:hAnsi="Times New Roman"/>
          <w:lang w:eastAsia="zh-CN"/>
        </w:rPr>
        <w:t>连线夹角</w:t>
      </w:r>
      <w:r>
        <w:rPr>
          <w:rFonts w:ascii="Times New Roman" w:eastAsia="宋体" w:hAnsi="Times New Roman"/>
          <w:i/>
        </w:rPr>
        <w:t>θ</w:t>
      </w:r>
      <w:r>
        <w:rPr>
          <w:rFonts w:ascii="Times New Roman" w:eastAsia="宋体" w:hAnsi="Times New Roman"/>
          <w:lang w:eastAsia="zh-CN"/>
        </w:rPr>
        <w:t>的正切值</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p>
    <w:p w14:paraId="261F3E5F" w14:textId="77777777" w:rsidR="00DF68C4"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电子打到屏上的点</w:t>
      </w:r>
      <w:r>
        <w:rPr>
          <w:rFonts w:ascii="Times New Roman" w:eastAsia="宋体" w:hAnsi="Times New Roman"/>
          <w:i/>
          <w:lang w:eastAsia="zh-CN"/>
        </w:rPr>
        <w:t>P</w:t>
      </w:r>
      <w:r>
        <w:rPr>
          <w:rFonts w:ascii="Times New Roman" w:eastAsia="宋体" w:hAnsi="Times New Roman"/>
          <w:lang w:eastAsia="zh-CN"/>
        </w:rPr>
        <w:t>′(</w:t>
      </w:r>
      <w:r>
        <w:rPr>
          <w:rFonts w:ascii="Times New Roman" w:eastAsia="宋体" w:hAnsi="Times New Roman"/>
          <w:lang w:eastAsia="zh-CN"/>
        </w:rPr>
        <w:t>图中未画出</w:t>
      </w:r>
      <w:r>
        <w:rPr>
          <w:rFonts w:ascii="Times New Roman" w:eastAsia="宋体" w:hAnsi="Times New Roman"/>
          <w:lang w:eastAsia="zh-CN"/>
        </w:rPr>
        <w:t>)</w:t>
      </w:r>
      <w:r>
        <w:rPr>
          <w:rFonts w:ascii="Times New Roman" w:eastAsia="宋体" w:hAnsi="Times New Roman"/>
          <w:lang w:eastAsia="zh-CN"/>
        </w:rPr>
        <w:t>到点</w:t>
      </w:r>
      <w:r>
        <w:rPr>
          <w:rFonts w:ascii="Times New Roman" w:eastAsia="宋体" w:hAnsi="Times New Roman"/>
          <w:i/>
          <w:lang w:eastAsia="zh-CN"/>
        </w:rPr>
        <w:t>O</w:t>
      </w:r>
      <w:r>
        <w:rPr>
          <w:rFonts w:ascii="Times New Roman" w:eastAsia="宋体" w:hAnsi="Times New Roman"/>
          <w:lang w:eastAsia="zh-CN"/>
        </w:rPr>
        <w:t>的距离</w:t>
      </w:r>
      <w:r>
        <w:rPr>
          <w:rFonts w:ascii="Times New Roman" w:eastAsia="宋体" w:hAnsi="Times New Roman"/>
          <w:i/>
          <w:lang w:eastAsia="zh-CN"/>
        </w:rPr>
        <w:t>x</w:t>
      </w:r>
      <w:r>
        <w:rPr>
          <w:rFonts w:ascii="Times New Roman" w:eastAsia="宋体" w:hAnsi="Times New Roman"/>
          <w:lang w:eastAsia="zh-CN"/>
        </w:rPr>
        <w:t>。</w:t>
      </w:r>
    </w:p>
    <w:p w14:paraId="17A89563" w14:textId="77777777" w:rsidR="00DF68C4" w:rsidRDefault="00DF68C4">
      <w:pPr>
        <w:spacing w:after="0"/>
        <w:rPr>
          <w:lang w:eastAsia="zh-CN"/>
        </w:rPr>
      </w:pPr>
    </w:p>
    <w:p w14:paraId="3977A665" w14:textId="77777777" w:rsidR="00DF68C4" w:rsidRDefault="00DF68C4">
      <w:pPr>
        <w:spacing w:after="0"/>
        <w:rPr>
          <w:lang w:eastAsia="zh-CN"/>
        </w:rPr>
      </w:pPr>
    </w:p>
    <w:p w14:paraId="3E3749B5" w14:textId="77777777" w:rsidR="00DF68C4" w:rsidRDefault="00DF68C4">
      <w:pPr>
        <w:spacing w:after="0"/>
        <w:rPr>
          <w:lang w:eastAsia="zh-CN"/>
        </w:rPr>
      </w:pPr>
    </w:p>
    <w:p w14:paraId="6A137680" w14:textId="77777777" w:rsidR="00DF68C4" w:rsidRDefault="00DF68C4">
      <w:pPr>
        <w:spacing w:after="0"/>
        <w:rPr>
          <w:lang w:eastAsia="zh-CN"/>
        </w:rPr>
      </w:pPr>
    </w:p>
    <w:p w14:paraId="07B5ECDD" w14:textId="77777777" w:rsidR="00DF68C4" w:rsidRDefault="00DF68C4">
      <w:pPr>
        <w:spacing w:after="0"/>
        <w:rPr>
          <w:lang w:eastAsia="zh-CN"/>
        </w:rPr>
      </w:pPr>
    </w:p>
    <w:p w14:paraId="694C7E06" w14:textId="77777777" w:rsidR="00DF68C4" w:rsidRDefault="00000000">
      <w:pPr>
        <w:pStyle w:val="31"/>
        <w:spacing w:before="0" w:line="240" w:lineRule="auto"/>
        <w:rPr>
          <w:lang w:eastAsia="zh-CN"/>
        </w:rPr>
      </w:pPr>
      <w:r>
        <w:rPr>
          <w:lang w:eastAsia="zh-CN"/>
        </w:rPr>
        <w:t>21</w:t>
      </w:r>
      <w:r>
        <w:rPr>
          <w:lang w:eastAsia="zh-CN"/>
        </w:rPr>
        <w:t>、题库编号：</w:t>
      </w:r>
      <w:r>
        <w:rPr>
          <w:lang w:eastAsia="zh-CN"/>
        </w:rPr>
        <w:t>20231310Z5K1</w:t>
      </w:r>
    </w:p>
    <w:p w14:paraId="368B9EAC" w14:textId="77777777" w:rsidR="00DF68C4" w:rsidRDefault="00000000">
      <w:pPr>
        <w:spacing w:after="0"/>
        <w:rPr>
          <w:lang w:eastAsia="zh-CN"/>
        </w:rPr>
      </w:pPr>
      <w:r>
        <w:rPr>
          <w:rFonts w:ascii="Times New Roman" w:eastAsia="宋体" w:hAnsi="Times New Roman"/>
          <w:lang w:eastAsia="zh-CN"/>
        </w:rPr>
        <w:t>将如图所示的交变电压加在平行板电容器</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两板上，开始时</w:t>
      </w:r>
      <w:r>
        <w:rPr>
          <w:rFonts w:ascii="Times New Roman" w:eastAsia="宋体" w:hAnsi="Times New Roman"/>
          <w:lang w:eastAsia="zh-CN"/>
        </w:rPr>
        <w:t>B</w:t>
      </w:r>
      <w:r>
        <w:rPr>
          <w:rFonts w:ascii="Times New Roman" w:eastAsia="宋体" w:hAnsi="Times New Roman"/>
          <w:lang w:eastAsia="zh-CN"/>
        </w:rPr>
        <w:t>板电势比</w:t>
      </w:r>
      <w:r>
        <w:rPr>
          <w:rFonts w:ascii="Times New Roman" w:eastAsia="宋体" w:hAnsi="Times New Roman"/>
          <w:lang w:eastAsia="zh-CN"/>
        </w:rPr>
        <w:t>A</w:t>
      </w:r>
      <w:r>
        <w:rPr>
          <w:rFonts w:ascii="Times New Roman" w:eastAsia="宋体" w:hAnsi="Times New Roman"/>
          <w:lang w:eastAsia="zh-CN"/>
        </w:rPr>
        <w:t>板电势高，这时有一个原来静止的电子正处在两极板的中间，它仅在静电力作用下开始运动，设</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两极板间的距离足够大，下列说法正确的是</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2552F4F1" w14:textId="77777777" w:rsidR="00DF68C4" w:rsidRDefault="00DF68C4">
      <w:pPr>
        <w:spacing w:after="0"/>
        <w:rPr>
          <w:lang w:eastAsia="zh-CN"/>
        </w:rPr>
      </w:pPr>
    </w:p>
    <w:p w14:paraId="7A8B8DD3" w14:textId="77777777" w:rsidR="00DF68C4" w:rsidRDefault="00000000">
      <w:pPr>
        <w:spacing w:after="0"/>
      </w:pPr>
      <w:r>
        <w:rPr>
          <w:noProof/>
        </w:rPr>
        <w:drawing>
          <wp:inline distT="0" distB="0" distL="0" distR="0" wp14:anchorId="689C6DC4" wp14:editId="542BEEE3">
            <wp:extent cx="1420368" cy="6918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8"/>
                    <a:stretch>
                      <a:fillRect/>
                    </a:stretch>
                  </pic:blipFill>
                  <pic:spPr>
                    <a:xfrm>
                      <a:off x="0" y="0"/>
                      <a:ext cx="1420368" cy="691896"/>
                    </a:xfrm>
                    <a:prstGeom prst="rect">
                      <a:avLst/>
                    </a:prstGeom>
                  </pic:spPr>
                </pic:pic>
              </a:graphicData>
            </a:graphic>
          </wp:inline>
        </w:drawing>
      </w:r>
    </w:p>
    <w:p w14:paraId="56CCD468"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．电子先向</w:t>
      </w:r>
      <w:r>
        <w:rPr>
          <w:rFonts w:ascii="Times New Roman" w:eastAsia="宋体" w:hAnsi="Times New Roman"/>
          <w:lang w:eastAsia="zh-CN"/>
        </w:rPr>
        <w:t>A</w:t>
      </w:r>
      <w:r>
        <w:rPr>
          <w:rFonts w:ascii="Times New Roman" w:eastAsia="宋体" w:hAnsi="Times New Roman"/>
          <w:lang w:eastAsia="zh-CN"/>
        </w:rPr>
        <w:t>板运动，然后反向</w:t>
      </w:r>
      <w:proofErr w:type="gramStart"/>
      <w:r>
        <w:rPr>
          <w:rFonts w:ascii="Times New Roman" w:eastAsia="宋体" w:hAnsi="Times New Roman"/>
          <w:lang w:eastAsia="zh-CN"/>
        </w:rPr>
        <w:t>向</w:t>
      </w:r>
      <w:proofErr w:type="gramEnd"/>
      <w:r>
        <w:rPr>
          <w:rFonts w:ascii="Times New Roman" w:eastAsia="宋体" w:hAnsi="Times New Roman"/>
          <w:lang w:eastAsia="zh-CN"/>
        </w:rPr>
        <w:t>B</w:t>
      </w:r>
      <w:r>
        <w:rPr>
          <w:rFonts w:ascii="Times New Roman" w:eastAsia="宋体" w:hAnsi="Times New Roman"/>
          <w:lang w:eastAsia="zh-CN"/>
        </w:rPr>
        <w:t>板运动，之后在</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两极板间做周期性往复运动</w:t>
      </w:r>
    </w:p>
    <w:p w14:paraId="0AFD8442"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．电子一直向着</w:t>
      </w:r>
      <w:r>
        <w:rPr>
          <w:rFonts w:ascii="Times New Roman" w:eastAsia="宋体" w:hAnsi="Times New Roman"/>
          <w:lang w:eastAsia="zh-CN"/>
        </w:rPr>
        <w:t>A</w:t>
      </w:r>
      <w:r>
        <w:rPr>
          <w:rFonts w:ascii="Times New Roman" w:eastAsia="宋体" w:hAnsi="Times New Roman"/>
          <w:lang w:eastAsia="zh-CN"/>
        </w:rPr>
        <w:t>板运动</w:t>
      </w:r>
    </w:p>
    <w:p w14:paraId="3AC78FB9"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．电子先向</w:t>
      </w:r>
      <w:r>
        <w:rPr>
          <w:rFonts w:ascii="Times New Roman" w:eastAsia="宋体" w:hAnsi="Times New Roman"/>
          <w:lang w:eastAsia="zh-CN"/>
        </w:rPr>
        <w:t>B</w:t>
      </w:r>
      <w:r>
        <w:rPr>
          <w:rFonts w:ascii="Times New Roman" w:eastAsia="宋体" w:hAnsi="Times New Roman"/>
          <w:lang w:eastAsia="zh-CN"/>
        </w:rPr>
        <w:t>板运动，然后反向</w:t>
      </w:r>
      <w:proofErr w:type="gramStart"/>
      <w:r>
        <w:rPr>
          <w:rFonts w:ascii="Times New Roman" w:eastAsia="宋体" w:hAnsi="Times New Roman"/>
          <w:lang w:eastAsia="zh-CN"/>
        </w:rPr>
        <w:t>向</w:t>
      </w:r>
      <w:proofErr w:type="gramEnd"/>
      <w:r>
        <w:rPr>
          <w:rFonts w:ascii="Times New Roman" w:eastAsia="宋体" w:hAnsi="Times New Roman"/>
          <w:lang w:eastAsia="zh-CN"/>
        </w:rPr>
        <w:t>A</w:t>
      </w:r>
      <w:r>
        <w:rPr>
          <w:rFonts w:ascii="Times New Roman" w:eastAsia="宋体" w:hAnsi="Times New Roman"/>
          <w:lang w:eastAsia="zh-CN"/>
        </w:rPr>
        <w:t>板运动，之后在</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两极板间做周期性往复运动</w:t>
      </w:r>
    </w:p>
    <w:p w14:paraId="14E18B72"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．电子一直向着</w:t>
      </w:r>
      <w:r>
        <w:rPr>
          <w:rFonts w:ascii="Times New Roman" w:eastAsia="宋体" w:hAnsi="Times New Roman"/>
          <w:lang w:eastAsia="zh-CN"/>
        </w:rPr>
        <w:t>B</w:t>
      </w:r>
      <w:r>
        <w:rPr>
          <w:rFonts w:ascii="Times New Roman" w:eastAsia="宋体" w:hAnsi="Times New Roman"/>
          <w:lang w:eastAsia="zh-CN"/>
        </w:rPr>
        <w:t>板运动</w:t>
      </w:r>
    </w:p>
    <w:p w14:paraId="2BAF42B9" w14:textId="77777777" w:rsidR="00DF68C4" w:rsidRDefault="00000000">
      <w:pPr>
        <w:pStyle w:val="31"/>
        <w:spacing w:before="0" w:line="240" w:lineRule="auto"/>
        <w:rPr>
          <w:lang w:eastAsia="zh-CN"/>
        </w:rPr>
      </w:pPr>
      <w:r>
        <w:rPr>
          <w:lang w:eastAsia="zh-CN"/>
        </w:rPr>
        <w:t>22</w:t>
      </w:r>
      <w:r>
        <w:rPr>
          <w:lang w:eastAsia="zh-CN"/>
        </w:rPr>
        <w:t>、题库编号：</w:t>
      </w:r>
      <w:r>
        <w:rPr>
          <w:lang w:eastAsia="zh-CN"/>
        </w:rPr>
        <w:t>20231310Z6K12</w:t>
      </w:r>
    </w:p>
    <w:p w14:paraId="7D9F706C" w14:textId="77777777" w:rsidR="00DF68C4" w:rsidRDefault="00000000">
      <w:pPr>
        <w:spacing w:after="0"/>
        <w:rPr>
          <w:lang w:eastAsia="zh-CN"/>
        </w:rPr>
      </w:pPr>
      <w:r>
        <w:rPr>
          <w:rFonts w:ascii="Times New Roman" w:eastAsia="宋体" w:hAnsi="Times New Roman"/>
          <w:lang w:eastAsia="zh-CN"/>
        </w:rPr>
        <w:t>(2019·</w:t>
      </w:r>
      <w:r>
        <w:rPr>
          <w:rFonts w:ascii="Times New Roman" w:eastAsia="宋体" w:hAnsi="Times New Roman"/>
          <w:lang w:eastAsia="zh-CN"/>
        </w:rPr>
        <w:t>浙江</w:t>
      </w:r>
      <w:r>
        <w:rPr>
          <w:rFonts w:ascii="Times New Roman" w:eastAsia="宋体" w:hAnsi="Times New Roman"/>
          <w:lang w:eastAsia="zh-CN"/>
        </w:rPr>
        <w:t>4</w:t>
      </w:r>
      <w:r>
        <w:rPr>
          <w:rFonts w:ascii="Times New Roman" w:eastAsia="宋体" w:hAnsi="Times New Roman"/>
          <w:lang w:eastAsia="zh-CN"/>
        </w:rPr>
        <w:t>月选考</w:t>
      </w:r>
      <w:r>
        <w:rPr>
          <w:rFonts w:ascii="Times New Roman" w:eastAsia="宋体" w:hAnsi="Times New Roman"/>
          <w:lang w:eastAsia="zh-CN"/>
        </w:rPr>
        <w:t>)</w:t>
      </w:r>
      <w:r>
        <w:rPr>
          <w:rFonts w:ascii="Times New Roman" w:eastAsia="宋体" w:hAnsi="Times New Roman"/>
          <w:lang w:eastAsia="zh-CN"/>
        </w:rPr>
        <w:t>用长为</w:t>
      </w:r>
      <w:r>
        <w:rPr>
          <w:rFonts w:ascii="Times New Roman" w:eastAsia="宋体" w:hAnsi="Times New Roman"/>
          <w:lang w:eastAsia="zh-CN"/>
        </w:rPr>
        <w:t>1.4 m</w:t>
      </w:r>
      <w:r>
        <w:rPr>
          <w:rFonts w:ascii="Times New Roman" w:eastAsia="宋体" w:hAnsi="Times New Roman"/>
          <w:lang w:eastAsia="zh-CN"/>
        </w:rPr>
        <w:t>的轻质柔软绝缘细线，拴</w:t>
      </w:r>
      <w:proofErr w:type="gramStart"/>
      <w:r>
        <w:rPr>
          <w:rFonts w:ascii="Times New Roman" w:eastAsia="宋体" w:hAnsi="Times New Roman"/>
          <w:lang w:eastAsia="zh-CN"/>
        </w:rPr>
        <w:t>一</w:t>
      </w:r>
      <w:proofErr w:type="gramEnd"/>
      <w:r>
        <w:rPr>
          <w:rFonts w:ascii="Times New Roman" w:eastAsia="宋体" w:hAnsi="Times New Roman"/>
          <w:lang w:eastAsia="zh-CN"/>
        </w:rPr>
        <w:t>质量为</w:t>
      </w:r>
      <w:r>
        <w:rPr>
          <w:rFonts w:ascii="Times New Roman" w:eastAsia="宋体" w:hAnsi="Times New Roman"/>
          <w:lang w:eastAsia="zh-CN"/>
        </w:rPr>
        <w:t>1.0×10</w:t>
      </w:r>
      <w:r>
        <w:rPr>
          <w:rFonts w:ascii="Times New Roman" w:eastAsia="宋体" w:hAnsi="Times New Roman"/>
          <w:vertAlign w:val="superscript"/>
          <w:lang w:eastAsia="zh-CN"/>
        </w:rPr>
        <w:t>－</w:t>
      </w:r>
      <w:r>
        <w:rPr>
          <w:rFonts w:ascii="Times New Roman" w:eastAsia="宋体" w:hAnsi="Times New Roman"/>
          <w:vertAlign w:val="superscript"/>
          <w:lang w:eastAsia="zh-CN"/>
        </w:rPr>
        <w:t>2</w:t>
      </w:r>
      <w:r>
        <w:rPr>
          <w:rFonts w:ascii="Times New Roman" w:eastAsia="宋体" w:hAnsi="Times New Roman"/>
          <w:lang w:eastAsia="zh-CN"/>
        </w:rPr>
        <w:t xml:space="preserve"> kg</w:t>
      </w:r>
      <w:r>
        <w:rPr>
          <w:rFonts w:ascii="Times New Roman" w:eastAsia="宋体" w:hAnsi="Times New Roman"/>
          <w:lang w:eastAsia="zh-CN"/>
        </w:rPr>
        <w:t>、电荷量为</w:t>
      </w:r>
      <w:r>
        <w:rPr>
          <w:rFonts w:ascii="Times New Roman" w:eastAsia="宋体" w:hAnsi="Times New Roman"/>
          <w:lang w:eastAsia="zh-CN"/>
        </w:rPr>
        <w:t>2.0×10</w:t>
      </w:r>
      <w:r>
        <w:rPr>
          <w:rFonts w:ascii="Times New Roman" w:eastAsia="宋体" w:hAnsi="Times New Roman"/>
          <w:vertAlign w:val="superscript"/>
          <w:lang w:eastAsia="zh-CN"/>
        </w:rPr>
        <w:t>－</w:t>
      </w:r>
      <w:r>
        <w:rPr>
          <w:rFonts w:ascii="Times New Roman" w:eastAsia="宋体" w:hAnsi="Times New Roman"/>
          <w:vertAlign w:val="superscript"/>
          <w:lang w:eastAsia="zh-CN"/>
        </w:rPr>
        <w:t>8</w:t>
      </w:r>
      <w:r>
        <w:rPr>
          <w:rFonts w:ascii="Times New Roman" w:eastAsia="宋体" w:hAnsi="Times New Roman"/>
          <w:lang w:eastAsia="zh-CN"/>
        </w:rPr>
        <w:t xml:space="preserve"> C</w:t>
      </w:r>
      <w:r>
        <w:rPr>
          <w:rFonts w:ascii="Times New Roman" w:eastAsia="宋体" w:hAnsi="Times New Roman"/>
          <w:lang w:eastAsia="zh-CN"/>
        </w:rPr>
        <w:t>的小球，细线的上端固定于</w:t>
      </w:r>
      <w:r>
        <w:rPr>
          <w:rFonts w:ascii="Times New Roman" w:eastAsia="宋体" w:hAnsi="Times New Roman"/>
          <w:i/>
          <w:lang w:eastAsia="zh-CN"/>
        </w:rPr>
        <w:t>O</w:t>
      </w:r>
      <w:r>
        <w:rPr>
          <w:rFonts w:ascii="Times New Roman" w:eastAsia="宋体" w:hAnsi="Times New Roman"/>
          <w:lang w:eastAsia="zh-CN"/>
        </w:rPr>
        <w:t>点。现加一水平向右的匀强电场，平衡时细线与铅垂线成</w:t>
      </w:r>
      <w:r>
        <w:rPr>
          <w:rFonts w:ascii="Times New Roman" w:eastAsia="宋体" w:hAnsi="Times New Roman"/>
          <w:lang w:eastAsia="zh-CN"/>
        </w:rPr>
        <w:t>37°</w:t>
      </w:r>
      <w:r>
        <w:rPr>
          <w:rFonts w:ascii="Times New Roman" w:eastAsia="宋体" w:hAnsi="Times New Roman"/>
          <w:lang w:eastAsia="zh-CN"/>
        </w:rPr>
        <w:t>角，如图所示。现向左拉小球使细线水平且拉直，静止释放，则</w:t>
      </w:r>
      <w:r>
        <w:rPr>
          <w:rFonts w:ascii="Times New Roman" w:eastAsia="宋体" w:hAnsi="Times New Roman"/>
          <w:lang w:eastAsia="zh-CN"/>
        </w:rPr>
        <w:t>(sin 37°</w:t>
      </w:r>
      <w:r>
        <w:rPr>
          <w:rFonts w:ascii="Times New Roman" w:eastAsia="宋体" w:hAnsi="Times New Roman"/>
          <w:lang w:eastAsia="zh-CN"/>
        </w:rPr>
        <w:t>＝</w:t>
      </w:r>
      <w:r>
        <w:rPr>
          <w:rFonts w:ascii="Times New Roman" w:eastAsia="宋体" w:hAnsi="Times New Roman"/>
          <w:lang w:eastAsia="zh-CN"/>
        </w:rPr>
        <w:t>0.6</w:t>
      </w:r>
      <w:r>
        <w:rPr>
          <w:rFonts w:ascii="Times New Roman" w:eastAsia="宋体" w:hAnsi="Times New Roman"/>
          <w:lang w:eastAsia="zh-CN"/>
        </w:rPr>
        <w:t>，</w:t>
      </w:r>
      <w:r>
        <w:rPr>
          <w:rFonts w:ascii="Times New Roman" w:eastAsia="宋体" w:hAnsi="Times New Roman"/>
          <w:i/>
          <w:lang w:eastAsia="zh-CN"/>
        </w:rPr>
        <w:t>g</w:t>
      </w:r>
      <w:r>
        <w:rPr>
          <w:rFonts w:ascii="Times New Roman" w:eastAsia="宋体" w:hAnsi="Times New Roman"/>
          <w:lang w:eastAsia="zh-CN"/>
        </w:rPr>
        <w:t>＝</w:t>
      </w:r>
      <w:r>
        <w:rPr>
          <w:rFonts w:ascii="Times New Roman" w:eastAsia="宋体" w:hAnsi="Times New Roman"/>
          <w:lang w:eastAsia="zh-CN"/>
        </w:rPr>
        <w:t>10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 xml:space="preserve">　　</w:t>
      </w:r>
      <w:r>
        <w:rPr>
          <w:rFonts w:ascii="Times New Roman" w:eastAsia="宋体" w:hAnsi="Times New Roman"/>
          <w:lang w:eastAsia="zh-CN"/>
        </w:rPr>
        <w:t>)</w:t>
      </w:r>
    </w:p>
    <w:p w14:paraId="68A8C86E" w14:textId="77777777" w:rsidR="00DF68C4" w:rsidRDefault="00DF68C4">
      <w:pPr>
        <w:spacing w:after="0"/>
        <w:rPr>
          <w:lang w:eastAsia="zh-CN"/>
        </w:rPr>
      </w:pPr>
    </w:p>
    <w:p w14:paraId="2E1E2510" w14:textId="77777777" w:rsidR="00DF68C4" w:rsidRDefault="00000000">
      <w:pPr>
        <w:spacing w:after="0"/>
      </w:pPr>
      <w:r>
        <w:rPr>
          <w:noProof/>
        </w:rPr>
        <w:drawing>
          <wp:inline distT="0" distB="0" distL="0" distR="0" wp14:anchorId="34786FE1" wp14:editId="0B68D66B">
            <wp:extent cx="1146048" cy="7040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29"/>
                    <a:stretch>
                      <a:fillRect/>
                    </a:stretch>
                  </pic:blipFill>
                  <pic:spPr>
                    <a:xfrm>
                      <a:off x="0" y="0"/>
                      <a:ext cx="1146048" cy="704088"/>
                    </a:xfrm>
                    <a:prstGeom prst="rect">
                      <a:avLst/>
                    </a:prstGeom>
                  </pic:spPr>
                </pic:pic>
              </a:graphicData>
            </a:graphic>
          </wp:inline>
        </w:drawing>
      </w:r>
    </w:p>
    <w:p w14:paraId="5580AF60" w14:textId="77777777" w:rsidR="00DF68C4" w:rsidRDefault="00000000">
      <w:pPr>
        <w:spacing w:after="0"/>
        <w:rPr>
          <w:lang w:eastAsia="zh-CN"/>
        </w:rPr>
      </w:pPr>
      <w:r>
        <w:rPr>
          <w:rFonts w:ascii="Times New Roman" w:eastAsia="宋体" w:hAnsi="Times New Roman"/>
          <w:lang w:eastAsia="zh-CN"/>
        </w:rPr>
        <w:t>A</w:t>
      </w:r>
      <w:r>
        <w:rPr>
          <w:rFonts w:ascii="Times New Roman" w:eastAsia="宋体" w:hAnsi="Times New Roman"/>
          <w:lang w:eastAsia="zh-CN"/>
        </w:rPr>
        <w:t>．平衡时细线的拉力为</w:t>
      </w:r>
      <w:r>
        <w:rPr>
          <w:rFonts w:ascii="Times New Roman" w:eastAsia="宋体" w:hAnsi="Times New Roman"/>
          <w:lang w:eastAsia="zh-CN"/>
        </w:rPr>
        <w:t>0.17 N</w:t>
      </w:r>
    </w:p>
    <w:p w14:paraId="44D4EA8A" w14:textId="77777777" w:rsidR="00DF68C4" w:rsidRDefault="00000000">
      <w:pPr>
        <w:spacing w:after="0"/>
        <w:rPr>
          <w:lang w:eastAsia="zh-CN"/>
        </w:rPr>
      </w:pPr>
      <w:r>
        <w:rPr>
          <w:rFonts w:ascii="Times New Roman" w:eastAsia="宋体" w:hAnsi="Times New Roman"/>
          <w:lang w:eastAsia="zh-CN"/>
        </w:rPr>
        <w:t>B</w:t>
      </w:r>
      <w:r>
        <w:rPr>
          <w:rFonts w:ascii="Times New Roman" w:eastAsia="宋体" w:hAnsi="Times New Roman"/>
          <w:lang w:eastAsia="zh-CN"/>
        </w:rPr>
        <w:t>．经过</w:t>
      </w:r>
      <w:r>
        <w:rPr>
          <w:rFonts w:ascii="Times New Roman" w:eastAsia="宋体" w:hAnsi="Times New Roman"/>
          <w:lang w:eastAsia="zh-CN"/>
        </w:rPr>
        <w:t>0.5 s</w:t>
      </w:r>
      <w:r>
        <w:rPr>
          <w:rFonts w:ascii="Times New Roman" w:eastAsia="宋体" w:hAnsi="Times New Roman"/>
          <w:lang w:eastAsia="zh-CN"/>
        </w:rPr>
        <w:t>，小球的速度大小为</w:t>
      </w:r>
      <w:r>
        <w:rPr>
          <w:rFonts w:ascii="Times New Roman" w:eastAsia="宋体" w:hAnsi="Times New Roman"/>
          <w:lang w:eastAsia="zh-CN"/>
        </w:rPr>
        <w:t>6.25 m/s</w:t>
      </w:r>
    </w:p>
    <w:p w14:paraId="373682DB" w14:textId="77777777" w:rsidR="00DF68C4" w:rsidRDefault="00000000">
      <w:pPr>
        <w:spacing w:after="0"/>
        <w:rPr>
          <w:lang w:eastAsia="zh-CN"/>
        </w:rPr>
      </w:pPr>
      <w:r>
        <w:rPr>
          <w:rFonts w:ascii="Times New Roman" w:eastAsia="宋体" w:hAnsi="Times New Roman"/>
          <w:lang w:eastAsia="zh-CN"/>
        </w:rPr>
        <w:t>C</w:t>
      </w:r>
      <w:r>
        <w:rPr>
          <w:rFonts w:ascii="Times New Roman" w:eastAsia="宋体" w:hAnsi="Times New Roman"/>
          <w:lang w:eastAsia="zh-CN"/>
        </w:rPr>
        <w:t>．小球第一次通过</w:t>
      </w:r>
      <w:r>
        <w:rPr>
          <w:rFonts w:ascii="Times New Roman" w:eastAsia="宋体" w:hAnsi="Times New Roman"/>
          <w:i/>
          <w:lang w:eastAsia="zh-CN"/>
        </w:rPr>
        <w:t>O</w:t>
      </w:r>
      <w:r>
        <w:rPr>
          <w:rFonts w:ascii="Times New Roman" w:eastAsia="宋体" w:hAnsi="Times New Roman"/>
          <w:lang w:eastAsia="zh-CN"/>
        </w:rPr>
        <w:t>点正下方时，速度大小为</w:t>
      </w:r>
      <w:r>
        <w:rPr>
          <w:rFonts w:ascii="Times New Roman" w:eastAsia="宋体" w:hAnsi="Times New Roman"/>
          <w:lang w:eastAsia="zh-CN"/>
        </w:rPr>
        <w:t>7 m/s</w:t>
      </w:r>
    </w:p>
    <w:p w14:paraId="4146D36A" w14:textId="77777777" w:rsidR="00DF68C4" w:rsidRDefault="00000000">
      <w:pPr>
        <w:spacing w:after="0"/>
        <w:rPr>
          <w:lang w:eastAsia="zh-CN"/>
        </w:rPr>
      </w:pPr>
      <w:r>
        <w:rPr>
          <w:rFonts w:ascii="Times New Roman" w:eastAsia="宋体" w:hAnsi="Times New Roman"/>
          <w:lang w:eastAsia="zh-CN"/>
        </w:rPr>
        <w:t>D</w:t>
      </w:r>
      <w:r>
        <w:rPr>
          <w:rFonts w:ascii="Times New Roman" w:eastAsia="宋体" w:hAnsi="Times New Roman"/>
          <w:lang w:eastAsia="zh-CN"/>
        </w:rPr>
        <w:t>．该匀强电场的电场强度为</w:t>
      </w:r>
      <w:r>
        <w:rPr>
          <w:rFonts w:ascii="Times New Roman" w:eastAsia="宋体" w:hAnsi="Times New Roman"/>
          <w:lang w:eastAsia="zh-CN"/>
        </w:rPr>
        <w:t>3.75×10</w:t>
      </w:r>
      <w:r>
        <w:rPr>
          <w:rFonts w:ascii="Times New Roman" w:eastAsia="宋体" w:hAnsi="Times New Roman"/>
          <w:vertAlign w:val="superscript"/>
          <w:lang w:eastAsia="zh-CN"/>
        </w:rPr>
        <w:t>7</w:t>
      </w:r>
      <w:r>
        <w:rPr>
          <w:rFonts w:ascii="Times New Roman" w:eastAsia="宋体" w:hAnsi="Times New Roman"/>
          <w:lang w:eastAsia="zh-CN"/>
        </w:rPr>
        <w:t xml:space="preserve"> N/</w:t>
      </w:r>
    </w:p>
    <w:p w14:paraId="55296AC4" w14:textId="77777777" w:rsidR="00DF68C4" w:rsidRDefault="00000000">
      <w:pPr>
        <w:spacing w:after="0"/>
        <w:rPr>
          <w:lang w:eastAsia="zh-CN"/>
        </w:rPr>
      </w:pPr>
      <w:r>
        <w:rPr>
          <w:lang w:eastAsia="zh-CN"/>
        </w:rPr>
        <w:t>1</w:t>
      </w:r>
      <w:r>
        <w:rPr>
          <w:lang w:eastAsia="zh-CN"/>
        </w:rPr>
        <w:t>、答案：</w:t>
      </w:r>
      <w:r>
        <w:rPr>
          <w:rFonts w:ascii="Times New Roman" w:eastAsia="宋体" w:hAnsi="Times New Roman"/>
          <w:lang w:eastAsia="zh-CN"/>
        </w:rPr>
        <w:t>DD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无论用手摸一下导体的什么位置，都会使枕形导体通过人体与大地相连，由于静电感应，导体上的自由电子将经人体流入大地，使得导体带正电，手指离开，移去带电体</w:t>
      </w:r>
      <w:r>
        <w:rPr>
          <w:rFonts w:ascii="Times New Roman" w:eastAsia="宋体" w:hAnsi="Times New Roman"/>
          <w:lang w:eastAsia="zh-CN"/>
        </w:rPr>
        <w:t>C</w:t>
      </w:r>
      <w:r>
        <w:rPr>
          <w:rFonts w:ascii="Times New Roman" w:eastAsia="宋体" w:hAnsi="Times New Roman"/>
          <w:lang w:eastAsia="zh-CN"/>
        </w:rPr>
        <w:t>，导体带正电，故选项</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30F1B234" w14:textId="77777777" w:rsidR="00DF68C4" w:rsidRDefault="00000000">
      <w:pPr>
        <w:spacing w:after="0"/>
        <w:rPr>
          <w:lang w:eastAsia="zh-CN"/>
        </w:rPr>
      </w:pPr>
      <w:r>
        <w:rPr>
          <w:lang w:eastAsia="zh-CN"/>
        </w:rPr>
        <w:t>2</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取</w:t>
      </w:r>
      <w:r>
        <w:rPr>
          <w:rFonts w:ascii="Times New Roman" w:eastAsia="宋体" w:hAnsi="Times New Roman"/>
          <w:lang w:eastAsia="zh-CN"/>
        </w:rPr>
        <w:t>B</w:t>
      </w:r>
      <w:r>
        <w:rPr>
          <w:rFonts w:ascii="Times New Roman" w:eastAsia="宋体" w:hAnsi="Times New Roman"/>
          <w:lang w:eastAsia="zh-CN"/>
        </w:rPr>
        <w:t>球为研究对象，</w:t>
      </w:r>
      <w:r>
        <w:rPr>
          <w:rFonts w:ascii="Times New Roman" w:eastAsia="宋体" w:hAnsi="Times New Roman"/>
          <w:lang w:eastAsia="zh-CN"/>
        </w:rPr>
        <w:t>B</w:t>
      </w:r>
      <w:r>
        <w:rPr>
          <w:rFonts w:ascii="Times New Roman" w:eastAsia="宋体" w:hAnsi="Times New Roman"/>
          <w:lang w:eastAsia="zh-CN"/>
        </w:rPr>
        <w:t>球漏电前后均处于平衡状态，则</w:t>
      </w:r>
      <w:r>
        <w:rPr>
          <w:rFonts w:ascii="Times New Roman" w:eastAsia="宋体" w:hAnsi="Times New Roman"/>
          <w:i/>
          <w:lang w:eastAsia="zh-CN"/>
        </w:rPr>
        <w:t>k</w:t>
      </w:r>
      <w:r>
        <w:rPr>
          <w:rFonts w:ascii="Times New Roman" w:eastAsia="宋体" w:hAnsi="Times New Roman"/>
          <w:vertAlign w:val="subscript"/>
          <w:lang w:eastAsia="zh-CN"/>
        </w:rPr>
        <w:t>0</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l</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i/>
          <w:lang w:eastAsia="zh-CN"/>
        </w:rPr>
        <w:instrText>x</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k</w:t>
      </w:r>
      <w:r>
        <w:rPr>
          <w:rFonts w:ascii="Times New Roman" w:eastAsia="宋体" w:hAnsi="Times New Roman"/>
          <w:vertAlign w:val="subscript"/>
          <w:lang w:eastAsia="zh-CN"/>
        </w:rPr>
        <w:t>0</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i/>
          <w:lang w:eastAsia="zh-CN"/>
        </w:rPr>
        <w:instrText>kq</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l</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i/>
          <w:lang w:eastAsia="zh-CN"/>
        </w:rPr>
        <w:instrText>x</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x</w:instrText>
      </w:r>
      <w:r>
        <w:rPr>
          <w:rFonts w:ascii="Times New Roman" w:eastAsia="宋体" w:hAnsi="Times New Roman"/>
          <w:vertAlign w:val="subscript"/>
          <w:lang w:eastAsia="zh-CN"/>
        </w:rPr>
        <w:instrText>1</w:instrText>
      </w:r>
      <w:r>
        <w:rPr>
          <w:rFonts w:ascii="Times New Roman" w:eastAsia="宋体" w:hAnsi="Times New Roman"/>
          <w:i/>
          <w:lang w:eastAsia="zh-CN"/>
        </w:rPr>
        <w:instrText>,x</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lang w:eastAsia="zh-CN"/>
        </w:rPr>
        <w:instrText></w:instrText>
      </w:r>
      <w:r>
        <w:rPr>
          <w:rFonts w:ascii="Times New Roman" w:eastAsia="宋体" w:hAnsi="Times New Roman"/>
          <w:i/>
          <w:lang w:eastAsia="zh-CN"/>
        </w:rPr>
        <w:instrText>l</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i/>
          <w:lang w:eastAsia="zh-CN"/>
        </w:rPr>
        <w:instrText>x</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w:instrText>
      </w:r>
      <w:r>
        <w:rPr>
          <w:rFonts w:ascii="Times New Roman" w:eastAsia="宋体" w:hAnsi="Times New Roman"/>
          <w:i/>
          <w:lang w:eastAsia="zh-CN"/>
        </w:rPr>
        <w:instrText>l</w:instrText>
      </w:r>
      <w:r>
        <w:rPr>
          <w:rFonts w:ascii="Times New Roman" w:eastAsia="宋体" w:hAnsi="Times New Roman"/>
          <w:vertAlign w:val="subscript"/>
          <w:lang w:eastAsia="zh-CN"/>
        </w:rPr>
        <w:instrText>0</w:instrText>
      </w:r>
      <w:r>
        <w:rPr>
          <w:rFonts w:ascii="Times New Roman" w:eastAsia="宋体" w:hAnsi="Times New Roman"/>
          <w:lang w:eastAsia="zh-CN"/>
        </w:rPr>
        <w:instrText>＋</w:instrText>
      </w:r>
      <w:r>
        <w:rPr>
          <w:rFonts w:ascii="Times New Roman" w:eastAsia="宋体" w:hAnsi="Times New Roman"/>
          <w:i/>
          <w:lang w:eastAsia="zh-CN"/>
        </w:rPr>
        <w:instrText>x</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，由于</w:t>
      </w:r>
      <w:r>
        <w:rPr>
          <w:rFonts w:ascii="Times New Roman" w:eastAsia="宋体" w:hAnsi="Times New Roman"/>
          <w:i/>
          <w:lang w:eastAsia="zh-CN"/>
        </w:rPr>
        <w:t>l</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&lt;</w:t>
      </w:r>
      <w:r>
        <w:rPr>
          <w:rFonts w:ascii="Times New Roman" w:eastAsia="宋体" w:hAnsi="Times New Roman"/>
          <w:i/>
          <w:lang w:eastAsia="zh-CN"/>
        </w:rPr>
        <w:t>l</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，所以</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x</w:instrText>
      </w:r>
      <w:r>
        <w:rPr>
          <w:rFonts w:ascii="Times New Roman" w:eastAsia="宋体" w:hAnsi="Times New Roman"/>
          <w:vertAlign w:val="subscript"/>
          <w:lang w:eastAsia="zh-CN"/>
        </w:rPr>
        <w:instrText>1</w:instrText>
      </w:r>
      <w:r>
        <w:rPr>
          <w:rFonts w:ascii="Times New Roman" w:eastAsia="宋体" w:hAnsi="Times New Roman"/>
          <w:i/>
          <w:lang w:eastAsia="zh-CN"/>
        </w:rPr>
        <w:instrText>,x</w:instrText>
      </w:r>
      <w:r>
        <w:rPr>
          <w:rFonts w:ascii="Times New Roman" w:eastAsia="宋体" w:hAnsi="Times New Roman"/>
          <w:vertAlign w:val="sub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&lt;4</w:t>
      </w:r>
      <w:r>
        <w:rPr>
          <w:rFonts w:ascii="Times New Roman" w:eastAsia="宋体" w:hAnsi="Times New Roman"/>
          <w:lang w:eastAsia="zh-CN"/>
        </w:rPr>
        <w:t>，即</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&gt;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，故选</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w:t>
      </w:r>
    </w:p>
    <w:p w14:paraId="434E35EE" w14:textId="77777777" w:rsidR="00DF68C4" w:rsidRDefault="00000000">
      <w:pPr>
        <w:spacing w:after="0"/>
        <w:rPr>
          <w:lang w:eastAsia="zh-CN"/>
        </w:rPr>
      </w:pPr>
      <w:r>
        <w:rPr>
          <w:lang w:eastAsia="zh-CN"/>
        </w:rPr>
        <w:t>3</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设</w:t>
      </w:r>
      <w:r>
        <w:rPr>
          <w:rFonts w:ascii="Times New Roman" w:eastAsia="宋体" w:hAnsi="Times New Roman"/>
          <w:i/>
          <w:lang w:eastAsia="zh-CN"/>
        </w:rPr>
        <w:t>AO</w:t>
      </w:r>
      <w:r>
        <w:rPr>
          <w:rFonts w:ascii="Times New Roman" w:eastAsia="宋体" w:hAnsi="Times New Roman"/>
          <w:lang w:eastAsia="zh-CN"/>
        </w:rPr>
        <w:t>、</w:t>
      </w:r>
      <w:r>
        <w:rPr>
          <w:rFonts w:ascii="Times New Roman" w:eastAsia="宋体" w:hAnsi="Times New Roman"/>
          <w:i/>
          <w:lang w:eastAsia="zh-CN"/>
        </w:rPr>
        <w:t>BO</w:t>
      </w:r>
      <w:r>
        <w:rPr>
          <w:rFonts w:ascii="Times New Roman" w:eastAsia="宋体" w:hAnsi="Times New Roman"/>
          <w:lang w:eastAsia="zh-CN"/>
        </w:rPr>
        <w:t>、</w:t>
      </w:r>
      <w:r>
        <w:rPr>
          <w:rFonts w:ascii="Times New Roman" w:eastAsia="宋体" w:hAnsi="Times New Roman"/>
          <w:i/>
          <w:lang w:eastAsia="zh-CN"/>
        </w:rPr>
        <w:t>CO</w:t>
      </w:r>
      <w:proofErr w:type="gramStart"/>
      <w:r>
        <w:rPr>
          <w:rFonts w:ascii="Times New Roman" w:eastAsia="宋体" w:hAnsi="Times New Roman"/>
          <w:lang w:eastAsia="zh-CN"/>
        </w:rPr>
        <w:t>三条棱与水平面</w:t>
      </w:r>
      <w:proofErr w:type="gramEnd"/>
      <w:r>
        <w:rPr>
          <w:rFonts w:ascii="Times New Roman" w:eastAsia="宋体" w:hAnsi="Times New Roman"/>
          <w:lang w:eastAsia="zh-CN"/>
        </w:rPr>
        <w:t>的夹角为</w:t>
      </w:r>
      <w:r>
        <w:rPr>
          <w:rFonts w:ascii="Times New Roman" w:eastAsia="宋体" w:hAnsi="Times New Roman"/>
          <w:i/>
        </w:rPr>
        <w:t>θ</w:t>
      </w:r>
      <w:r>
        <w:rPr>
          <w:rFonts w:ascii="Times New Roman" w:eastAsia="宋体" w:hAnsi="Times New Roman"/>
          <w:lang w:eastAsia="zh-CN"/>
        </w:rPr>
        <w:t>，由几何关系可知</w:t>
      </w:r>
      <w:r>
        <w:rPr>
          <w:rFonts w:ascii="Times New Roman" w:eastAsia="宋体" w:hAnsi="Times New Roman"/>
          <w:lang w:eastAsia="zh-CN"/>
        </w:rPr>
        <w:t xml:space="preserve">sin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\f(\r(6)</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lang w:eastAsia="zh-CN"/>
        </w:rPr>
        <w:t>，对带正电的小球根据平衡条件可得</w:t>
      </w:r>
      <w:r>
        <w:rPr>
          <w:rFonts w:ascii="Times New Roman" w:eastAsia="宋体" w:hAnsi="Times New Roman"/>
          <w:lang w:eastAsia="zh-CN"/>
        </w:rPr>
        <w:t>3</w:t>
      </w:r>
      <w:r>
        <w:rPr>
          <w:rFonts w:ascii="Times New Roman" w:eastAsia="宋体" w:hAnsi="Times New Roman"/>
          <w:i/>
          <w:lang w:eastAsia="zh-CN"/>
        </w:rPr>
        <w:t>k</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qQ,L</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sin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，解得</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\f(\r(6)</w:instrText>
      </w:r>
      <w:r>
        <w:rPr>
          <w:rFonts w:ascii="Times New Roman" w:eastAsia="宋体" w:hAnsi="Times New Roman"/>
          <w:i/>
          <w:lang w:eastAsia="zh-CN"/>
        </w:rPr>
        <w:instrText>mgL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w:instrText>
      </w:r>
      <w:r>
        <w:rPr>
          <w:rFonts w:ascii="Times New Roman" w:eastAsia="宋体" w:hAnsi="Times New Roman"/>
          <w:lang w:eastAsia="zh-CN"/>
        </w:rPr>
        <w:instrText>6</w:instrText>
      </w:r>
      <w:r>
        <w:rPr>
          <w:rFonts w:ascii="Times New Roman" w:eastAsia="宋体" w:hAnsi="Times New Roman"/>
          <w:i/>
          <w:lang w:eastAsia="zh-CN"/>
        </w:rPr>
        <w:instrText>kQ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，选项</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2A77B86A" w14:textId="77777777" w:rsidR="00DF68C4" w:rsidRDefault="00000000">
      <w:pPr>
        <w:spacing w:after="0"/>
        <w:rPr>
          <w:lang w:eastAsia="zh-CN"/>
        </w:rPr>
      </w:pPr>
      <w:r>
        <w:rPr>
          <w:lang w:eastAsia="zh-CN"/>
        </w:rPr>
        <w:t>4</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由对称性及电场叠加原理可知，圆心</w:t>
      </w:r>
      <w:r>
        <w:rPr>
          <w:rFonts w:ascii="Times New Roman" w:eastAsia="宋体" w:hAnsi="Times New Roman"/>
          <w:i/>
          <w:lang w:eastAsia="zh-CN"/>
        </w:rPr>
        <w:t>O</w:t>
      </w:r>
      <w:r>
        <w:rPr>
          <w:rFonts w:ascii="Times New Roman" w:eastAsia="宋体" w:hAnsi="Times New Roman"/>
          <w:lang w:eastAsia="zh-CN"/>
        </w:rPr>
        <w:t>处的电场可等效为由正</w:t>
      </w:r>
      <w:r>
        <w:rPr>
          <w:rFonts w:ascii="Times New Roman" w:eastAsia="宋体" w:hAnsi="Times New Roman"/>
          <w:i/>
          <w:lang w:eastAsia="zh-CN"/>
        </w:rPr>
        <w:t>N</w:t>
      </w:r>
      <w:r>
        <w:rPr>
          <w:rFonts w:ascii="Times New Roman" w:eastAsia="宋体" w:hAnsi="Times New Roman"/>
          <w:lang w:eastAsia="zh-CN"/>
        </w:rPr>
        <w:t>边形的顶点</w:t>
      </w:r>
      <w:r>
        <w:rPr>
          <w:rFonts w:ascii="Times New Roman" w:eastAsia="宋体" w:hAnsi="Times New Roman"/>
          <w:i/>
          <w:lang w:eastAsia="zh-CN"/>
        </w:rPr>
        <w:t>A</w:t>
      </w:r>
      <w:r>
        <w:rPr>
          <w:rFonts w:ascii="Times New Roman" w:eastAsia="宋体" w:hAnsi="Times New Roman"/>
          <w:lang w:eastAsia="zh-CN"/>
        </w:rPr>
        <w:t>放置的一个带电荷量为＋</w:t>
      </w:r>
      <w:r>
        <w:rPr>
          <w:rFonts w:ascii="Times New Roman" w:eastAsia="宋体" w:hAnsi="Times New Roman"/>
          <w:lang w:eastAsia="zh-CN"/>
        </w:rPr>
        <w:t>2</w:t>
      </w:r>
      <w:r>
        <w:rPr>
          <w:rFonts w:ascii="Times New Roman" w:eastAsia="宋体" w:hAnsi="Times New Roman"/>
          <w:i/>
          <w:lang w:eastAsia="zh-CN"/>
        </w:rPr>
        <w:t>q</w:t>
      </w:r>
      <w:r>
        <w:rPr>
          <w:rFonts w:ascii="Times New Roman" w:eastAsia="宋体" w:hAnsi="Times New Roman"/>
          <w:lang w:eastAsia="zh-CN"/>
        </w:rPr>
        <w:t>的点电荷与过该点直径的另一端的顶点放置的一个带电荷量为－</w:t>
      </w:r>
      <w:r>
        <w:rPr>
          <w:rFonts w:ascii="Times New Roman" w:eastAsia="宋体" w:hAnsi="Times New Roman"/>
          <w:i/>
          <w:lang w:eastAsia="zh-CN"/>
        </w:rPr>
        <w:t>q</w:t>
      </w:r>
      <w:r>
        <w:rPr>
          <w:rFonts w:ascii="Times New Roman" w:eastAsia="宋体" w:hAnsi="Times New Roman"/>
          <w:lang w:eastAsia="zh-CN"/>
        </w:rPr>
        <w:t>的点电荷共同产生的，由点电荷电场强度公式知圆心</w:t>
      </w:r>
      <w:r>
        <w:rPr>
          <w:rFonts w:ascii="Times New Roman" w:eastAsia="宋体" w:hAnsi="Times New Roman"/>
          <w:i/>
          <w:lang w:eastAsia="zh-CN"/>
        </w:rPr>
        <w:t>O</w:t>
      </w:r>
      <w:r>
        <w:rPr>
          <w:rFonts w:ascii="Times New Roman" w:eastAsia="宋体" w:hAnsi="Times New Roman"/>
          <w:lang w:eastAsia="zh-CN"/>
        </w:rPr>
        <w:t>处的电场强度大小为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\f(3</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，故选项</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4DEA82E3" w14:textId="77777777" w:rsidR="00DF68C4" w:rsidRDefault="00000000">
      <w:pPr>
        <w:spacing w:after="0"/>
        <w:rPr>
          <w:lang w:eastAsia="zh-CN"/>
        </w:rPr>
      </w:pPr>
      <w:r>
        <w:rPr>
          <w:lang w:eastAsia="zh-CN"/>
        </w:rPr>
        <w:lastRenderedPageBreak/>
        <w:t>5</w:t>
      </w:r>
      <w:r>
        <w:rPr>
          <w:lang w:eastAsia="zh-CN"/>
        </w:rPr>
        <w:t>、答案：</w:t>
      </w:r>
    </w:p>
    <w:p w14:paraId="38AC2A23" w14:textId="77777777" w:rsidR="00DF68C4" w:rsidRDefault="00000000">
      <w:pPr>
        <w:spacing w:after="0"/>
        <w:rPr>
          <w:lang w:eastAsia="zh-CN"/>
        </w:rPr>
      </w:pPr>
      <w:r>
        <w:rPr>
          <w:rFonts w:ascii="Times New Roman" w:eastAsia="宋体" w:hAnsi="Times New Roman"/>
          <w:lang w:eastAsia="zh-CN"/>
        </w:rPr>
        <w:t>ACD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两点在等量异种点电荷连线上，则</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两点的电场强度方向都是水平向右，又</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两点关于</w:t>
      </w:r>
      <w:r>
        <w:rPr>
          <w:rFonts w:ascii="Times New Roman" w:eastAsia="宋体" w:hAnsi="Times New Roman"/>
          <w:i/>
          <w:lang w:eastAsia="zh-CN"/>
        </w:rPr>
        <w:t>O</w:t>
      </w:r>
      <w:r>
        <w:rPr>
          <w:rFonts w:ascii="Times New Roman" w:eastAsia="宋体" w:hAnsi="Times New Roman"/>
          <w:lang w:eastAsia="zh-CN"/>
        </w:rPr>
        <w:t>点对称，则</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两点电场强度大小也相等，所以</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两点电场强度相同，故</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两点关于</w:t>
      </w:r>
      <w:r>
        <w:rPr>
          <w:rFonts w:ascii="Times New Roman" w:eastAsia="宋体" w:hAnsi="Times New Roman"/>
          <w:i/>
          <w:lang w:eastAsia="zh-CN"/>
        </w:rPr>
        <w:t>O</w:t>
      </w:r>
      <w:r>
        <w:rPr>
          <w:rFonts w:ascii="Times New Roman" w:eastAsia="宋体" w:hAnsi="Times New Roman"/>
          <w:lang w:eastAsia="zh-CN"/>
        </w:rPr>
        <w:t>点对称，</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两点电场强度大小相等，由题图可知，方向都是水平向左，所以</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D</w:t>
      </w:r>
      <w:r>
        <w:rPr>
          <w:rFonts w:ascii="Times New Roman" w:eastAsia="宋体" w:hAnsi="Times New Roman"/>
          <w:lang w:eastAsia="zh-CN"/>
        </w:rPr>
        <w:t>两点电场强度相同，故</w:t>
      </w:r>
      <w:r>
        <w:rPr>
          <w:rFonts w:ascii="Times New Roman" w:eastAsia="宋体" w:hAnsi="Times New Roman"/>
          <w:lang w:eastAsia="zh-CN"/>
        </w:rPr>
        <w:t>B</w:t>
      </w:r>
      <w:r>
        <w:rPr>
          <w:rFonts w:ascii="Times New Roman" w:eastAsia="宋体" w:hAnsi="Times New Roman"/>
          <w:lang w:eastAsia="zh-CN"/>
        </w:rPr>
        <w:t>错误；根据电场线的疏密程度表示电场强度大小，由题图可知</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w:t>
      </w:r>
      <w:r>
        <w:rPr>
          <w:rFonts w:ascii="Times New Roman" w:eastAsia="宋体" w:hAnsi="Times New Roman"/>
          <w:i/>
          <w:lang w:eastAsia="zh-CN"/>
        </w:rPr>
        <w:t>O</w:t>
      </w:r>
      <w:r>
        <w:rPr>
          <w:rFonts w:ascii="Times New Roman" w:eastAsia="宋体" w:hAnsi="Times New Roman"/>
          <w:lang w:eastAsia="zh-CN"/>
        </w:rPr>
        <w:t>点电场线最稀疏，则</w:t>
      </w:r>
      <w:r>
        <w:rPr>
          <w:rFonts w:ascii="Times New Roman" w:eastAsia="宋体" w:hAnsi="Times New Roman"/>
          <w:i/>
          <w:lang w:eastAsia="zh-CN"/>
        </w:rPr>
        <w:t>O</w:t>
      </w:r>
      <w:r>
        <w:rPr>
          <w:rFonts w:ascii="Times New Roman" w:eastAsia="宋体" w:hAnsi="Times New Roman"/>
          <w:lang w:eastAsia="zh-CN"/>
        </w:rPr>
        <w:t>点电场强度最小，在中垂线上，</w:t>
      </w:r>
      <w:r>
        <w:rPr>
          <w:rFonts w:ascii="Times New Roman" w:eastAsia="宋体" w:hAnsi="Times New Roman"/>
          <w:i/>
          <w:lang w:eastAsia="zh-CN"/>
        </w:rPr>
        <w:t>O</w:t>
      </w:r>
      <w:r>
        <w:rPr>
          <w:rFonts w:ascii="Times New Roman" w:eastAsia="宋体" w:hAnsi="Times New Roman"/>
          <w:lang w:eastAsia="zh-CN"/>
        </w:rPr>
        <w:t>点电场强度最大，所以</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F</w:t>
      </w:r>
      <w:r>
        <w:rPr>
          <w:rFonts w:ascii="Times New Roman" w:eastAsia="宋体" w:hAnsi="Times New Roman"/>
          <w:lang w:eastAsia="zh-CN"/>
        </w:rPr>
        <w:t>三点比较，</w:t>
      </w:r>
      <w:r>
        <w:rPr>
          <w:rFonts w:ascii="Times New Roman" w:eastAsia="宋体" w:hAnsi="Times New Roman"/>
          <w:i/>
          <w:lang w:eastAsia="zh-CN"/>
        </w:rPr>
        <w:t>O</w:t>
      </w:r>
      <w:r>
        <w:rPr>
          <w:rFonts w:ascii="Times New Roman" w:eastAsia="宋体" w:hAnsi="Times New Roman"/>
          <w:lang w:eastAsia="zh-CN"/>
        </w:rPr>
        <w:t>点电场强度最强，故</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 xml:space="preserve"> ]</w:t>
      </w:r>
    </w:p>
    <w:p w14:paraId="3FD95B3B" w14:textId="77777777" w:rsidR="00DF68C4" w:rsidRDefault="00000000">
      <w:pPr>
        <w:spacing w:after="0"/>
        <w:rPr>
          <w:lang w:eastAsia="zh-CN"/>
        </w:rPr>
      </w:pPr>
      <w:r>
        <w:rPr>
          <w:lang w:eastAsia="zh-CN"/>
        </w:rPr>
        <w:t>6</w:t>
      </w:r>
      <w:r>
        <w:rPr>
          <w:lang w:eastAsia="zh-CN"/>
        </w:rPr>
        <w:t>、答案：</w:t>
      </w:r>
      <w:r>
        <w:rPr>
          <w:rFonts w:ascii="Times New Roman" w:eastAsia="宋体" w:hAnsi="Times New Roman"/>
          <w:lang w:eastAsia="zh-CN"/>
        </w:rPr>
        <w:t>DD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由于圆环不能看作点电荷，我们取圆环上很小一部分</w:t>
      </w:r>
      <w:r>
        <w:rPr>
          <w:rFonts w:ascii="Times New Roman" w:eastAsia="宋体" w:hAnsi="Times New Roman"/>
        </w:rPr>
        <w:t>Δ</w:t>
      </w:r>
      <w:r>
        <w:rPr>
          <w:rFonts w:ascii="Times New Roman" w:eastAsia="宋体" w:hAnsi="Times New Roman"/>
          <w:i/>
          <w:lang w:eastAsia="zh-CN"/>
        </w:rPr>
        <w:t>x</w:t>
      </w:r>
      <w:r>
        <w:rPr>
          <w:rFonts w:ascii="Times New Roman" w:eastAsia="宋体" w:hAnsi="Times New Roman"/>
          <w:lang w:eastAsia="zh-CN"/>
        </w:rPr>
        <w:t>，</w:t>
      </w:r>
      <w:proofErr w:type="gramStart"/>
      <w:r>
        <w:rPr>
          <w:rFonts w:ascii="Times New Roman" w:eastAsia="宋体" w:hAnsi="Times New Roman"/>
          <w:lang w:eastAsia="zh-CN"/>
        </w:rPr>
        <w:t>圆环总</w:t>
      </w:r>
      <w:proofErr w:type="gramEnd"/>
      <w:r>
        <w:rPr>
          <w:rFonts w:ascii="Times New Roman" w:eastAsia="宋体" w:hAnsi="Times New Roman"/>
          <w:lang w:eastAsia="zh-CN"/>
        </w:rPr>
        <w:t>电荷量为</w:t>
      </w:r>
      <w:r>
        <w:rPr>
          <w:rFonts w:ascii="Times New Roman" w:eastAsia="宋体" w:hAnsi="Times New Roman"/>
          <w:i/>
          <w:lang w:eastAsia="zh-CN"/>
        </w:rPr>
        <w:t>Q</w:t>
      </w:r>
      <w:r>
        <w:rPr>
          <w:rFonts w:ascii="Times New Roman" w:eastAsia="宋体" w:hAnsi="Times New Roman"/>
          <w:lang w:eastAsia="zh-CN"/>
        </w:rPr>
        <w:t>，则该部分电荷量为</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2</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Q</w:t>
      </w:r>
      <w:r>
        <w:rPr>
          <w:rFonts w:ascii="Times New Roman" w:eastAsia="宋体" w:hAnsi="Times New Roman"/>
          <w:lang w:eastAsia="zh-CN"/>
        </w:rPr>
        <w:t>，该部分电荷在小球处产生的电场强度大小为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2</w:instrText>
      </w:r>
      <w:r>
        <w:rPr>
          <w:rFonts w:ascii="Times New Roman" w:eastAsia="宋体" w:hAnsi="Times New Roman"/>
        </w:rPr>
        <w:instrText>π</w:instrText>
      </w:r>
      <w:r>
        <w:rPr>
          <w:rFonts w:ascii="Times New Roman" w:eastAsia="宋体" w:hAnsi="Times New Roman"/>
          <w:i/>
          <w:lang w:eastAsia="zh-CN"/>
        </w:rPr>
        <w:instrText>L</w:instrText>
      </w:r>
      <w:r>
        <w:rPr>
          <w:rFonts w:ascii="Times New Roman" w:eastAsia="宋体" w:hAnsi="Times New Roman"/>
          <w:vertAlign w:val="superscript"/>
          <w:lang w:eastAsia="zh-CN"/>
        </w:rPr>
        <w:instrText>2</w:instrText>
      </w:r>
      <w:r>
        <w:rPr>
          <w:rFonts w:ascii="Times New Roman" w:eastAsia="宋体" w:hAnsi="Times New Roman"/>
          <w:i/>
          <w:lang w:eastAsia="zh-CN"/>
        </w:rPr>
        <w:instrText>R</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，方向沿该点与小球的连线指向小球；同理取与圆心对称的相同的一段，其电场强度</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lang w:eastAsia="zh-CN"/>
        </w:rPr>
        <w:t>与</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大小相等，如图所示，则合电场强度为</w:t>
      </w:r>
      <w:r>
        <w:rPr>
          <w:rFonts w:ascii="Times New Roman" w:eastAsia="宋体" w:hAnsi="Times New Roman"/>
          <w:i/>
          <w:lang w:eastAsia="zh-CN"/>
        </w:rPr>
        <w:t>E</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cos 45°</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kQ</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3</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，方向沿圆心与小球的连线向左；因圆环上各点均在小球处产生电场，则合电场强度大小为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π</w:instrText>
      </w:r>
      <w:r>
        <w:rPr>
          <w:rFonts w:ascii="Times New Roman" w:eastAsia="宋体" w:hAnsi="Times New Roman"/>
          <w:i/>
          <w:lang w:eastAsia="zh-CN"/>
        </w:rPr>
        <w:instrText>R,</w:instrText>
      </w:r>
      <w:r>
        <w:rPr>
          <w:rFonts w:ascii="Times New Roman" w:eastAsia="宋体" w:hAnsi="Times New Roman"/>
        </w:rPr>
        <w:instrText>Δ</w:instrText>
      </w:r>
      <w:r>
        <w:rPr>
          <w:rFonts w:ascii="Times New Roman" w:eastAsia="宋体" w:hAnsi="Times New Roman"/>
          <w:i/>
          <w:lang w:eastAsia="zh-CN"/>
        </w:rPr>
        <w:instrText>x</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E</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\f(\r(2)</w:instrText>
      </w:r>
      <w:r>
        <w:rPr>
          <w:rFonts w:ascii="Times New Roman" w:eastAsia="宋体" w:hAnsi="Times New Roman"/>
          <w:i/>
          <w:lang w:eastAsia="zh-CN"/>
        </w:rPr>
        <w:instrText>kQ,</w:instrText>
      </w:r>
      <w:r>
        <w:rPr>
          <w:rFonts w:ascii="Times New Roman" w:eastAsia="宋体" w:hAnsi="Times New Roman"/>
          <w:lang w:eastAsia="zh-CN"/>
        </w:rPr>
        <w:instrText>4</w:instrText>
      </w:r>
      <w:r>
        <w:rPr>
          <w:rFonts w:ascii="Times New Roman" w:eastAsia="宋体" w:hAnsi="Times New Roman"/>
          <w:i/>
          <w:lang w:eastAsia="zh-CN"/>
        </w:rPr>
        <w:instrText>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，方向水平向左，选项</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错误；对小球受力分析可知</w:t>
      </w:r>
      <w:r>
        <w:rPr>
          <w:rFonts w:ascii="Times New Roman" w:eastAsia="宋体" w:hAnsi="Times New Roman"/>
          <w:i/>
          <w:lang w:eastAsia="zh-CN"/>
        </w:rPr>
        <w:t>mg</w:t>
      </w:r>
      <w:r>
        <w:rPr>
          <w:rFonts w:ascii="Times New Roman" w:eastAsia="宋体" w:hAnsi="Times New Roman"/>
          <w:lang w:eastAsia="zh-CN"/>
        </w:rPr>
        <w:t>tan 45°</w:t>
      </w:r>
      <w:r>
        <w:rPr>
          <w:rFonts w:ascii="Times New Roman" w:eastAsia="宋体" w:hAnsi="Times New Roman"/>
          <w:lang w:eastAsia="zh-CN"/>
        </w:rPr>
        <w:t>＝</w:t>
      </w:r>
      <w:r>
        <w:rPr>
          <w:rFonts w:ascii="Times New Roman" w:eastAsia="宋体" w:hAnsi="Times New Roman"/>
          <w:i/>
          <w:lang w:eastAsia="zh-CN"/>
        </w:rPr>
        <w:t>qE</w:t>
      </w:r>
      <w:r>
        <w:rPr>
          <w:rFonts w:ascii="Times New Roman" w:eastAsia="宋体" w:hAnsi="Times New Roman"/>
          <w:lang w:eastAsia="zh-CN"/>
        </w:rPr>
        <w:t>，解得</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，则选项</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w:t>
      </w:r>
    </w:p>
    <w:p w14:paraId="108DAA19" w14:textId="77777777" w:rsidR="00DF68C4" w:rsidRDefault="00000000">
      <w:pPr>
        <w:spacing w:after="0"/>
        <w:rPr>
          <w:lang w:eastAsia="zh-CN"/>
        </w:rPr>
      </w:pPr>
      <w:r>
        <w:rPr>
          <w:lang w:eastAsia="zh-CN"/>
        </w:rPr>
        <w:t>7</w:t>
      </w:r>
      <w:r>
        <w:rPr>
          <w:lang w:eastAsia="zh-CN"/>
        </w:rPr>
        <w:t>、答案：</w:t>
      </w:r>
    </w:p>
    <w:p w14:paraId="25C33562" w14:textId="77777777" w:rsidR="00DF68C4" w:rsidRDefault="00000000">
      <w:pPr>
        <w:spacing w:after="0"/>
        <w:rPr>
          <w:lang w:eastAsia="zh-CN"/>
        </w:rPr>
      </w:pPr>
      <w:r>
        <w:rPr>
          <w:rFonts w:ascii="Times New Roman" w:eastAsia="宋体" w:hAnsi="Times New Roman"/>
          <w:lang w:eastAsia="zh-CN"/>
        </w:rPr>
        <w:t xml:space="preserve"> 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以实心球的球心为球心，选取半径为</w:t>
      </w:r>
      <w:r>
        <w:rPr>
          <w:rFonts w:ascii="Times New Roman" w:eastAsia="宋体" w:hAnsi="Times New Roman"/>
          <w:i/>
          <w:lang w:eastAsia="zh-CN"/>
        </w:rPr>
        <w:t>r</w:t>
      </w:r>
      <w:r>
        <w:rPr>
          <w:rFonts w:ascii="Times New Roman" w:eastAsia="宋体" w:hAnsi="Times New Roman"/>
          <w:lang w:eastAsia="zh-CN"/>
        </w:rPr>
        <w:t>的小球，其中</w:t>
      </w:r>
      <w:r>
        <w:rPr>
          <w:rFonts w:ascii="Times New Roman" w:eastAsia="宋体" w:hAnsi="Times New Roman"/>
          <w:i/>
          <w:lang w:eastAsia="zh-CN"/>
        </w:rPr>
        <w:t>r</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，设单位体积内的电荷量为</w:t>
      </w:r>
      <w:r>
        <w:rPr>
          <w:rFonts w:ascii="Times New Roman" w:eastAsia="宋体" w:hAnsi="Times New Roman"/>
          <w:i/>
        </w:rPr>
        <w:t>ρ</w:t>
      </w:r>
      <w:r>
        <w:rPr>
          <w:rFonts w:ascii="Times New Roman" w:eastAsia="宋体" w:hAnsi="Times New Roman"/>
          <w:lang w:eastAsia="zh-CN"/>
        </w:rPr>
        <w:t>，则该半径为</w:t>
      </w:r>
      <w:r>
        <w:rPr>
          <w:rFonts w:ascii="Times New Roman" w:eastAsia="宋体" w:hAnsi="Times New Roman"/>
          <w:i/>
          <w:lang w:eastAsia="zh-CN"/>
        </w:rPr>
        <w:t>r</w:t>
      </w:r>
      <w:r>
        <w:rPr>
          <w:rFonts w:ascii="Times New Roman" w:eastAsia="宋体" w:hAnsi="Times New Roman"/>
          <w:lang w:eastAsia="zh-CN"/>
        </w:rPr>
        <w:t>的小球的体积为</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rPr>
        <w:t>π</w:t>
      </w:r>
      <w:r>
        <w:rPr>
          <w:rFonts w:ascii="Times New Roman" w:eastAsia="宋体" w:hAnsi="Times New Roman"/>
          <w:i/>
          <w:lang w:eastAsia="zh-CN"/>
        </w:rPr>
        <w:t>r</w:t>
      </w:r>
      <w:r>
        <w:rPr>
          <w:rFonts w:ascii="Times New Roman" w:eastAsia="宋体" w:hAnsi="Times New Roman"/>
          <w:vertAlign w:val="superscript"/>
          <w:lang w:eastAsia="zh-CN"/>
        </w:rPr>
        <w:t>3</w:t>
      </w:r>
      <w:r>
        <w:rPr>
          <w:rFonts w:ascii="Times New Roman" w:eastAsia="宋体" w:hAnsi="Times New Roman"/>
          <w:lang w:eastAsia="zh-CN"/>
        </w:rPr>
        <w:t>，所带的电荷量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rPr>
        <w:t>ρ</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rPr>
        <w:t>π</w:t>
      </w:r>
      <w:r>
        <w:rPr>
          <w:rFonts w:ascii="Times New Roman" w:eastAsia="宋体" w:hAnsi="Times New Roman"/>
          <w:i/>
        </w:rPr>
        <w:t>ρ</w:t>
      </w:r>
      <w:r>
        <w:rPr>
          <w:rFonts w:ascii="Times New Roman" w:eastAsia="宋体" w:hAnsi="Times New Roman"/>
          <w:i/>
          <w:lang w:eastAsia="zh-CN"/>
        </w:rPr>
        <w:t>r</w:t>
      </w:r>
      <w:r>
        <w:rPr>
          <w:rFonts w:ascii="Times New Roman" w:eastAsia="宋体" w:hAnsi="Times New Roman"/>
          <w:vertAlign w:val="superscript"/>
          <w:lang w:eastAsia="zh-CN"/>
        </w:rPr>
        <w:t>3</w:t>
      </w:r>
      <w:r>
        <w:rPr>
          <w:rFonts w:ascii="Times New Roman" w:eastAsia="宋体" w:hAnsi="Times New Roman"/>
          <w:lang w:eastAsia="zh-CN"/>
        </w:rPr>
        <w:t>，在它的表面处产生的电场强度</w:t>
      </w:r>
      <w:r>
        <w:rPr>
          <w:rFonts w:ascii="Times New Roman" w:eastAsia="宋体" w:hAnsi="Times New Roman"/>
          <w:i/>
          <w:lang w:eastAsia="zh-CN"/>
        </w:rPr>
        <w:t>E</w:t>
      </w:r>
      <w:r>
        <w:rPr>
          <w:rFonts w:ascii="Times New Roman" w:eastAsia="宋体" w:hAnsi="Times New Roman"/>
          <w:vertAlign w:val="subscript"/>
          <w:lang w:eastAsia="zh-CN"/>
        </w:rPr>
        <w:t>0</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3)</w:instrText>
      </w:r>
      <w:r>
        <w:rPr>
          <w:rFonts w:ascii="Times New Roman" w:eastAsia="宋体" w:hAnsi="Times New Roman"/>
        </w:rPr>
        <w:fldChar w:fldCharType="end"/>
      </w:r>
      <w:r>
        <w:rPr>
          <w:rFonts w:ascii="Times New Roman" w:eastAsia="宋体" w:hAnsi="Times New Roman"/>
          <w:i/>
          <w:lang w:eastAsia="zh-CN"/>
        </w:rPr>
        <w:t>k</w:t>
      </w:r>
      <w:r>
        <w:rPr>
          <w:rFonts w:ascii="Times New Roman" w:eastAsia="宋体" w:hAnsi="Times New Roman"/>
        </w:rPr>
        <w:t>π</w:t>
      </w:r>
      <w:r>
        <w:rPr>
          <w:rFonts w:ascii="Times New Roman" w:eastAsia="宋体" w:hAnsi="Times New Roman"/>
          <w:i/>
        </w:rPr>
        <w:t>ρ</w:t>
      </w:r>
      <w:r>
        <w:rPr>
          <w:rFonts w:ascii="Times New Roman" w:eastAsia="宋体" w:hAnsi="Times New Roman"/>
          <w:i/>
          <w:lang w:eastAsia="zh-CN"/>
        </w:rPr>
        <w:t>r</w:t>
      </w:r>
      <w:r>
        <w:rPr>
          <w:rFonts w:ascii="Times New Roman" w:eastAsia="宋体" w:hAnsi="Times New Roman"/>
          <w:lang w:eastAsia="zh-CN"/>
        </w:rPr>
        <w:t>，与该小球的半径成正比，所以在</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i/>
          <w:lang w:eastAsia="zh-CN"/>
        </w:rPr>
        <w:t>R</w:t>
      </w:r>
      <w:r>
        <w:rPr>
          <w:rFonts w:ascii="Times New Roman" w:eastAsia="宋体" w:hAnsi="Times New Roman"/>
          <w:lang w:eastAsia="zh-CN"/>
        </w:rPr>
        <w:t>的范围内，球体内部的电场强度与</w:t>
      </w:r>
      <w:r>
        <w:rPr>
          <w:rFonts w:ascii="Times New Roman" w:eastAsia="宋体" w:hAnsi="Times New Roman"/>
          <w:i/>
          <w:lang w:eastAsia="zh-CN"/>
        </w:rPr>
        <w:t>r</w:t>
      </w:r>
      <w:r>
        <w:rPr>
          <w:rFonts w:ascii="Times New Roman" w:eastAsia="宋体" w:hAnsi="Times New Roman"/>
          <w:lang w:eastAsia="zh-CN"/>
        </w:rPr>
        <w:t>成正比；设该实心球体所带电荷量为</w:t>
      </w:r>
      <w:r>
        <w:rPr>
          <w:rFonts w:ascii="Times New Roman" w:eastAsia="宋体" w:hAnsi="Times New Roman"/>
          <w:i/>
          <w:lang w:eastAsia="zh-CN"/>
        </w:rPr>
        <w:t>Q</w:t>
      </w:r>
      <w:r>
        <w:rPr>
          <w:rFonts w:ascii="Times New Roman" w:eastAsia="宋体" w:hAnsi="Times New Roman"/>
          <w:lang w:eastAsia="zh-CN"/>
        </w:rPr>
        <w:t>，则在球体外部有</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lang w:eastAsia="zh-CN"/>
        </w:rPr>
        <w:instrText>′</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；所以选项</w:t>
      </w:r>
      <w:r>
        <w:rPr>
          <w:rFonts w:ascii="Times New Roman" w:eastAsia="宋体" w:hAnsi="Times New Roman"/>
          <w:lang w:eastAsia="zh-CN"/>
        </w:rPr>
        <w:t>B</w:t>
      </w:r>
      <w:r>
        <w:rPr>
          <w:rFonts w:ascii="Times New Roman" w:eastAsia="宋体" w:hAnsi="Times New Roman"/>
          <w:lang w:eastAsia="zh-CN"/>
        </w:rPr>
        <w:t>表示的该球体的电场的分布图是正确的。</w:t>
      </w:r>
      <w:r>
        <w:rPr>
          <w:rFonts w:ascii="Times New Roman" w:eastAsia="宋体" w:hAnsi="Times New Roman"/>
          <w:lang w:eastAsia="zh-CN"/>
        </w:rPr>
        <w:t>]</w:t>
      </w:r>
    </w:p>
    <w:p w14:paraId="4CE3C233" w14:textId="77777777" w:rsidR="00DF68C4" w:rsidRDefault="00000000">
      <w:pPr>
        <w:spacing w:after="0"/>
        <w:rPr>
          <w:lang w:eastAsia="zh-CN"/>
        </w:rPr>
      </w:pPr>
      <w:r>
        <w:rPr>
          <w:lang w:eastAsia="zh-CN"/>
        </w:rPr>
        <w:t>8</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由于静电屏蔽，小球</w:t>
      </w:r>
      <w:r>
        <w:rPr>
          <w:rFonts w:ascii="Times New Roman" w:eastAsia="宋体" w:hAnsi="Times New Roman"/>
          <w:lang w:eastAsia="zh-CN"/>
        </w:rPr>
        <w:t>B</w:t>
      </w:r>
      <w:r>
        <w:rPr>
          <w:rFonts w:ascii="Times New Roman" w:eastAsia="宋体" w:hAnsi="Times New Roman"/>
          <w:lang w:eastAsia="zh-CN"/>
        </w:rPr>
        <w:t>的电场对</w:t>
      </w:r>
      <w:r>
        <w:rPr>
          <w:rFonts w:ascii="Times New Roman" w:eastAsia="宋体" w:hAnsi="Times New Roman"/>
          <w:lang w:eastAsia="zh-CN"/>
        </w:rPr>
        <w:t>A</w:t>
      </w:r>
      <w:r>
        <w:rPr>
          <w:rFonts w:ascii="Times New Roman" w:eastAsia="宋体" w:hAnsi="Times New Roman"/>
          <w:lang w:eastAsia="zh-CN"/>
        </w:rPr>
        <w:t>无影响，小球</w:t>
      </w:r>
      <w:r>
        <w:rPr>
          <w:rFonts w:ascii="Times New Roman" w:eastAsia="宋体" w:hAnsi="Times New Roman"/>
          <w:lang w:eastAsia="zh-CN"/>
        </w:rPr>
        <w:t>A</w:t>
      </w:r>
      <w:r>
        <w:rPr>
          <w:rFonts w:ascii="Times New Roman" w:eastAsia="宋体" w:hAnsi="Times New Roman"/>
          <w:lang w:eastAsia="zh-CN"/>
        </w:rPr>
        <w:t>不会偏离竖直方向，由于静电感应，空心球</w:t>
      </w:r>
      <w:r>
        <w:rPr>
          <w:rFonts w:ascii="Times New Roman" w:eastAsia="宋体" w:hAnsi="Times New Roman"/>
          <w:lang w:eastAsia="zh-CN"/>
        </w:rPr>
        <w:t>C</w:t>
      </w:r>
      <w:r>
        <w:rPr>
          <w:rFonts w:ascii="Times New Roman" w:eastAsia="宋体" w:hAnsi="Times New Roman"/>
          <w:lang w:eastAsia="zh-CN"/>
        </w:rPr>
        <w:t>的内表面带负电，外表面带正电，小球</w:t>
      </w:r>
      <w:r>
        <w:rPr>
          <w:rFonts w:ascii="Times New Roman" w:eastAsia="宋体" w:hAnsi="Times New Roman"/>
          <w:lang w:eastAsia="zh-CN"/>
        </w:rPr>
        <w:t>B</w:t>
      </w:r>
      <w:r>
        <w:rPr>
          <w:rFonts w:ascii="Times New Roman" w:eastAsia="宋体" w:hAnsi="Times New Roman"/>
          <w:lang w:eastAsia="zh-CN"/>
        </w:rPr>
        <w:t>和空心球</w:t>
      </w:r>
      <w:r>
        <w:rPr>
          <w:rFonts w:ascii="Times New Roman" w:eastAsia="宋体" w:hAnsi="Times New Roman"/>
          <w:lang w:eastAsia="zh-CN"/>
        </w:rPr>
        <w:t>C</w:t>
      </w:r>
      <w:r>
        <w:rPr>
          <w:rFonts w:ascii="Times New Roman" w:eastAsia="宋体" w:hAnsi="Times New Roman"/>
          <w:lang w:eastAsia="zh-CN"/>
        </w:rPr>
        <w:t>之间异种电荷相吸引，小球</w:t>
      </w:r>
      <w:r>
        <w:rPr>
          <w:rFonts w:ascii="Times New Roman" w:eastAsia="宋体" w:hAnsi="Times New Roman"/>
          <w:lang w:eastAsia="zh-CN"/>
        </w:rPr>
        <w:t>B</w:t>
      </w:r>
      <w:r>
        <w:rPr>
          <w:rFonts w:ascii="Times New Roman" w:eastAsia="宋体" w:hAnsi="Times New Roman"/>
          <w:lang w:eastAsia="zh-CN"/>
        </w:rPr>
        <w:t>会偏离竖</w:t>
      </w:r>
      <w:r>
        <w:rPr>
          <w:rFonts w:ascii="Times New Roman" w:eastAsia="宋体" w:hAnsi="Times New Roman"/>
          <w:lang w:eastAsia="zh-CN"/>
        </w:rPr>
        <w:t>直方向向右靠近</w:t>
      </w:r>
      <w:r>
        <w:rPr>
          <w:rFonts w:ascii="Times New Roman" w:eastAsia="宋体" w:hAnsi="Times New Roman"/>
          <w:lang w:eastAsia="zh-CN"/>
        </w:rPr>
        <w:t>C</w:t>
      </w:r>
      <w:r>
        <w:rPr>
          <w:rFonts w:ascii="Times New Roman" w:eastAsia="宋体" w:hAnsi="Times New Roman"/>
          <w:lang w:eastAsia="zh-CN"/>
        </w:rPr>
        <w:t>球，选项</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w:t>
      </w:r>
    </w:p>
    <w:p w14:paraId="589DF0F3" w14:textId="77777777" w:rsidR="00DF68C4" w:rsidRDefault="00000000">
      <w:pPr>
        <w:spacing w:after="0"/>
        <w:rPr>
          <w:lang w:eastAsia="zh-CN"/>
        </w:rPr>
      </w:pPr>
      <w:r>
        <w:rPr>
          <w:lang w:eastAsia="zh-CN"/>
        </w:rPr>
        <w:t>9</w:t>
      </w:r>
      <w:r>
        <w:rPr>
          <w:lang w:eastAsia="zh-CN"/>
        </w:rPr>
        <w:t>、答案：</w:t>
      </w:r>
    </w:p>
    <w:p w14:paraId="3E316CA0" w14:textId="77777777" w:rsidR="00DF68C4" w:rsidRDefault="00000000">
      <w:pPr>
        <w:spacing w:after="0"/>
        <w:rPr>
          <w:lang w:eastAsia="zh-CN"/>
        </w:rPr>
      </w:pPr>
      <w:r>
        <w:rPr>
          <w:rFonts w:ascii="Times New Roman" w:eastAsia="宋体" w:hAnsi="Times New Roman"/>
          <w:lang w:eastAsia="zh-CN"/>
        </w:rPr>
        <w:t>ABD</w:t>
      </w:r>
      <w:r>
        <w:rPr>
          <w:rFonts w:ascii="Times New Roman" w:eastAsia="宋体" w:hAnsi="Times New Roman"/>
          <w:lang w:eastAsia="zh-CN"/>
        </w:rPr>
        <w:t xml:space="preserve">　</w:t>
      </w:r>
      <w:r>
        <w:rPr>
          <w:rFonts w:ascii="Times New Roman" w:eastAsia="宋体" w:hAnsi="Times New Roman"/>
          <w:lang w:eastAsia="zh-CN"/>
        </w:rPr>
        <w:t>[A</w:t>
      </w:r>
      <w:r>
        <w:rPr>
          <w:rFonts w:ascii="Times New Roman" w:eastAsia="宋体" w:hAnsi="Times New Roman"/>
          <w:lang w:eastAsia="zh-CN"/>
        </w:rPr>
        <w:t>中，由于金属</w:t>
      </w:r>
      <w:proofErr w:type="gramStart"/>
      <w:r>
        <w:rPr>
          <w:rFonts w:ascii="Times New Roman" w:eastAsia="宋体" w:hAnsi="Times New Roman"/>
          <w:lang w:eastAsia="zh-CN"/>
        </w:rPr>
        <w:t>壳发生</w:t>
      </w:r>
      <w:proofErr w:type="gramEnd"/>
      <w:r>
        <w:rPr>
          <w:rFonts w:ascii="Times New Roman" w:eastAsia="宋体" w:hAnsi="Times New Roman"/>
          <w:lang w:eastAsia="zh-CN"/>
        </w:rPr>
        <w:t>静电感应，内部电场强度为零，金属壳起到屏蔽外电场的作用，选项</w:t>
      </w:r>
      <w:r>
        <w:rPr>
          <w:rFonts w:ascii="Times New Roman" w:eastAsia="宋体" w:hAnsi="Times New Roman"/>
          <w:lang w:eastAsia="zh-CN"/>
        </w:rPr>
        <w:t>A</w:t>
      </w:r>
      <w:r>
        <w:rPr>
          <w:rFonts w:ascii="Times New Roman" w:eastAsia="宋体" w:hAnsi="Times New Roman"/>
          <w:lang w:eastAsia="zh-CN"/>
        </w:rPr>
        <w:t>正确；</w:t>
      </w:r>
      <w:r>
        <w:rPr>
          <w:rFonts w:ascii="Times New Roman" w:eastAsia="宋体" w:hAnsi="Times New Roman"/>
          <w:lang w:eastAsia="zh-CN"/>
        </w:rPr>
        <w:t>B</w:t>
      </w:r>
      <w:r>
        <w:rPr>
          <w:rFonts w:ascii="Times New Roman" w:eastAsia="宋体" w:hAnsi="Times New Roman"/>
          <w:lang w:eastAsia="zh-CN"/>
        </w:rPr>
        <w:t>中，</w:t>
      </w:r>
      <w:proofErr w:type="gramStart"/>
      <w:r>
        <w:rPr>
          <w:rFonts w:ascii="Times New Roman" w:eastAsia="宋体" w:hAnsi="Times New Roman"/>
          <w:lang w:eastAsia="zh-CN"/>
        </w:rPr>
        <w:t>金属壳同大地</w:t>
      </w:r>
      <w:proofErr w:type="gramEnd"/>
      <w:r>
        <w:rPr>
          <w:rFonts w:ascii="Times New Roman" w:eastAsia="宋体" w:hAnsi="Times New Roman"/>
          <w:lang w:eastAsia="zh-CN"/>
        </w:rPr>
        <w:t>连为一体，外壳起到屏蔽外电场的作用，选项</w:t>
      </w:r>
      <w:r>
        <w:rPr>
          <w:rFonts w:ascii="Times New Roman" w:eastAsia="宋体" w:hAnsi="Times New Roman"/>
          <w:lang w:eastAsia="zh-CN"/>
        </w:rPr>
        <w:t>B</w:t>
      </w:r>
      <w:r>
        <w:rPr>
          <w:rFonts w:ascii="Times New Roman" w:eastAsia="宋体" w:hAnsi="Times New Roman"/>
          <w:lang w:eastAsia="zh-CN"/>
        </w:rPr>
        <w:t>正确；</w:t>
      </w:r>
      <w:r>
        <w:rPr>
          <w:rFonts w:ascii="Times New Roman" w:eastAsia="宋体" w:hAnsi="Times New Roman"/>
          <w:lang w:eastAsia="zh-CN"/>
        </w:rPr>
        <w:t>C</w:t>
      </w:r>
      <w:r>
        <w:rPr>
          <w:rFonts w:ascii="Times New Roman" w:eastAsia="宋体" w:hAnsi="Times New Roman"/>
          <w:lang w:eastAsia="zh-CN"/>
        </w:rPr>
        <w:t>中电荷会引起金属壳内、外表面带电，外表面电荷</w:t>
      </w:r>
      <w:proofErr w:type="gramStart"/>
      <w:r>
        <w:rPr>
          <w:rFonts w:ascii="Times New Roman" w:eastAsia="宋体" w:hAnsi="Times New Roman"/>
          <w:lang w:eastAsia="zh-CN"/>
        </w:rPr>
        <w:t>会在壳外空</w:t>
      </w:r>
      <w:proofErr w:type="gramEnd"/>
      <w:r>
        <w:rPr>
          <w:rFonts w:ascii="Times New Roman" w:eastAsia="宋体" w:hAnsi="Times New Roman"/>
          <w:lang w:eastAsia="zh-CN"/>
        </w:rPr>
        <w:t>间中产生电场，即金属壳起不到屏蔽作用，选项</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D</w:t>
      </w:r>
      <w:r>
        <w:rPr>
          <w:rFonts w:ascii="Times New Roman" w:eastAsia="宋体" w:hAnsi="Times New Roman"/>
          <w:lang w:eastAsia="zh-CN"/>
        </w:rPr>
        <w:t>中，将金属壳接地后，外表面不带电，壳外不产生电场，金属壳起到屏蔽内电场的作用，选项</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09210182" w14:textId="77777777" w:rsidR="00DF68C4" w:rsidRDefault="00000000">
      <w:pPr>
        <w:spacing w:after="0"/>
        <w:rPr>
          <w:lang w:eastAsia="zh-CN"/>
        </w:rPr>
      </w:pPr>
      <w:r>
        <w:rPr>
          <w:lang w:eastAsia="zh-CN"/>
        </w:rPr>
        <w:t>10</w:t>
      </w:r>
      <w:r>
        <w:rPr>
          <w:lang w:eastAsia="zh-CN"/>
        </w:rPr>
        <w:t>、答案：</w:t>
      </w:r>
      <w:r>
        <w:rPr>
          <w:rFonts w:ascii="Times New Roman" w:eastAsia="宋体" w:hAnsi="Times New Roman"/>
          <w:lang w:eastAsia="zh-CN"/>
        </w:rPr>
        <w:t>C</w:t>
      </w:r>
      <w:r>
        <w:rPr>
          <w:rFonts w:ascii="Times New Roman" w:eastAsia="宋体" w:hAnsi="Times New Roman"/>
          <w:lang w:eastAsia="zh-CN"/>
        </w:rPr>
        <w:t xml:space="preserve">　</w:t>
      </w:r>
    </w:p>
    <w:p w14:paraId="5243815D" w14:textId="77777777" w:rsidR="00DF68C4" w:rsidRDefault="00000000">
      <w:pPr>
        <w:spacing w:after="0"/>
        <w:rPr>
          <w:lang w:eastAsia="zh-CN"/>
        </w:rPr>
      </w:pPr>
      <w:r>
        <w:rPr>
          <w:lang w:eastAsia="zh-CN"/>
        </w:rPr>
        <w:t>11</w:t>
      </w:r>
      <w:r>
        <w:rPr>
          <w:lang w:eastAsia="zh-CN"/>
        </w:rPr>
        <w:t>、答案：</w:t>
      </w:r>
      <w:r>
        <w:rPr>
          <w:rFonts w:ascii="Times New Roman" w:eastAsia="宋体" w:hAnsi="Times New Roman"/>
          <w:lang w:eastAsia="zh-CN"/>
        </w:rPr>
        <w:t>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由题图</w:t>
      </w:r>
      <w:r>
        <w:rPr>
          <w:rFonts w:ascii="Times New Roman" w:eastAsia="宋体" w:hAnsi="Times New Roman"/>
          <w:lang w:eastAsia="zh-CN"/>
        </w:rPr>
        <w:t>(b)</w:t>
      </w:r>
      <w:r>
        <w:rPr>
          <w:rFonts w:ascii="Times New Roman" w:eastAsia="宋体" w:hAnsi="Times New Roman"/>
          <w:lang w:eastAsia="zh-CN"/>
        </w:rPr>
        <w:t>中等差等势面的疏密程度可知</w:t>
      </w:r>
      <w:r>
        <w:rPr>
          <w:rFonts w:ascii="Times New Roman" w:eastAsia="宋体" w:hAnsi="Times New Roman"/>
          <w:i/>
          <w:lang w:eastAsia="zh-CN"/>
        </w:rPr>
        <w:t>E</w:t>
      </w:r>
      <w:r>
        <w:rPr>
          <w:rFonts w:ascii="Times New Roman" w:eastAsia="宋体" w:hAnsi="Times New Roman"/>
          <w:i/>
          <w:vertAlign w:val="subscript"/>
          <w:lang w:eastAsia="zh-CN"/>
        </w:rPr>
        <w:t>M</w:t>
      </w:r>
      <w:r>
        <w:rPr>
          <w:rFonts w:ascii="Times New Roman" w:eastAsia="宋体" w:hAnsi="Times New Roman"/>
          <w:lang w:eastAsia="zh-CN"/>
        </w:rPr>
        <w:t>&lt;</w:t>
      </w:r>
      <w:r>
        <w:rPr>
          <w:rFonts w:ascii="Times New Roman" w:eastAsia="宋体" w:hAnsi="Times New Roman"/>
          <w:i/>
          <w:lang w:eastAsia="zh-CN"/>
        </w:rPr>
        <w:t>E</w:t>
      </w:r>
      <w:r>
        <w:rPr>
          <w:rFonts w:ascii="Times New Roman" w:eastAsia="宋体" w:hAnsi="Times New Roman"/>
          <w:i/>
          <w:vertAlign w:val="subscript"/>
          <w:lang w:eastAsia="zh-CN"/>
        </w:rPr>
        <w:t>N</w:t>
      </w:r>
      <w:r>
        <w:rPr>
          <w:rFonts w:ascii="Times New Roman" w:eastAsia="宋体" w:hAnsi="Times New Roman"/>
          <w:lang w:eastAsia="zh-CN"/>
        </w:rPr>
        <w:t>，根据</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i/>
          <w:lang w:eastAsia="zh-CN"/>
        </w:rPr>
        <w:t>qE</w:t>
      </w:r>
      <w:r>
        <w:rPr>
          <w:rFonts w:ascii="Times New Roman" w:eastAsia="宋体" w:hAnsi="Times New Roman"/>
          <w:lang w:eastAsia="zh-CN"/>
        </w:rPr>
        <w:t>，可知</w:t>
      </w:r>
      <w:r>
        <w:rPr>
          <w:rFonts w:ascii="Times New Roman" w:eastAsia="宋体" w:hAnsi="Times New Roman"/>
          <w:i/>
          <w:lang w:eastAsia="zh-CN"/>
        </w:rPr>
        <w:t>F</w:t>
      </w:r>
      <w:r>
        <w:rPr>
          <w:rFonts w:ascii="Times New Roman" w:eastAsia="宋体" w:hAnsi="Times New Roman"/>
          <w:i/>
          <w:vertAlign w:val="subscript"/>
          <w:lang w:eastAsia="zh-CN"/>
        </w:rPr>
        <w:t>M</w:t>
      </w:r>
      <w:r>
        <w:rPr>
          <w:rFonts w:ascii="Times New Roman" w:eastAsia="宋体" w:hAnsi="Times New Roman"/>
          <w:lang w:eastAsia="zh-CN"/>
        </w:rPr>
        <w:t>&lt;</w:t>
      </w:r>
      <w:r>
        <w:rPr>
          <w:rFonts w:ascii="Times New Roman" w:eastAsia="宋体" w:hAnsi="Times New Roman"/>
          <w:i/>
          <w:lang w:eastAsia="zh-CN"/>
        </w:rPr>
        <w:t>F</w:t>
      </w:r>
      <w:r>
        <w:rPr>
          <w:rFonts w:ascii="Times New Roman" w:eastAsia="宋体" w:hAnsi="Times New Roman"/>
          <w:i/>
          <w:vertAlign w:val="subscript"/>
          <w:lang w:eastAsia="zh-CN"/>
        </w:rPr>
        <w:t>N</w:t>
      </w:r>
      <w:r>
        <w:rPr>
          <w:rFonts w:ascii="Times New Roman" w:eastAsia="宋体" w:hAnsi="Times New Roman"/>
          <w:lang w:eastAsia="zh-CN"/>
        </w:rPr>
        <w:t>；由题可知题图中电场线方向是由金属板指向负电荷，假设将该试探电荷从</w:t>
      </w:r>
      <w:r>
        <w:rPr>
          <w:rFonts w:ascii="Times New Roman" w:eastAsia="宋体" w:hAnsi="Times New Roman"/>
          <w:i/>
          <w:lang w:eastAsia="zh-CN"/>
        </w:rPr>
        <w:t>M</w:t>
      </w:r>
      <w:r>
        <w:rPr>
          <w:rFonts w:ascii="Times New Roman" w:eastAsia="宋体" w:hAnsi="Times New Roman"/>
          <w:lang w:eastAsia="zh-CN"/>
        </w:rPr>
        <w:t>点移到</w:t>
      </w:r>
      <w:r>
        <w:rPr>
          <w:rFonts w:ascii="Times New Roman" w:eastAsia="宋体" w:hAnsi="Times New Roman"/>
          <w:i/>
          <w:lang w:eastAsia="zh-CN"/>
        </w:rPr>
        <w:t>N</w:t>
      </w:r>
      <w:r>
        <w:rPr>
          <w:rFonts w:ascii="Times New Roman" w:eastAsia="宋体" w:hAnsi="Times New Roman"/>
          <w:lang w:eastAsia="zh-CN"/>
        </w:rPr>
        <w:t>点，可知电场力做正功，电势能减小，即</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i/>
          <w:vertAlign w:val="subscript"/>
          <w:lang w:eastAsia="zh-CN"/>
        </w:rPr>
        <w:t>M</w:t>
      </w:r>
      <w:r>
        <w:rPr>
          <w:rFonts w:ascii="Times New Roman" w:eastAsia="宋体" w:hAnsi="Times New Roman"/>
          <w:lang w:eastAsia="zh-CN"/>
        </w:rPr>
        <w:t>&gt;</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i/>
          <w:vertAlign w:val="subscript"/>
          <w:lang w:eastAsia="zh-CN"/>
        </w:rPr>
        <w:t>N</w:t>
      </w:r>
      <w:r>
        <w:rPr>
          <w:rFonts w:ascii="Times New Roman" w:eastAsia="宋体" w:hAnsi="Times New Roman"/>
          <w:lang w:eastAsia="zh-CN"/>
        </w:rPr>
        <w:t>，故选</w:t>
      </w:r>
      <w:r>
        <w:rPr>
          <w:rFonts w:ascii="Times New Roman" w:eastAsia="宋体" w:hAnsi="Times New Roman"/>
          <w:lang w:eastAsia="zh-CN"/>
        </w:rPr>
        <w:t>A</w:t>
      </w:r>
      <w:r>
        <w:rPr>
          <w:rFonts w:ascii="Times New Roman" w:eastAsia="宋体" w:hAnsi="Times New Roman"/>
          <w:lang w:eastAsia="zh-CN"/>
        </w:rPr>
        <w:t>。</w:t>
      </w:r>
      <w:r>
        <w:rPr>
          <w:rFonts w:ascii="Times New Roman" w:eastAsia="宋体" w:hAnsi="Times New Roman"/>
          <w:lang w:eastAsia="zh-CN"/>
        </w:rPr>
        <w:t>]</w:t>
      </w:r>
    </w:p>
    <w:p w14:paraId="02C69BEA" w14:textId="77777777" w:rsidR="00DF68C4" w:rsidRDefault="00000000">
      <w:pPr>
        <w:spacing w:after="0"/>
        <w:rPr>
          <w:lang w:eastAsia="zh-CN"/>
        </w:rPr>
      </w:pPr>
      <w:r>
        <w:rPr>
          <w:lang w:eastAsia="zh-CN"/>
        </w:rPr>
        <w:t>12</w:t>
      </w:r>
      <w:r>
        <w:rPr>
          <w:lang w:eastAsia="zh-CN"/>
        </w:rPr>
        <w:t>、答案：</w:t>
      </w:r>
      <w:r>
        <w:rPr>
          <w:rFonts w:ascii="Times New Roman" w:eastAsia="宋体" w:hAnsi="Times New Roman"/>
          <w:lang w:eastAsia="zh-CN"/>
        </w:rPr>
        <w:t>AD</w:t>
      </w:r>
      <w:r>
        <w:rPr>
          <w:rFonts w:ascii="Times New Roman" w:eastAsia="宋体" w:hAnsi="Times New Roman"/>
          <w:lang w:eastAsia="zh-CN"/>
        </w:rPr>
        <w:t xml:space="preserve">　</w:t>
      </w:r>
    </w:p>
    <w:p w14:paraId="18580C4B" w14:textId="77777777" w:rsidR="00DF68C4" w:rsidRDefault="00000000">
      <w:pPr>
        <w:spacing w:after="0"/>
        <w:rPr>
          <w:lang w:eastAsia="zh-CN"/>
        </w:rPr>
      </w:pPr>
      <w:r>
        <w:rPr>
          <w:lang w:eastAsia="zh-CN"/>
        </w:rPr>
        <w:t>13</w:t>
      </w:r>
      <w:r>
        <w:rPr>
          <w:lang w:eastAsia="zh-CN"/>
        </w:rPr>
        <w:t>、答案：</w:t>
      </w:r>
      <w:r>
        <w:rPr>
          <w:rFonts w:ascii="Times New Roman" w:eastAsia="宋体" w:hAnsi="Times New Roman"/>
          <w:lang w:eastAsia="zh-CN"/>
        </w:rPr>
        <w:t>A</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根据题意可知到达</w:t>
      </w:r>
      <w:r>
        <w:rPr>
          <w:rFonts w:ascii="Times New Roman" w:eastAsia="宋体" w:hAnsi="Times New Roman"/>
          <w:i/>
          <w:lang w:eastAsia="zh-CN"/>
        </w:rPr>
        <w:t>B</w:t>
      </w:r>
      <w:r>
        <w:rPr>
          <w:rFonts w:ascii="Times New Roman" w:eastAsia="宋体" w:hAnsi="Times New Roman"/>
          <w:lang w:eastAsia="zh-CN"/>
        </w:rPr>
        <w:t>点的粒子动能与到达</w:t>
      </w:r>
      <w:r>
        <w:rPr>
          <w:rFonts w:ascii="Times New Roman" w:eastAsia="宋体" w:hAnsi="Times New Roman"/>
          <w:i/>
          <w:lang w:eastAsia="zh-CN"/>
        </w:rPr>
        <w:t>C</w:t>
      </w:r>
      <w:r>
        <w:rPr>
          <w:rFonts w:ascii="Times New Roman" w:eastAsia="宋体" w:hAnsi="Times New Roman"/>
          <w:lang w:eastAsia="zh-CN"/>
        </w:rPr>
        <w:t>点的粒子动能相等，所以</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两点电势相等，</w:t>
      </w:r>
      <w:r>
        <w:rPr>
          <w:rFonts w:ascii="Times New Roman" w:eastAsia="宋体" w:hAnsi="Times New Roman"/>
          <w:i/>
          <w:lang w:eastAsia="zh-CN"/>
        </w:rPr>
        <w:t>BC</w:t>
      </w:r>
      <w:r>
        <w:rPr>
          <w:rFonts w:ascii="Times New Roman" w:eastAsia="宋体" w:hAnsi="Times New Roman"/>
          <w:lang w:eastAsia="zh-CN"/>
        </w:rPr>
        <w:t>连线为匀强电场的等势线，根据电场线与等势线相互垂直，且电荷量为＋</w:t>
      </w:r>
      <w:r>
        <w:rPr>
          <w:rFonts w:ascii="Times New Roman" w:eastAsia="宋体" w:hAnsi="Times New Roman"/>
          <w:i/>
          <w:lang w:eastAsia="zh-CN"/>
        </w:rPr>
        <w:t>e</w:t>
      </w:r>
      <w:r>
        <w:rPr>
          <w:rFonts w:ascii="Times New Roman" w:eastAsia="宋体" w:hAnsi="Times New Roman"/>
          <w:lang w:eastAsia="zh-CN"/>
        </w:rPr>
        <w:t>的粒子从</w:t>
      </w:r>
      <w:r>
        <w:rPr>
          <w:rFonts w:ascii="Times New Roman" w:eastAsia="宋体" w:hAnsi="Times New Roman"/>
          <w:i/>
          <w:lang w:eastAsia="zh-CN"/>
        </w:rPr>
        <w:t>A</w:t>
      </w:r>
      <w:r>
        <w:rPr>
          <w:rFonts w:ascii="Times New Roman" w:eastAsia="宋体" w:hAnsi="Times New Roman"/>
          <w:lang w:eastAsia="zh-CN"/>
        </w:rPr>
        <w:t>点运动到</w:t>
      </w:r>
      <w:r>
        <w:rPr>
          <w:rFonts w:ascii="Times New Roman" w:eastAsia="宋体" w:hAnsi="Times New Roman"/>
          <w:i/>
          <w:lang w:eastAsia="zh-CN"/>
        </w:rPr>
        <w:t>B</w:t>
      </w:r>
      <w:r>
        <w:rPr>
          <w:rFonts w:ascii="Times New Roman" w:eastAsia="宋体" w:hAnsi="Times New Roman"/>
          <w:lang w:eastAsia="zh-CN"/>
        </w:rPr>
        <w:t>点动能增大，可知静电力做正功，粒子一定沿着电场线方向运动，由此可判断</w:t>
      </w:r>
      <w:r>
        <w:rPr>
          <w:rFonts w:ascii="Times New Roman" w:eastAsia="宋体" w:hAnsi="Times New Roman"/>
          <w:i/>
          <w:lang w:eastAsia="zh-CN"/>
        </w:rPr>
        <w:t>AB</w:t>
      </w:r>
      <w:r>
        <w:rPr>
          <w:rFonts w:ascii="Times New Roman" w:eastAsia="宋体" w:hAnsi="Times New Roman"/>
          <w:lang w:eastAsia="zh-CN"/>
        </w:rPr>
        <w:t>的方向就是该电场的电场强度方向，如图所示。</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间的电势差为</w:t>
      </w:r>
      <w:r>
        <w:rPr>
          <w:rFonts w:ascii="Times New Roman" w:eastAsia="宋体" w:hAnsi="Times New Roman"/>
          <w:i/>
          <w:lang w:eastAsia="zh-CN"/>
        </w:rPr>
        <w:t>U</w:t>
      </w:r>
      <w:r>
        <w:rPr>
          <w:rFonts w:ascii="Times New Roman" w:eastAsia="宋体" w:hAnsi="Times New Roman"/>
          <w:i/>
          <w:vertAlign w:val="subscript"/>
          <w:lang w:eastAsia="zh-CN"/>
        </w:rPr>
        <w:t>AB</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W</w:instrText>
      </w:r>
      <w:r>
        <w:rPr>
          <w:rFonts w:ascii="Times New Roman" w:eastAsia="宋体" w:hAnsi="Times New Roman"/>
          <w:i/>
          <w:vertAlign w:val="subscript"/>
          <w:lang w:eastAsia="zh-CN"/>
        </w:rPr>
        <w:instrText>AB</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k</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\f(6 eV</w:instrText>
      </w:r>
      <w:r>
        <w:rPr>
          <w:rFonts w:ascii="Times New Roman" w:eastAsia="宋体" w:hAnsi="Times New Roman"/>
          <w:lang w:eastAsia="zh-CN"/>
        </w:rPr>
        <w:instrText>－</w:instrText>
      </w:r>
      <w:r>
        <w:rPr>
          <w:rFonts w:ascii="Times New Roman" w:eastAsia="宋体" w:hAnsi="Times New Roman"/>
          <w:lang w:eastAsia="zh-CN"/>
        </w:rPr>
        <w:instrText>2 eV</w:instrText>
      </w:r>
      <w:r>
        <w:rPr>
          <w:rFonts w:ascii="Times New Roman" w:eastAsia="宋体" w:hAnsi="Times New Roman"/>
          <w:i/>
          <w:lang w:eastAsia="zh-CN"/>
        </w:rPr>
        <w:instrText>,e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4 V</w:t>
      </w:r>
      <w:r>
        <w:rPr>
          <w:rFonts w:ascii="Times New Roman" w:eastAsia="宋体" w:hAnsi="Times New Roman"/>
          <w:lang w:eastAsia="zh-CN"/>
        </w:rPr>
        <w:t>，根据几何关系可得</w:t>
      </w:r>
      <w:r>
        <w:rPr>
          <w:rFonts w:ascii="Times New Roman" w:eastAsia="宋体" w:hAnsi="Times New Roman"/>
          <w:i/>
          <w:lang w:eastAsia="zh-CN"/>
        </w:rPr>
        <w:t>d</w:t>
      </w:r>
      <w:r>
        <w:rPr>
          <w:rFonts w:ascii="Times New Roman" w:eastAsia="宋体" w:hAnsi="Times New Roman"/>
          <w:i/>
          <w:vertAlign w:val="subscript"/>
          <w:lang w:eastAsia="zh-CN"/>
        </w:rPr>
        <w:t>AB</w:t>
      </w:r>
      <w:r>
        <w:rPr>
          <w:rFonts w:ascii="Times New Roman" w:eastAsia="宋体" w:hAnsi="Times New Roman"/>
          <w:lang w:eastAsia="zh-CN"/>
        </w:rPr>
        <w:t>＝</w:t>
      </w:r>
      <w:r>
        <w:rPr>
          <w:rFonts w:ascii="Times New Roman" w:eastAsia="宋体" w:hAnsi="Times New Roman"/>
          <w:lang w:eastAsia="zh-CN"/>
        </w:rPr>
        <w:t>2 cm</w:t>
      </w:r>
      <w:r>
        <w:rPr>
          <w:rFonts w:ascii="Times New Roman" w:eastAsia="宋体" w:hAnsi="Times New Roman"/>
          <w:lang w:eastAsia="zh-CN"/>
        </w:rPr>
        <w:t>，电场强度大小为</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w:instrText>
      </w:r>
      <w:r>
        <w:rPr>
          <w:rFonts w:ascii="Times New Roman" w:eastAsia="宋体" w:hAnsi="Times New Roman"/>
          <w:i/>
          <w:vertAlign w:val="subscript"/>
          <w:lang w:eastAsia="zh-CN"/>
        </w:rPr>
        <w:instrText>AB</w:instrText>
      </w:r>
      <w:r>
        <w:rPr>
          <w:rFonts w:ascii="Times New Roman" w:eastAsia="宋体" w:hAnsi="Times New Roman"/>
          <w:i/>
          <w:lang w:eastAsia="zh-CN"/>
        </w:rPr>
        <w:instrText>,d</w:instrText>
      </w:r>
      <w:r>
        <w:rPr>
          <w:rFonts w:ascii="Times New Roman" w:eastAsia="宋体" w:hAnsi="Times New Roman"/>
          <w:i/>
          <w:vertAlign w:val="subscript"/>
          <w:lang w:eastAsia="zh-CN"/>
        </w:rPr>
        <w:instrText>AB</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i/>
          <w:lang w:eastAsia="zh-CN"/>
        </w:rPr>
        <w:instrText>,</w:instrText>
      </w:r>
      <w:r>
        <w:rPr>
          <w:rFonts w:ascii="Times New Roman" w:eastAsia="宋体" w:hAnsi="Times New Roman"/>
          <w:lang w:eastAsia="zh-CN"/>
        </w:rPr>
        <w:instrText>0.02)</w:instrText>
      </w:r>
      <w:r>
        <w:rPr>
          <w:rFonts w:ascii="Times New Roman" w:eastAsia="宋体" w:hAnsi="Times New Roman"/>
        </w:rPr>
        <w:fldChar w:fldCharType="end"/>
      </w:r>
      <w:r>
        <w:rPr>
          <w:rFonts w:ascii="Times New Roman" w:eastAsia="宋体" w:hAnsi="Times New Roman"/>
          <w:lang w:eastAsia="zh-CN"/>
        </w:rPr>
        <w:t xml:space="preserve"> V/m</w:t>
      </w:r>
      <w:r>
        <w:rPr>
          <w:rFonts w:ascii="Times New Roman" w:eastAsia="宋体" w:hAnsi="Times New Roman"/>
          <w:lang w:eastAsia="zh-CN"/>
        </w:rPr>
        <w:t>＝</w:t>
      </w:r>
      <w:r>
        <w:rPr>
          <w:rFonts w:ascii="Times New Roman" w:eastAsia="宋体" w:hAnsi="Times New Roman"/>
          <w:lang w:eastAsia="zh-CN"/>
        </w:rPr>
        <w:t>200 V/m</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w:t>
      </w:r>
      <w:r>
        <w:rPr>
          <w:rFonts w:ascii="Times New Roman" w:eastAsia="宋体" w:hAnsi="Times New Roman"/>
          <w:lang w:eastAsia="zh-CN"/>
        </w:rPr>
        <w:t>C</w:t>
      </w:r>
      <w:r>
        <w:rPr>
          <w:rFonts w:ascii="Times New Roman" w:eastAsia="宋体" w:hAnsi="Times New Roman"/>
          <w:lang w:eastAsia="zh-CN"/>
        </w:rPr>
        <w:t>正确；因为</w:t>
      </w:r>
      <w:r>
        <w:rPr>
          <w:rFonts w:ascii="Times New Roman" w:eastAsia="宋体" w:hAnsi="Times New Roman"/>
          <w:i/>
        </w:rPr>
        <w:t>φ</w:t>
      </w:r>
      <w:r>
        <w:rPr>
          <w:rFonts w:ascii="Times New Roman" w:eastAsia="宋体" w:hAnsi="Times New Roman"/>
          <w:i/>
          <w:vertAlign w:val="subscript"/>
          <w:lang w:eastAsia="zh-CN"/>
        </w:rPr>
        <w:t>B</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i/>
          <w:vertAlign w:val="subscript"/>
          <w:lang w:eastAsia="zh-CN"/>
        </w:rPr>
        <w:t>C</w:t>
      </w:r>
      <w:r>
        <w:rPr>
          <w:rFonts w:ascii="Times New Roman" w:eastAsia="宋体" w:hAnsi="Times New Roman"/>
          <w:lang w:eastAsia="zh-CN"/>
        </w:rPr>
        <w:t>，可得</w:t>
      </w:r>
      <w:r>
        <w:rPr>
          <w:rFonts w:ascii="Times New Roman" w:eastAsia="宋体" w:hAnsi="Times New Roman"/>
          <w:i/>
          <w:lang w:eastAsia="zh-CN"/>
        </w:rPr>
        <w:t>U</w:t>
      </w:r>
      <w:r>
        <w:rPr>
          <w:rFonts w:ascii="Times New Roman" w:eastAsia="宋体" w:hAnsi="Times New Roman"/>
          <w:i/>
          <w:vertAlign w:val="subscript"/>
          <w:lang w:eastAsia="zh-CN"/>
        </w:rPr>
        <w:t>CA</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BA</w:t>
      </w:r>
      <w:r>
        <w:rPr>
          <w:rFonts w:ascii="Times New Roman" w:eastAsia="宋体" w:hAnsi="Times New Roman"/>
          <w:lang w:eastAsia="zh-CN"/>
        </w:rPr>
        <w:t>＝－</w:t>
      </w:r>
      <w:r>
        <w:rPr>
          <w:rFonts w:ascii="Times New Roman" w:eastAsia="宋体" w:hAnsi="Times New Roman"/>
          <w:i/>
          <w:lang w:eastAsia="zh-CN"/>
        </w:rPr>
        <w:t>U</w:t>
      </w:r>
      <w:r>
        <w:rPr>
          <w:rFonts w:ascii="Times New Roman" w:eastAsia="宋体" w:hAnsi="Times New Roman"/>
          <w:i/>
          <w:vertAlign w:val="subscript"/>
          <w:lang w:eastAsia="zh-CN"/>
        </w:rPr>
        <w:t>AB</w:t>
      </w:r>
      <w:r>
        <w:rPr>
          <w:rFonts w:ascii="Times New Roman" w:eastAsia="宋体" w:hAnsi="Times New Roman"/>
          <w:lang w:eastAsia="zh-CN"/>
        </w:rPr>
        <w:t>＝－</w:t>
      </w:r>
      <w:r>
        <w:rPr>
          <w:rFonts w:ascii="Times New Roman" w:eastAsia="宋体" w:hAnsi="Times New Roman"/>
          <w:lang w:eastAsia="zh-CN"/>
        </w:rPr>
        <w:t>4 V</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错误；易知整个圆周上</w:t>
      </w:r>
      <w:r>
        <w:rPr>
          <w:rFonts w:ascii="Times New Roman" w:eastAsia="宋体" w:hAnsi="Times New Roman"/>
          <w:i/>
          <w:lang w:eastAsia="zh-CN"/>
        </w:rPr>
        <w:t>D</w:t>
      </w:r>
      <w:r>
        <w:rPr>
          <w:rFonts w:ascii="Times New Roman" w:eastAsia="宋体" w:hAnsi="Times New Roman"/>
          <w:lang w:eastAsia="zh-CN"/>
        </w:rPr>
        <w:t>点电势最低，则粒子运动到</w:t>
      </w:r>
      <w:r>
        <w:rPr>
          <w:rFonts w:ascii="Times New Roman" w:eastAsia="宋体" w:hAnsi="Times New Roman"/>
          <w:i/>
          <w:lang w:eastAsia="zh-CN"/>
        </w:rPr>
        <w:t>D</w:t>
      </w:r>
      <w:r>
        <w:rPr>
          <w:rFonts w:ascii="Times New Roman" w:eastAsia="宋体" w:hAnsi="Times New Roman"/>
          <w:lang w:eastAsia="zh-CN"/>
        </w:rPr>
        <w:t>点动能最大，大于到达</w:t>
      </w:r>
      <w:r>
        <w:rPr>
          <w:rFonts w:ascii="Times New Roman" w:eastAsia="宋体" w:hAnsi="Times New Roman"/>
          <w:i/>
          <w:lang w:eastAsia="zh-CN"/>
        </w:rPr>
        <w:t>B</w:t>
      </w:r>
      <w:r>
        <w:rPr>
          <w:rFonts w:ascii="Times New Roman" w:eastAsia="宋体" w:hAnsi="Times New Roman"/>
          <w:lang w:eastAsia="zh-CN"/>
        </w:rPr>
        <w:t>点的粒子动能</w:t>
      </w:r>
      <w:r>
        <w:rPr>
          <w:rFonts w:ascii="Times New Roman" w:eastAsia="宋体" w:hAnsi="Times New Roman"/>
          <w:lang w:eastAsia="zh-CN"/>
        </w:rPr>
        <w:t>6 eV</w:t>
      </w:r>
      <w:r>
        <w:rPr>
          <w:rFonts w:ascii="Times New Roman" w:eastAsia="宋体" w:hAnsi="Times New Roman"/>
          <w:lang w:eastAsia="zh-CN"/>
        </w:rPr>
        <w:t>，故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04DC5A24" w14:textId="77777777" w:rsidR="00DF68C4" w:rsidRDefault="00000000">
      <w:pPr>
        <w:spacing w:after="0"/>
        <w:rPr>
          <w:lang w:eastAsia="zh-CN"/>
        </w:rPr>
      </w:pPr>
      <w:r>
        <w:rPr>
          <w:lang w:eastAsia="zh-CN"/>
        </w:rPr>
        <w:t>14</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由题图可知离子</w:t>
      </w:r>
      <w:r>
        <w:rPr>
          <w:rFonts w:ascii="Times New Roman" w:eastAsia="宋体" w:hAnsi="Times New Roman"/>
          <w:lang w:eastAsia="zh-CN"/>
        </w:rPr>
        <w:t>N</w:t>
      </w:r>
      <w:r>
        <w:rPr>
          <w:rFonts w:ascii="Times New Roman" w:eastAsia="宋体" w:hAnsi="Times New Roman"/>
          <w:lang w:eastAsia="zh-CN"/>
        </w:rPr>
        <w:t>受到固定点电荷的斥力，而离子</w:t>
      </w:r>
      <w:r>
        <w:rPr>
          <w:rFonts w:ascii="Times New Roman" w:eastAsia="宋体" w:hAnsi="Times New Roman"/>
          <w:lang w:eastAsia="zh-CN"/>
        </w:rPr>
        <w:t>M</w:t>
      </w:r>
      <w:r>
        <w:rPr>
          <w:rFonts w:ascii="Times New Roman" w:eastAsia="宋体" w:hAnsi="Times New Roman"/>
          <w:lang w:eastAsia="zh-CN"/>
        </w:rPr>
        <w:t>受到固定点电荷的引力，故两离子的电性一定不同。由于固定点电荷带正电，则</w:t>
      </w:r>
      <w:r>
        <w:rPr>
          <w:rFonts w:ascii="Times New Roman" w:eastAsia="宋体" w:hAnsi="Times New Roman"/>
          <w:lang w:eastAsia="zh-CN"/>
        </w:rPr>
        <w:t>M</w:t>
      </w:r>
      <w:r>
        <w:rPr>
          <w:rFonts w:ascii="Times New Roman" w:eastAsia="宋体" w:hAnsi="Times New Roman"/>
          <w:lang w:eastAsia="zh-CN"/>
        </w:rPr>
        <w:t>一定是负离子，</w:t>
      </w:r>
      <w:r>
        <w:rPr>
          <w:rFonts w:ascii="Times New Roman" w:eastAsia="宋体" w:hAnsi="Times New Roman"/>
          <w:lang w:eastAsia="zh-CN"/>
        </w:rPr>
        <w:t>N</w:t>
      </w:r>
      <w:r>
        <w:rPr>
          <w:rFonts w:ascii="Times New Roman" w:eastAsia="宋体" w:hAnsi="Times New Roman"/>
          <w:lang w:eastAsia="zh-CN"/>
        </w:rPr>
        <w:t>一定是正离子，</w:t>
      </w:r>
      <w:r>
        <w:rPr>
          <w:rFonts w:ascii="Times New Roman" w:eastAsia="宋体" w:hAnsi="Times New Roman"/>
          <w:lang w:eastAsia="zh-CN"/>
        </w:rPr>
        <w:t>A</w:t>
      </w:r>
      <w:r>
        <w:rPr>
          <w:rFonts w:ascii="Times New Roman" w:eastAsia="宋体" w:hAnsi="Times New Roman"/>
          <w:lang w:eastAsia="zh-CN"/>
        </w:rPr>
        <w:t>错误；由题图可判定</w:t>
      </w:r>
      <w:r>
        <w:rPr>
          <w:rFonts w:ascii="Times New Roman" w:eastAsia="宋体" w:hAnsi="Times New Roman"/>
          <w:lang w:eastAsia="zh-CN"/>
        </w:rPr>
        <w:t>M</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p</w:t>
      </w:r>
      <w:r>
        <w:rPr>
          <w:rFonts w:ascii="Times New Roman" w:eastAsia="宋体" w:hAnsi="Times New Roman"/>
          <w:lang w:eastAsia="zh-CN"/>
        </w:rPr>
        <w:t>运动过程中，静电力做正功，动能增加，而</w:t>
      </w:r>
      <w:r>
        <w:rPr>
          <w:rFonts w:ascii="Times New Roman" w:eastAsia="宋体" w:hAnsi="Times New Roman"/>
          <w:lang w:eastAsia="zh-CN"/>
        </w:rPr>
        <w:t>N</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运动过程中，静电力做负功，动能减小，所以</w:t>
      </w:r>
      <w:r>
        <w:rPr>
          <w:rFonts w:ascii="Times New Roman" w:eastAsia="宋体" w:hAnsi="Times New Roman"/>
          <w:lang w:eastAsia="zh-CN"/>
        </w:rPr>
        <w:t>M</w:t>
      </w:r>
      <w:r>
        <w:rPr>
          <w:rFonts w:ascii="Times New Roman" w:eastAsia="宋体" w:hAnsi="Times New Roman"/>
          <w:lang w:eastAsia="zh-CN"/>
        </w:rPr>
        <w:t>在</w:t>
      </w:r>
      <w:r>
        <w:rPr>
          <w:rFonts w:ascii="Times New Roman" w:eastAsia="宋体" w:hAnsi="Times New Roman"/>
          <w:i/>
          <w:lang w:eastAsia="zh-CN"/>
        </w:rPr>
        <w:t>p</w:t>
      </w:r>
      <w:r>
        <w:rPr>
          <w:rFonts w:ascii="Times New Roman" w:eastAsia="宋体" w:hAnsi="Times New Roman"/>
          <w:lang w:eastAsia="zh-CN"/>
        </w:rPr>
        <w:t>点的速率一定大于</w:t>
      </w:r>
      <w:r>
        <w:rPr>
          <w:rFonts w:ascii="Times New Roman" w:eastAsia="宋体" w:hAnsi="Times New Roman"/>
          <w:lang w:eastAsia="zh-CN"/>
        </w:rPr>
        <w:t>N</w:t>
      </w:r>
      <w:r>
        <w:rPr>
          <w:rFonts w:ascii="Times New Roman" w:eastAsia="宋体" w:hAnsi="Times New Roman"/>
          <w:lang w:eastAsia="zh-CN"/>
        </w:rPr>
        <w:t>在</w:t>
      </w:r>
      <w:r>
        <w:rPr>
          <w:rFonts w:ascii="Times New Roman" w:eastAsia="宋体" w:hAnsi="Times New Roman"/>
          <w:i/>
          <w:lang w:eastAsia="zh-CN"/>
        </w:rPr>
        <w:t>q</w:t>
      </w:r>
      <w:r>
        <w:rPr>
          <w:rFonts w:ascii="Times New Roman" w:eastAsia="宋体" w:hAnsi="Times New Roman"/>
          <w:lang w:eastAsia="zh-CN"/>
        </w:rPr>
        <w:t>点的速率，</w:t>
      </w:r>
      <w:r>
        <w:rPr>
          <w:rFonts w:ascii="Times New Roman" w:eastAsia="宋体" w:hAnsi="Times New Roman"/>
          <w:lang w:eastAsia="zh-CN"/>
        </w:rPr>
        <w:t>B</w:t>
      </w:r>
      <w:r>
        <w:rPr>
          <w:rFonts w:ascii="Times New Roman" w:eastAsia="宋体" w:hAnsi="Times New Roman"/>
          <w:lang w:eastAsia="zh-CN"/>
        </w:rPr>
        <w:t>错误；由于</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三点在同一等势面上，所以</w:t>
      </w:r>
      <w:r>
        <w:rPr>
          <w:rFonts w:ascii="Times New Roman" w:eastAsia="宋体" w:hAnsi="Times New Roman"/>
          <w:lang w:eastAsia="zh-CN"/>
        </w:rPr>
        <w:t>M</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b</w:t>
      </w:r>
      <w:r>
        <w:rPr>
          <w:rFonts w:ascii="Times New Roman" w:eastAsia="宋体" w:hAnsi="Times New Roman"/>
          <w:lang w:eastAsia="zh-CN"/>
        </w:rPr>
        <w:t>运动过程中静电力所做的总功为</w:t>
      </w:r>
      <w:r>
        <w:rPr>
          <w:rFonts w:ascii="Times New Roman" w:eastAsia="宋体" w:hAnsi="Times New Roman"/>
          <w:lang w:eastAsia="zh-CN"/>
        </w:rPr>
        <w:t>0</w:t>
      </w:r>
      <w:r>
        <w:rPr>
          <w:rFonts w:ascii="Times New Roman" w:eastAsia="宋体" w:hAnsi="Times New Roman"/>
          <w:lang w:eastAsia="zh-CN"/>
        </w:rPr>
        <w:t>，</w:t>
      </w:r>
      <w:r>
        <w:rPr>
          <w:rFonts w:ascii="Times New Roman" w:eastAsia="宋体" w:hAnsi="Times New Roman"/>
          <w:lang w:eastAsia="zh-CN"/>
        </w:rPr>
        <w:t>N</w:t>
      </w:r>
      <w:r>
        <w:rPr>
          <w:rFonts w:ascii="Times New Roman" w:eastAsia="宋体" w:hAnsi="Times New Roman"/>
          <w:lang w:eastAsia="zh-CN"/>
        </w:rPr>
        <w:t>在从</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c</w:t>
      </w:r>
      <w:r>
        <w:rPr>
          <w:rFonts w:ascii="Times New Roman" w:eastAsia="宋体" w:hAnsi="Times New Roman"/>
          <w:lang w:eastAsia="zh-CN"/>
        </w:rPr>
        <w:t>运动过程中静电力所做的总</w:t>
      </w:r>
      <w:r>
        <w:rPr>
          <w:rFonts w:ascii="Times New Roman" w:eastAsia="宋体" w:hAnsi="Times New Roman"/>
          <w:lang w:eastAsia="zh-CN"/>
        </w:rPr>
        <w:lastRenderedPageBreak/>
        <w:t>功为</w:t>
      </w:r>
      <w:r>
        <w:rPr>
          <w:rFonts w:ascii="Times New Roman" w:eastAsia="宋体" w:hAnsi="Times New Roman"/>
          <w:lang w:eastAsia="zh-CN"/>
        </w:rPr>
        <w:t>0</w:t>
      </w:r>
      <w:r>
        <w:rPr>
          <w:rFonts w:ascii="Times New Roman" w:eastAsia="宋体" w:hAnsi="Times New Roman"/>
          <w:lang w:eastAsia="zh-CN"/>
        </w:rPr>
        <w:t>。由于两离子以相同的速率从</w:t>
      </w:r>
      <w:r>
        <w:rPr>
          <w:rFonts w:ascii="Times New Roman" w:eastAsia="宋体" w:hAnsi="Times New Roman"/>
          <w:i/>
          <w:lang w:eastAsia="zh-CN"/>
        </w:rPr>
        <w:t>a</w:t>
      </w:r>
      <w:r>
        <w:rPr>
          <w:rFonts w:ascii="Times New Roman" w:eastAsia="宋体" w:hAnsi="Times New Roman"/>
          <w:lang w:eastAsia="zh-CN"/>
        </w:rPr>
        <w:t>点射入电场，故两离子分别经过</w:t>
      </w:r>
      <w:r>
        <w:rPr>
          <w:rFonts w:ascii="Times New Roman" w:eastAsia="宋体" w:hAnsi="Times New Roman"/>
          <w:i/>
          <w:lang w:eastAsia="zh-CN"/>
        </w:rPr>
        <w:t>b</w:t>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两点时的速率一定相等，</w:t>
      </w:r>
      <w:r>
        <w:rPr>
          <w:rFonts w:ascii="Times New Roman" w:eastAsia="宋体" w:hAnsi="Times New Roman"/>
          <w:lang w:eastAsia="zh-CN"/>
        </w:rPr>
        <w:t>C</w:t>
      </w:r>
      <w:r>
        <w:rPr>
          <w:rFonts w:ascii="Times New Roman" w:eastAsia="宋体" w:hAnsi="Times New Roman"/>
          <w:lang w:eastAsia="zh-CN"/>
        </w:rPr>
        <w:t>错误；由题图可知</w:t>
      </w:r>
      <w:r>
        <w:rPr>
          <w:rFonts w:ascii="Times New Roman" w:eastAsia="宋体" w:hAnsi="Times New Roman"/>
          <w:i/>
          <w:lang w:eastAsia="zh-CN"/>
        </w:rPr>
        <w:t>q</w:t>
      </w:r>
      <w:r>
        <w:rPr>
          <w:rFonts w:ascii="Times New Roman" w:eastAsia="宋体" w:hAnsi="Times New Roman"/>
          <w:lang w:eastAsia="zh-CN"/>
        </w:rPr>
        <w:t>点</w:t>
      </w:r>
      <w:proofErr w:type="gramStart"/>
      <w:r>
        <w:rPr>
          <w:rFonts w:ascii="Times New Roman" w:eastAsia="宋体" w:hAnsi="Times New Roman"/>
          <w:lang w:eastAsia="zh-CN"/>
        </w:rPr>
        <w:t>离固定</w:t>
      </w:r>
      <w:proofErr w:type="gramEnd"/>
      <w:r>
        <w:rPr>
          <w:rFonts w:ascii="Times New Roman" w:eastAsia="宋体" w:hAnsi="Times New Roman"/>
          <w:lang w:eastAsia="zh-CN"/>
        </w:rPr>
        <w:t>点电荷更近一些，</w:t>
      </w:r>
      <w:r>
        <w:rPr>
          <w:rFonts w:ascii="Times New Roman" w:eastAsia="宋体" w:hAnsi="Times New Roman"/>
          <w:lang w:eastAsia="zh-CN"/>
        </w:rPr>
        <w:t>N</w:t>
      </w:r>
      <w:r>
        <w:rPr>
          <w:rFonts w:ascii="Times New Roman" w:eastAsia="宋体" w:hAnsi="Times New Roman"/>
          <w:lang w:eastAsia="zh-CN"/>
        </w:rPr>
        <w:t>离子在从</w:t>
      </w:r>
      <w:r>
        <w:rPr>
          <w:rFonts w:ascii="Times New Roman" w:eastAsia="宋体" w:hAnsi="Times New Roman"/>
          <w:i/>
          <w:lang w:eastAsia="zh-CN"/>
        </w:rPr>
        <w:t>a</w:t>
      </w:r>
      <w:r>
        <w:rPr>
          <w:rFonts w:ascii="Times New Roman" w:eastAsia="宋体" w:hAnsi="Times New Roman"/>
          <w:lang w:eastAsia="zh-CN"/>
        </w:rPr>
        <w:t>向</w:t>
      </w:r>
      <w:r>
        <w:rPr>
          <w:rFonts w:ascii="Times New Roman" w:eastAsia="宋体" w:hAnsi="Times New Roman"/>
          <w:i/>
          <w:lang w:eastAsia="zh-CN"/>
        </w:rPr>
        <w:t>q</w:t>
      </w:r>
      <w:r>
        <w:rPr>
          <w:rFonts w:ascii="Times New Roman" w:eastAsia="宋体" w:hAnsi="Times New Roman"/>
          <w:lang w:eastAsia="zh-CN"/>
        </w:rPr>
        <w:t>运动过程中静电力做负功的值大于离子</w:t>
      </w:r>
      <w:r>
        <w:rPr>
          <w:rFonts w:ascii="Times New Roman" w:eastAsia="宋体" w:hAnsi="Times New Roman"/>
          <w:lang w:eastAsia="zh-CN"/>
        </w:rPr>
        <w:t>M</w:t>
      </w:r>
      <w:r>
        <w:rPr>
          <w:rFonts w:ascii="Times New Roman" w:eastAsia="宋体" w:hAnsi="Times New Roman"/>
          <w:lang w:eastAsia="zh-CN"/>
        </w:rPr>
        <w:t>在从</w:t>
      </w:r>
      <w:r>
        <w:rPr>
          <w:rFonts w:ascii="Times New Roman" w:eastAsia="宋体" w:hAnsi="Times New Roman"/>
          <w:i/>
          <w:lang w:eastAsia="zh-CN"/>
        </w:rPr>
        <w:t>p</w:t>
      </w:r>
      <w:r>
        <w:rPr>
          <w:rFonts w:ascii="Times New Roman" w:eastAsia="宋体" w:hAnsi="Times New Roman"/>
          <w:lang w:eastAsia="zh-CN"/>
        </w:rPr>
        <w:t>向</w:t>
      </w:r>
      <w:r>
        <w:rPr>
          <w:rFonts w:ascii="Times New Roman" w:eastAsia="宋体" w:hAnsi="Times New Roman"/>
          <w:i/>
          <w:lang w:eastAsia="zh-CN"/>
        </w:rPr>
        <w:t>b</w:t>
      </w:r>
      <w:r>
        <w:rPr>
          <w:rFonts w:ascii="Times New Roman" w:eastAsia="宋体" w:hAnsi="Times New Roman"/>
          <w:lang w:eastAsia="zh-CN"/>
        </w:rPr>
        <w:t>运动过程中静电力做负功的值，故</w:t>
      </w:r>
      <w:r>
        <w:rPr>
          <w:rFonts w:ascii="Times New Roman" w:eastAsia="宋体" w:hAnsi="Times New Roman"/>
          <w:lang w:eastAsia="zh-CN"/>
        </w:rPr>
        <w:t>M</w:t>
      </w:r>
      <w:r>
        <w:rPr>
          <w:rFonts w:ascii="Times New Roman" w:eastAsia="宋体" w:hAnsi="Times New Roman"/>
          <w:lang w:eastAsia="zh-CN"/>
        </w:rPr>
        <w:t>从</w:t>
      </w:r>
      <w:r>
        <w:rPr>
          <w:rFonts w:ascii="Times New Roman" w:eastAsia="宋体" w:hAnsi="Times New Roman"/>
          <w:i/>
          <w:lang w:eastAsia="zh-CN"/>
        </w:rPr>
        <w:t>p</w:t>
      </w:r>
      <w:r>
        <w:rPr>
          <w:rFonts w:ascii="Times New Roman" w:eastAsia="宋体" w:hAnsi="Times New Roman"/>
          <w:lang w:eastAsia="zh-CN"/>
        </w:rPr>
        <w:t>到</w:t>
      </w:r>
      <w:r>
        <w:rPr>
          <w:rFonts w:ascii="Times New Roman" w:eastAsia="宋体" w:hAnsi="Times New Roman"/>
          <w:i/>
          <w:lang w:eastAsia="zh-CN"/>
        </w:rPr>
        <w:t>b</w:t>
      </w:r>
      <w:r>
        <w:rPr>
          <w:rFonts w:ascii="Times New Roman" w:eastAsia="宋体" w:hAnsi="Times New Roman"/>
          <w:lang w:eastAsia="zh-CN"/>
        </w:rPr>
        <w:t>过程电势能的增量一定小于</w:t>
      </w:r>
      <w:r>
        <w:rPr>
          <w:rFonts w:ascii="Times New Roman" w:eastAsia="宋体" w:hAnsi="Times New Roman"/>
          <w:lang w:eastAsia="zh-CN"/>
        </w:rPr>
        <w:t>N</w:t>
      </w:r>
      <w:r>
        <w:rPr>
          <w:rFonts w:ascii="Times New Roman" w:eastAsia="宋体" w:hAnsi="Times New Roman"/>
          <w:lang w:eastAsia="zh-CN"/>
        </w:rPr>
        <w:t>从</w:t>
      </w:r>
      <w:r>
        <w:rPr>
          <w:rFonts w:ascii="Times New Roman" w:eastAsia="宋体" w:hAnsi="Times New Roman"/>
          <w:i/>
          <w:lang w:eastAsia="zh-CN"/>
        </w:rPr>
        <w:t>a</w:t>
      </w:r>
      <w:r>
        <w:rPr>
          <w:rFonts w:ascii="Times New Roman" w:eastAsia="宋体" w:hAnsi="Times New Roman"/>
          <w:lang w:eastAsia="zh-CN"/>
        </w:rPr>
        <w:t>到</w:t>
      </w:r>
      <w:r>
        <w:rPr>
          <w:rFonts w:ascii="Times New Roman" w:eastAsia="宋体" w:hAnsi="Times New Roman"/>
          <w:i/>
          <w:lang w:eastAsia="zh-CN"/>
        </w:rPr>
        <w:t>q</w:t>
      </w:r>
      <w:r>
        <w:rPr>
          <w:rFonts w:ascii="Times New Roman" w:eastAsia="宋体" w:hAnsi="Times New Roman"/>
          <w:lang w:eastAsia="zh-CN"/>
        </w:rPr>
        <w:t>过程电势能的增量，</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147AC6BC" w14:textId="77777777" w:rsidR="00DF68C4" w:rsidRDefault="00000000">
      <w:pPr>
        <w:spacing w:after="0"/>
        <w:rPr>
          <w:lang w:eastAsia="zh-CN"/>
        </w:rPr>
      </w:pPr>
      <w:r>
        <w:rPr>
          <w:lang w:eastAsia="zh-CN"/>
        </w:rPr>
        <w:t>15</w:t>
      </w:r>
      <w:r>
        <w:rPr>
          <w:lang w:eastAsia="zh-CN"/>
        </w:rPr>
        <w:t>、答案：</w:t>
      </w:r>
      <w:r>
        <w:rPr>
          <w:rFonts w:ascii="Times New Roman" w:eastAsia="宋体" w:hAnsi="Times New Roman"/>
          <w:lang w:eastAsia="zh-CN"/>
        </w:rPr>
        <w:t>ACD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图像的切线斜率的绝对值表示静电力</w:t>
      </w:r>
      <w:r>
        <w:rPr>
          <w:rFonts w:ascii="Times New Roman" w:eastAsia="宋体" w:hAnsi="Times New Roman"/>
          <w:i/>
          <w:lang w:eastAsia="zh-CN"/>
        </w:rPr>
        <w:t>qE</w:t>
      </w:r>
      <w:r>
        <w:rPr>
          <w:rFonts w:ascii="Times New Roman" w:eastAsia="宋体" w:hAnsi="Times New Roman"/>
          <w:lang w:eastAsia="zh-CN"/>
        </w:rPr>
        <w:t>的大小，由图像可知</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处切线斜率为零，则</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处受到静电力为零，</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处电场强度为零，故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i/>
          <w:lang w:eastAsia="zh-CN"/>
        </w:rPr>
        <w:t>O</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段，图像的切线斜率绝对值不断减小，静电力不断减小，加速度减小，做加速度减小的变速运动；</w:t>
      </w:r>
      <w:r>
        <w:rPr>
          <w:rFonts w:ascii="Times New Roman" w:eastAsia="宋体" w:hAnsi="Times New Roman"/>
          <w:i/>
          <w:lang w:eastAsia="zh-CN"/>
        </w:rPr>
        <w:t>x</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段，图像的切线斜率不断增大，静电力不断增大，加速度增大，做加速度增大的变速运动；</w:t>
      </w:r>
      <w:r>
        <w:rPr>
          <w:rFonts w:ascii="Times New Roman" w:eastAsia="宋体" w:hAnsi="Times New Roman"/>
          <w:i/>
          <w:lang w:eastAsia="zh-CN"/>
        </w:rPr>
        <w:t>x</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vertAlign w:val="subscript"/>
          <w:lang w:eastAsia="zh-CN"/>
        </w:rPr>
        <w:t>3</w:t>
      </w:r>
      <w:r>
        <w:rPr>
          <w:rFonts w:ascii="Times New Roman" w:eastAsia="宋体" w:hAnsi="Times New Roman"/>
          <w:lang w:eastAsia="zh-CN"/>
        </w:rPr>
        <w:t>段，图像的切线斜率保持不变，静电力不变，电场强度大小和方向均保持不变，加速度不变，做匀变速直线运动，故</w:t>
      </w:r>
      <w:r>
        <w:rPr>
          <w:rFonts w:ascii="Times New Roman" w:eastAsia="宋体" w:hAnsi="Times New Roman"/>
          <w:lang w:eastAsia="zh-CN"/>
        </w:rPr>
        <w:t>B</w:t>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正确；根据</w:t>
      </w:r>
      <w:r>
        <w:rPr>
          <w:rFonts w:ascii="Times New Roman" w:eastAsia="宋体" w:hAnsi="Times New Roman"/>
          <w:i/>
          <w:lang w:eastAsia="zh-CN"/>
        </w:rPr>
        <w:t>E</w:t>
      </w:r>
      <w:r>
        <w:rPr>
          <w:rFonts w:ascii="Times New Roman" w:eastAsia="宋体" w:hAnsi="Times New Roman"/>
          <w:vertAlign w:val="subscript"/>
          <w:lang w:eastAsia="zh-CN"/>
        </w:rPr>
        <w:t>p</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i/>
        </w:rPr>
        <w:t>φ</w:t>
      </w:r>
      <w:r>
        <w:rPr>
          <w:rFonts w:ascii="Times New Roman" w:eastAsia="宋体" w:hAnsi="Times New Roman"/>
          <w:lang w:eastAsia="zh-CN"/>
        </w:rPr>
        <w:t>，又粒子带负电，可知粒子电势能大的位置对应的电势低，则有</w:t>
      </w:r>
      <w:r>
        <w:rPr>
          <w:rFonts w:ascii="Times New Roman" w:eastAsia="宋体" w:hAnsi="Times New Roman"/>
          <w:i/>
        </w:rPr>
        <w:t>φ</w:t>
      </w:r>
      <w:r>
        <w:rPr>
          <w:rFonts w:ascii="Times New Roman" w:eastAsia="宋体" w:hAnsi="Times New Roman"/>
          <w:vertAlign w:val="subscript"/>
          <w:lang w:eastAsia="zh-CN"/>
        </w:rPr>
        <w:t>3</w:t>
      </w:r>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i/>
          <w:vertAlign w:val="subscript"/>
          <w:lang w:eastAsia="zh-CN"/>
        </w:rPr>
        <w:t>O</w:t>
      </w:r>
      <w:r>
        <w:rPr>
          <w:rFonts w:ascii="Times New Roman" w:eastAsia="宋体" w:hAnsi="Times New Roman"/>
          <w:lang w:eastAsia="zh-CN"/>
        </w:rPr>
        <w:t>&lt;</w:t>
      </w:r>
      <w:r>
        <w:rPr>
          <w:rFonts w:ascii="Times New Roman" w:eastAsia="宋体" w:hAnsi="Times New Roman"/>
          <w:i/>
        </w:rPr>
        <w:t>φ</w:t>
      </w:r>
      <w:r>
        <w:rPr>
          <w:rFonts w:ascii="Times New Roman" w:eastAsia="宋体" w:hAnsi="Times New Roman"/>
          <w:vertAlign w:val="subscript"/>
          <w:lang w:eastAsia="zh-CN"/>
        </w:rPr>
        <w:t>1</w:t>
      </w:r>
      <w:r>
        <w:rPr>
          <w:rFonts w:ascii="Times New Roman" w:eastAsia="宋体" w:hAnsi="Times New Roman"/>
          <w:lang w:eastAsia="zh-CN"/>
        </w:rPr>
        <w:t>，故</w:t>
      </w:r>
      <w:r>
        <w:rPr>
          <w:rFonts w:ascii="Times New Roman" w:eastAsia="宋体" w:hAnsi="Times New Roman"/>
          <w:lang w:eastAsia="zh-CN"/>
        </w:rPr>
        <w:t>C</w:t>
      </w:r>
      <w:r>
        <w:rPr>
          <w:rFonts w:ascii="Times New Roman" w:eastAsia="宋体" w:hAnsi="Times New Roman"/>
          <w:lang w:eastAsia="zh-CN"/>
        </w:rPr>
        <w:t>正确。</w:t>
      </w:r>
      <w:r>
        <w:rPr>
          <w:rFonts w:ascii="Times New Roman" w:eastAsia="宋体" w:hAnsi="Times New Roman"/>
          <w:lang w:eastAsia="zh-CN"/>
        </w:rPr>
        <w:t>]</w:t>
      </w:r>
    </w:p>
    <w:p w14:paraId="4526E1DA" w14:textId="77777777" w:rsidR="00DF68C4" w:rsidRDefault="00000000">
      <w:pPr>
        <w:spacing w:after="0"/>
        <w:rPr>
          <w:lang w:eastAsia="zh-CN"/>
        </w:rPr>
      </w:pPr>
      <w:r>
        <w:rPr>
          <w:lang w:eastAsia="zh-CN"/>
        </w:rPr>
        <w:t>16</w:t>
      </w:r>
      <w:r>
        <w:rPr>
          <w:lang w:eastAsia="zh-CN"/>
        </w:rPr>
        <w:t>、答案：</w:t>
      </w:r>
      <w:r>
        <w:rPr>
          <w:rFonts w:ascii="Times New Roman" w:eastAsia="宋体" w:hAnsi="Times New Roman"/>
          <w:lang w:eastAsia="zh-CN"/>
        </w:rPr>
        <w:t>CC</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i/>
        </w:rPr>
        <w:t>φ</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图线的切线斜率的绝对值表示电场强度的大小，所以</w:t>
      </w:r>
      <w:r>
        <w:rPr>
          <w:rFonts w:ascii="Times New Roman" w:eastAsia="宋体" w:hAnsi="Times New Roman"/>
          <w:i/>
          <w:lang w:eastAsia="zh-CN"/>
        </w:rPr>
        <w:t>M</w:t>
      </w:r>
      <w:r>
        <w:rPr>
          <w:rFonts w:ascii="Times New Roman" w:eastAsia="宋体" w:hAnsi="Times New Roman"/>
          <w:lang w:eastAsia="zh-CN"/>
        </w:rPr>
        <w:t>点的电场强度不为</w:t>
      </w:r>
      <w:r>
        <w:rPr>
          <w:rFonts w:ascii="Times New Roman" w:eastAsia="宋体" w:hAnsi="Times New Roman"/>
          <w:lang w:eastAsia="zh-CN"/>
        </w:rPr>
        <w:t>0</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w:t>
      </w:r>
      <w:r>
        <w:rPr>
          <w:rFonts w:ascii="Times New Roman" w:eastAsia="宋体" w:hAnsi="Times New Roman"/>
          <w:i/>
          <w:lang w:eastAsia="zh-CN"/>
        </w:rPr>
        <w:t>N</w:t>
      </w:r>
      <w:r>
        <w:rPr>
          <w:rFonts w:ascii="Times New Roman" w:eastAsia="宋体" w:hAnsi="Times New Roman"/>
          <w:lang w:eastAsia="zh-CN"/>
        </w:rPr>
        <w:t>点的电场强度为零，则两点电荷在</w:t>
      </w:r>
      <w:r>
        <w:rPr>
          <w:rFonts w:ascii="Times New Roman" w:eastAsia="宋体" w:hAnsi="Times New Roman"/>
          <w:i/>
          <w:lang w:eastAsia="zh-CN"/>
        </w:rPr>
        <w:t>N</w:t>
      </w:r>
      <w:r>
        <w:rPr>
          <w:rFonts w:ascii="Times New Roman" w:eastAsia="宋体" w:hAnsi="Times New Roman"/>
          <w:lang w:eastAsia="zh-CN"/>
        </w:rPr>
        <w:t>点产生的电场强度大小相等，方向相反，两电荷为异种电荷，根据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kQ,r</w:instrText>
      </w:r>
      <w:r>
        <w:rPr>
          <w:rFonts w:ascii="Times New Roman" w:eastAsia="宋体" w:hAnsi="Times New Roman"/>
          <w:vertAlign w:val="superscript"/>
          <w:lang w:eastAsia="zh-CN"/>
        </w:rPr>
        <w:instrText>2</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lang w:eastAsia="zh-CN"/>
        </w:rPr>
        <w:t>|</w:t>
      </w:r>
      <w:r>
        <w:rPr>
          <w:rFonts w:ascii="Times New Roman" w:eastAsia="宋体" w:hAnsi="Times New Roman"/>
          <w:i/>
          <w:lang w:eastAsia="zh-CN"/>
        </w:rPr>
        <w:t>Q</w:t>
      </w:r>
      <w:r>
        <w:rPr>
          <w:rFonts w:ascii="Times New Roman" w:eastAsia="宋体" w:hAnsi="Times New Roman"/>
          <w:vertAlign w:val="subscript"/>
          <w:lang w:eastAsia="zh-CN"/>
        </w:rPr>
        <w:t>1</w:t>
      </w:r>
      <w:r>
        <w:rPr>
          <w:rFonts w:ascii="Times New Roman" w:eastAsia="宋体" w:hAnsi="Times New Roman"/>
          <w:lang w:eastAsia="zh-CN"/>
        </w:rPr>
        <w:t>|&gt;|</w:t>
      </w:r>
      <w:r>
        <w:rPr>
          <w:rFonts w:ascii="Times New Roman" w:eastAsia="宋体" w:hAnsi="Times New Roman"/>
          <w:i/>
          <w:lang w:eastAsia="zh-CN"/>
        </w:rPr>
        <w:t>Q</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正确；根据沿电场线方向电势越来越低可知，</w:t>
      </w:r>
      <w:r>
        <w:rPr>
          <w:rFonts w:ascii="Times New Roman" w:eastAsia="宋体" w:hAnsi="Times New Roman"/>
          <w:i/>
          <w:lang w:eastAsia="zh-CN"/>
        </w:rPr>
        <w:t>M</w:t>
      </w:r>
      <w:r>
        <w:rPr>
          <w:rFonts w:ascii="Times New Roman" w:eastAsia="宋体" w:hAnsi="Times New Roman"/>
          <w:lang w:eastAsia="zh-CN"/>
        </w:rPr>
        <w:t>→</w:t>
      </w:r>
      <w:r>
        <w:rPr>
          <w:rFonts w:ascii="Times New Roman" w:eastAsia="宋体" w:hAnsi="Times New Roman"/>
          <w:i/>
          <w:lang w:eastAsia="zh-CN"/>
        </w:rPr>
        <w:t>N</w:t>
      </w:r>
      <w:r>
        <w:rPr>
          <w:rFonts w:ascii="Times New Roman" w:eastAsia="宋体" w:hAnsi="Times New Roman"/>
          <w:lang w:eastAsia="zh-CN"/>
        </w:rPr>
        <w:t>电场强度方向沿</w:t>
      </w:r>
      <w:r>
        <w:rPr>
          <w:rFonts w:ascii="Times New Roman" w:eastAsia="宋体" w:hAnsi="Times New Roman"/>
          <w:i/>
          <w:lang w:eastAsia="zh-CN"/>
        </w:rPr>
        <w:t>x</w:t>
      </w:r>
      <w:r>
        <w:rPr>
          <w:rFonts w:ascii="Times New Roman" w:eastAsia="宋体" w:hAnsi="Times New Roman"/>
          <w:lang w:eastAsia="zh-CN"/>
        </w:rPr>
        <w:t>轴正方向，故</w:t>
      </w:r>
      <w:r>
        <w:rPr>
          <w:rFonts w:ascii="Times New Roman" w:eastAsia="宋体" w:hAnsi="Times New Roman"/>
          <w:lang w:eastAsia="zh-CN"/>
        </w:rPr>
        <w:t>C</w:t>
      </w:r>
      <w:r>
        <w:rPr>
          <w:rFonts w:ascii="Times New Roman" w:eastAsia="宋体" w:hAnsi="Times New Roman"/>
          <w:lang w:eastAsia="zh-CN"/>
        </w:rPr>
        <w:t>正确；一正试探电荷从</w:t>
      </w:r>
      <w:r>
        <w:rPr>
          <w:rFonts w:ascii="Times New Roman" w:eastAsia="宋体" w:hAnsi="Times New Roman"/>
          <w:i/>
          <w:lang w:eastAsia="zh-CN"/>
        </w:rPr>
        <w:t>P</w:t>
      </w:r>
      <w:r>
        <w:rPr>
          <w:rFonts w:ascii="Times New Roman" w:eastAsia="宋体" w:hAnsi="Times New Roman"/>
          <w:lang w:eastAsia="zh-CN"/>
        </w:rPr>
        <w:t>移到</w:t>
      </w:r>
      <w:r>
        <w:rPr>
          <w:rFonts w:ascii="Times New Roman" w:eastAsia="宋体" w:hAnsi="Times New Roman"/>
          <w:i/>
          <w:lang w:eastAsia="zh-CN"/>
        </w:rPr>
        <w:t>M</w:t>
      </w:r>
      <w:r>
        <w:rPr>
          <w:rFonts w:ascii="Times New Roman" w:eastAsia="宋体" w:hAnsi="Times New Roman"/>
          <w:lang w:eastAsia="zh-CN"/>
        </w:rPr>
        <w:t>过程中，正电荷在电势高的地方电势能大，电势能先减小再增大，故</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w:t>
      </w:r>
    </w:p>
    <w:p w14:paraId="7FB353F0" w14:textId="77777777" w:rsidR="00DF68C4" w:rsidRDefault="00000000">
      <w:pPr>
        <w:spacing w:after="0"/>
        <w:rPr>
          <w:lang w:eastAsia="zh-CN"/>
        </w:rPr>
      </w:pPr>
      <w:r>
        <w:rPr>
          <w:lang w:eastAsia="zh-CN"/>
        </w:rPr>
        <w:t>17</w:t>
      </w:r>
      <w:r>
        <w:rPr>
          <w:lang w:eastAsia="zh-CN"/>
        </w:rPr>
        <w:t>、答案：</w:t>
      </w:r>
      <w:r>
        <w:rPr>
          <w:rFonts w:ascii="Times New Roman" w:eastAsia="宋体" w:hAnsi="Times New Roman"/>
          <w:lang w:eastAsia="zh-CN"/>
        </w:rPr>
        <w:t>(1)D</w:t>
      </w:r>
      <w:r>
        <w:rPr>
          <w:rFonts w:ascii="Times New Roman" w:eastAsia="宋体" w:hAnsi="Times New Roman"/>
          <w:lang w:eastAsia="zh-CN"/>
        </w:rPr>
        <w:t xml:space="preserve">　</w:t>
      </w:r>
      <w:r>
        <w:rPr>
          <w:rFonts w:ascii="Times New Roman" w:eastAsia="宋体" w:hAnsi="Times New Roman"/>
          <w:lang w:eastAsia="zh-CN"/>
        </w:rPr>
        <w:t>(2)1.72×10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(3)1.1×10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w:t>
      </w:r>
      <w:r>
        <w:rPr>
          <w:rFonts w:ascii="Times New Roman" w:eastAsia="宋体" w:hAnsi="Times New Roman"/>
          <w:lang w:eastAsia="zh-CN"/>
        </w:rPr>
        <w:t>(4)</w:t>
      </w:r>
      <w:r>
        <w:rPr>
          <w:rFonts w:ascii="Times New Roman" w:eastAsia="宋体" w:hAnsi="Times New Roman"/>
          <w:lang w:eastAsia="zh-CN"/>
        </w:rPr>
        <w:t xml:space="preserve">不变　变短解析　</w:t>
      </w:r>
      <w:r>
        <w:rPr>
          <w:rFonts w:ascii="Times New Roman" w:eastAsia="宋体" w:hAnsi="Times New Roman"/>
          <w:lang w:eastAsia="zh-CN"/>
        </w:rPr>
        <w:t>(1)</w:t>
      </w:r>
      <w:r>
        <w:rPr>
          <w:rFonts w:ascii="Times New Roman" w:eastAsia="宋体" w:hAnsi="Times New Roman"/>
          <w:lang w:eastAsia="zh-CN"/>
        </w:rPr>
        <w:t>电容器充电的过程中，负电荷由电源的负极移动到电容器的负极板，选项</w:t>
      </w:r>
      <w:r>
        <w:rPr>
          <w:rFonts w:ascii="Times New Roman" w:eastAsia="宋体" w:hAnsi="Times New Roman"/>
          <w:lang w:eastAsia="zh-CN"/>
        </w:rPr>
        <w:t>A</w:t>
      </w:r>
      <w:r>
        <w:rPr>
          <w:rFonts w:ascii="Times New Roman" w:eastAsia="宋体" w:hAnsi="Times New Roman"/>
          <w:lang w:eastAsia="zh-CN"/>
        </w:rPr>
        <w:t>错误；电容器充电的过程中，电路中的电流不断减小，选项</w:t>
      </w:r>
      <w:r>
        <w:rPr>
          <w:rFonts w:ascii="Times New Roman" w:eastAsia="宋体" w:hAnsi="Times New Roman"/>
          <w:lang w:eastAsia="zh-CN"/>
        </w:rPr>
        <w:t>B</w:t>
      </w:r>
      <w:r>
        <w:rPr>
          <w:rFonts w:ascii="Times New Roman" w:eastAsia="宋体" w:hAnsi="Times New Roman"/>
          <w:lang w:eastAsia="zh-CN"/>
        </w:rPr>
        <w:t>错误；电容器放电的过程中，电容器所带电荷量逐渐减小，则两极板间的电场强度不断变小，选项</w:t>
      </w:r>
      <w:r>
        <w:rPr>
          <w:rFonts w:ascii="Times New Roman" w:eastAsia="宋体" w:hAnsi="Times New Roman"/>
          <w:lang w:eastAsia="zh-CN"/>
        </w:rPr>
        <w:t>C</w:t>
      </w:r>
      <w:r>
        <w:rPr>
          <w:rFonts w:ascii="Times New Roman" w:eastAsia="宋体" w:hAnsi="Times New Roman"/>
          <w:lang w:eastAsia="zh-CN"/>
        </w:rPr>
        <w:t>正确；电容器放电的过程中，电路中电流不断减小，选项</w:t>
      </w:r>
      <w:r>
        <w:rPr>
          <w:rFonts w:ascii="Times New Roman" w:eastAsia="宋体" w:hAnsi="Times New Roman"/>
          <w:lang w:eastAsia="zh-CN"/>
        </w:rPr>
        <w:t>D</w:t>
      </w:r>
      <w:r>
        <w:rPr>
          <w:rFonts w:ascii="Times New Roman" w:eastAsia="宋体" w:hAnsi="Times New Roman"/>
          <w:lang w:eastAsia="zh-CN"/>
        </w:rPr>
        <w:t>错误。</w:t>
      </w:r>
      <w:r>
        <w:rPr>
          <w:rFonts w:ascii="Times New Roman" w:eastAsia="宋体" w:hAnsi="Times New Roman"/>
          <w:lang w:eastAsia="zh-CN"/>
        </w:rPr>
        <w:t>(2)</w:t>
      </w:r>
      <w:r>
        <w:rPr>
          <w:rFonts w:ascii="Times New Roman" w:eastAsia="宋体" w:hAnsi="Times New Roman"/>
          <w:lang w:eastAsia="zh-CN"/>
        </w:rPr>
        <w:t>因电荷量</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It</w:t>
      </w:r>
      <w:r>
        <w:rPr>
          <w:rFonts w:ascii="Times New Roman" w:eastAsia="宋体" w:hAnsi="Times New Roman"/>
          <w:lang w:eastAsia="zh-CN"/>
        </w:rPr>
        <w:t>，根据</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图像的含义，可知</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图像与时间轴所围的面积表示整个放电过程中释放的电荷量，根据横轴与纵轴的数据可知，一个格子所表示的电荷量为</w:t>
      </w:r>
      <w:r>
        <w:rPr>
          <w:rFonts w:ascii="Times New Roman" w:eastAsia="宋体" w:hAnsi="Times New Roman"/>
          <w:lang w:eastAsia="zh-CN"/>
        </w:rPr>
        <w:t>0.2×0.2×10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所以释放的电荷量是</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lang w:eastAsia="zh-CN"/>
        </w:rPr>
        <w:t>43×4×10</w:t>
      </w:r>
      <w:r>
        <w:rPr>
          <w:rFonts w:ascii="Times New Roman" w:eastAsia="宋体" w:hAnsi="Times New Roman"/>
          <w:vertAlign w:val="superscript"/>
          <w:lang w:eastAsia="zh-CN"/>
        </w:rPr>
        <w:t>－</w:t>
      </w:r>
      <w:r>
        <w:rPr>
          <w:rFonts w:ascii="Times New Roman" w:eastAsia="宋体" w:hAnsi="Times New Roman"/>
          <w:vertAlign w:val="superscript"/>
          <w:lang w:eastAsia="zh-CN"/>
        </w:rPr>
        <w:t>5</w:t>
      </w:r>
      <w:r>
        <w:rPr>
          <w:rFonts w:ascii="Times New Roman" w:eastAsia="宋体" w:hAnsi="Times New Roman"/>
          <w:lang w:eastAsia="zh-CN"/>
        </w:rPr>
        <w:t xml:space="preserve"> C</w:t>
      </w:r>
      <w:r>
        <w:rPr>
          <w:rFonts w:ascii="Times New Roman" w:eastAsia="宋体" w:hAnsi="Times New Roman"/>
          <w:lang w:eastAsia="zh-CN"/>
        </w:rPr>
        <w:t>＝</w:t>
      </w:r>
      <w:r>
        <w:rPr>
          <w:rFonts w:ascii="Times New Roman" w:eastAsia="宋体" w:hAnsi="Times New Roman"/>
          <w:lang w:eastAsia="zh-CN"/>
        </w:rPr>
        <w:t>1.72×10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C(3)</w:t>
      </w:r>
      <w:r>
        <w:rPr>
          <w:rFonts w:ascii="Times New Roman" w:eastAsia="宋体" w:hAnsi="Times New Roman"/>
          <w:lang w:eastAsia="zh-CN"/>
        </w:rPr>
        <w:t>电容器的电容为</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\f(6.6×10</w:instrText>
      </w:r>
      <w:r>
        <w:rPr>
          <w:rFonts w:ascii="Times New Roman" w:eastAsia="宋体" w:hAnsi="Times New Roman"/>
          <w:vertAlign w:val="superscript"/>
          <w:lang w:eastAsia="zh-CN"/>
        </w:rPr>
        <w:instrText>－</w:instrText>
      </w:r>
      <w:r>
        <w:rPr>
          <w:rFonts w:ascii="Times New Roman" w:eastAsia="宋体" w:hAnsi="Times New Roman"/>
          <w:vertAlign w:val="superscript"/>
          <w:lang w:eastAsia="zh-CN"/>
        </w:rPr>
        <w:instrText>3</w:instrText>
      </w:r>
      <w:r>
        <w:rPr>
          <w:rFonts w:ascii="Times New Roman" w:eastAsia="宋体" w:hAnsi="Times New Roman"/>
          <w:i/>
          <w:lang w:eastAsia="zh-CN"/>
        </w:rPr>
        <w:instrText>,</w:instrText>
      </w:r>
      <w:r>
        <w:rPr>
          <w:rFonts w:ascii="Times New Roman" w:eastAsia="宋体" w:hAnsi="Times New Roman"/>
          <w:lang w:eastAsia="zh-CN"/>
        </w:rPr>
        <w:instrText>6)</w:instrText>
      </w:r>
      <w:r>
        <w:rPr>
          <w:rFonts w:ascii="Times New Roman" w:eastAsia="宋体" w:hAnsi="Times New Roman"/>
        </w:rPr>
        <w:fldChar w:fldCharType="end"/>
      </w:r>
      <w:r>
        <w:rPr>
          <w:rFonts w:ascii="Times New Roman" w:eastAsia="宋体" w:hAnsi="Times New Roman"/>
          <w:lang w:eastAsia="zh-CN"/>
        </w:rPr>
        <w:t xml:space="preserve"> F</w:t>
      </w:r>
      <w:r>
        <w:rPr>
          <w:rFonts w:ascii="Times New Roman" w:eastAsia="宋体" w:hAnsi="Times New Roman"/>
          <w:lang w:eastAsia="zh-CN"/>
        </w:rPr>
        <w:t>＝</w:t>
      </w:r>
      <w:r>
        <w:rPr>
          <w:rFonts w:ascii="Times New Roman" w:eastAsia="宋体" w:hAnsi="Times New Roman"/>
          <w:lang w:eastAsia="zh-CN"/>
        </w:rPr>
        <w:t>1.1×10</w:t>
      </w:r>
      <w:r>
        <w:rPr>
          <w:rFonts w:ascii="Times New Roman" w:eastAsia="宋体" w:hAnsi="Times New Roman"/>
          <w:vertAlign w:val="superscript"/>
          <w:lang w:eastAsia="zh-CN"/>
        </w:rPr>
        <w:t>－</w:t>
      </w:r>
      <w:r>
        <w:rPr>
          <w:rFonts w:ascii="Times New Roman" w:eastAsia="宋体" w:hAnsi="Times New Roman"/>
          <w:vertAlign w:val="superscript"/>
          <w:lang w:eastAsia="zh-CN"/>
        </w:rPr>
        <w:t>3</w:t>
      </w:r>
      <w:r>
        <w:rPr>
          <w:rFonts w:ascii="Times New Roman" w:eastAsia="宋体" w:hAnsi="Times New Roman"/>
          <w:lang w:eastAsia="zh-CN"/>
        </w:rPr>
        <w:t xml:space="preserve"> F(4)</w:t>
      </w:r>
      <w:r>
        <w:rPr>
          <w:rFonts w:ascii="Times New Roman" w:eastAsia="宋体" w:hAnsi="Times New Roman"/>
          <w:lang w:eastAsia="zh-CN"/>
        </w:rPr>
        <w:t>根据</w:t>
      </w:r>
      <w:r>
        <w:rPr>
          <w:rFonts w:ascii="Times New Roman" w:eastAsia="宋体" w:hAnsi="Times New Roman"/>
          <w:i/>
          <w:lang w:eastAsia="zh-CN"/>
        </w:rPr>
        <w:t>Q</w:t>
      </w:r>
      <w:r>
        <w:rPr>
          <w:rFonts w:ascii="Times New Roman" w:eastAsia="宋体" w:hAnsi="Times New Roman"/>
          <w:lang w:eastAsia="zh-CN"/>
        </w:rPr>
        <w:t>＝</w:t>
      </w:r>
      <w:r>
        <w:rPr>
          <w:rFonts w:ascii="Times New Roman" w:eastAsia="宋体" w:hAnsi="Times New Roman"/>
          <w:i/>
          <w:lang w:eastAsia="zh-CN"/>
        </w:rPr>
        <w:t>CU</w:t>
      </w:r>
      <w:r>
        <w:rPr>
          <w:rFonts w:ascii="Times New Roman" w:eastAsia="宋体" w:hAnsi="Times New Roman"/>
          <w:lang w:eastAsia="zh-CN"/>
        </w:rPr>
        <w:t>知</w:t>
      </w:r>
      <w:r>
        <w:rPr>
          <w:rFonts w:ascii="Times New Roman" w:eastAsia="宋体" w:hAnsi="Times New Roman"/>
          <w:i/>
          <w:lang w:eastAsia="zh-CN"/>
        </w:rPr>
        <w:t>Q</w:t>
      </w:r>
      <w:r>
        <w:rPr>
          <w:rFonts w:ascii="Times New Roman" w:eastAsia="宋体" w:hAnsi="Times New Roman"/>
          <w:lang w:eastAsia="zh-CN"/>
        </w:rPr>
        <w:t>与电阻</w:t>
      </w:r>
      <w:r>
        <w:rPr>
          <w:rFonts w:ascii="Times New Roman" w:eastAsia="宋体" w:hAnsi="Times New Roman"/>
          <w:i/>
          <w:lang w:eastAsia="zh-CN"/>
        </w:rPr>
        <w:t>R</w:t>
      </w:r>
      <w:r>
        <w:rPr>
          <w:rFonts w:ascii="Times New Roman" w:eastAsia="宋体" w:hAnsi="Times New Roman"/>
          <w:lang w:eastAsia="zh-CN"/>
        </w:rPr>
        <w:t>无关，</w:t>
      </w:r>
      <w:r>
        <w:rPr>
          <w:rFonts w:ascii="Times New Roman" w:eastAsia="宋体" w:hAnsi="Times New Roman"/>
          <w:lang w:eastAsia="zh-CN"/>
        </w:rPr>
        <w:t>如果不改变电路其他参数，只减小电阻</w:t>
      </w:r>
      <w:r>
        <w:rPr>
          <w:rFonts w:ascii="Times New Roman" w:eastAsia="宋体" w:hAnsi="Times New Roman"/>
          <w:i/>
          <w:lang w:eastAsia="zh-CN"/>
        </w:rPr>
        <w:t>R</w:t>
      </w:r>
      <w:r>
        <w:rPr>
          <w:rFonts w:ascii="Times New Roman" w:eastAsia="宋体" w:hAnsi="Times New Roman"/>
          <w:lang w:eastAsia="zh-CN"/>
        </w:rPr>
        <w:t>，充电时</w:t>
      </w:r>
      <w:r>
        <w:rPr>
          <w:rFonts w:ascii="Times New Roman" w:eastAsia="宋体" w:hAnsi="Times New Roman"/>
          <w:i/>
          <w:lang w:eastAsia="zh-CN"/>
        </w:rPr>
        <w:t>i</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lang w:eastAsia="zh-CN"/>
        </w:rPr>
        <w:t>图像与横轴围成的面积将不变，充电时间不变。</w:t>
      </w:r>
    </w:p>
    <w:p w14:paraId="1DA82609" w14:textId="77777777" w:rsidR="00DF68C4" w:rsidRDefault="00000000">
      <w:pPr>
        <w:spacing w:after="0"/>
        <w:rPr>
          <w:lang w:eastAsia="zh-CN"/>
        </w:rPr>
      </w:pPr>
      <w:r>
        <w:rPr>
          <w:lang w:eastAsia="zh-CN"/>
        </w:rPr>
        <w:t>18</w:t>
      </w:r>
      <w:r>
        <w:rPr>
          <w:lang w:eastAsia="zh-CN"/>
        </w:rPr>
        <w:t>、答案：</w:t>
      </w:r>
      <w:r>
        <w:rPr>
          <w:rFonts w:ascii="Times New Roman" w:eastAsia="宋体" w:hAnsi="Times New Roman"/>
          <w:lang w:eastAsia="zh-CN"/>
        </w:rPr>
        <w:t>DD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二极管具有单向导电性，闭合开关后电容器充电，电容器的电容</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Q,U</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，极板间的电场强度</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，整理可得</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。将下极板下移，</w:t>
      </w:r>
      <w:r>
        <w:rPr>
          <w:rFonts w:ascii="Times New Roman" w:eastAsia="宋体" w:hAnsi="Times New Roman"/>
          <w:i/>
          <w:lang w:eastAsia="zh-CN"/>
        </w:rPr>
        <w:t>d</w:t>
      </w:r>
      <w:r>
        <w:rPr>
          <w:rFonts w:ascii="Times New Roman" w:eastAsia="宋体" w:hAnsi="Times New Roman"/>
          <w:lang w:eastAsia="zh-CN"/>
        </w:rPr>
        <w:t>变大，由</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i/>
          <w:lang w:eastAsia="zh-CN"/>
        </w:rPr>
        <w:t>C</w:t>
      </w:r>
      <w:r>
        <w:rPr>
          <w:rFonts w:ascii="Times New Roman" w:eastAsia="宋体" w:hAnsi="Times New Roman"/>
          <w:lang w:eastAsia="zh-CN"/>
        </w:rPr>
        <w:t>变小，由于二极管具有单向导电性，电容器不能放电，由</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可知电容器两极板间的电场强度不变，</w:t>
      </w:r>
      <w:r>
        <w:rPr>
          <w:rFonts w:ascii="Times New Roman" w:eastAsia="宋体" w:hAnsi="Times New Roman"/>
          <w:i/>
          <w:lang w:eastAsia="zh-CN"/>
        </w:rPr>
        <w:t>P</w:t>
      </w:r>
      <w:r>
        <w:rPr>
          <w:rFonts w:ascii="Times New Roman" w:eastAsia="宋体" w:hAnsi="Times New Roman"/>
          <w:lang w:eastAsia="zh-CN"/>
        </w:rPr>
        <w:t>与下极板间距离增大，两者间的电势差增大，则</w:t>
      </w:r>
      <w:r>
        <w:rPr>
          <w:rFonts w:ascii="Times New Roman" w:eastAsia="宋体" w:hAnsi="Times New Roman"/>
          <w:i/>
          <w:lang w:eastAsia="zh-CN"/>
        </w:rPr>
        <w:t>P</w:t>
      </w:r>
      <w:r>
        <w:rPr>
          <w:rFonts w:ascii="Times New Roman" w:eastAsia="宋体" w:hAnsi="Times New Roman"/>
          <w:lang w:eastAsia="zh-CN"/>
        </w:rPr>
        <w:t>点电势升高，故</w:t>
      </w:r>
      <w:r>
        <w:rPr>
          <w:rFonts w:ascii="Times New Roman" w:eastAsia="宋体" w:hAnsi="Times New Roman"/>
          <w:lang w:eastAsia="zh-CN"/>
        </w:rPr>
        <w:t>A</w:t>
      </w:r>
      <w:r>
        <w:rPr>
          <w:rFonts w:ascii="Times New Roman" w:eastAsia="宋体" w:hAnsi="Times New Roman"/>
          <w:lang w:eastAsia="zh-CN"/>
        </w:rPr>
        <w:t>正确；将上极板下移，</w:t>
      </w:r>
      <w:r>
        <w:rPr>
          <w:rFonts w:ascii="Times New Roman" w:eastAsia="宋体" w:hAnsi="Times New Roman"/>
          <w:i/>
          <w:lang w:eastAsia="zh-CN"/>
        </w:rPr>
        <w:t>d</w:t>
      </w:r>
      <w:r>
        <w:rPr>
          <w:rFonts w:ascii="Times New Roman" w:eastAsia="宋体" w:hAnsi="Times New Roman"/>
          <w:lang w:eastAsia="zh-CN"/>
        </w:rPr>
        <w:t>变小，由</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w:t>
      </w:r>
      <w:r>
        <w:rPr>
          <w:rFonts w:ascii="Times New Roman" w:eastAsia="宋体" w:hAnsi="Times New Roman"/>
          <w:i/>
          <w:lang w:eastAsia="zh-CN"/>
        </w:rPr>
        <w:t>C</w:t>
      </w:r>
      <w:r>
        <w:rPr>
          <w:rFonts w:ascii="Times New Roman" w:eastAsia="宋体" w:hAnsi="Times New Roman"/>
          <w:lang w:eastAsia="zh-CN"/>
        </w:rPr>
        <w:t>变大，两极板电势差不变，根据</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U,d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知两板间电场强度变大，</w:t>
      </w:r>
      <w:r>
        <w:rPr>
          <w:rFonts w:ascii="Times New Roman" w:eastAsia="宋体" w:hAnsi="Times New Roman"/>
          <w:i/>
          <w:lang w:eastAsia="zh-CN"/>
        </w:rPr>
        <w:t>P</w:t>
      </w:r>
      <w:r>
        <w:rPr>
          <w:rFonts w:ascii="Times New Roman" w:eastAsia="宋体" w:hAnsi="Times New Roman"/>
          <w:lang w:eastAsia="zh-CN"/>
        </w:rPr>
        <w:t>点与下极板之间距离不变，根据</w:t>
      </w:r>
      <w:r>
        <w:rPr>
          <w:rFonts w:ascii="Times New Roman" w:eastAsia="宋体" w:hAnsi="Times New Roman"/>
          <w:i/>
          <w:lang w:eastAsia="zh-CN"/>
        </w:rPr>
        <w:t>U</w:t>
      </w:r>
      <w:r>
        <w:rPr>
          <w:rFonts w:ascii="Times New Roman" w:eastAsia="宋体" w:hAnsi="Times New Roman"/>
          <w:i/>
          <w:vertAlign w:val="subscript"/>
          <w:lang w:eastAsia="zh-CN"/>
        </w:rPr>
        <w:t>P</w:t>
      </w:r>
      <w:r>
        <w:rPr>
          <w:rFonts w:ascii="Times New Roman" w:eastAsia="宋体" w:hAnsi="Times New Roman"/>
          <w:vertAlign w:val="subscript"/>
          <w:lang w:eastAsia="zh-CN"/>
        </w:rPr>
        <w:t>下</w:t>
      </w:r>
      <w:r>
        <w:rPr>
          <w:rFonts w:ascii="Times New Roman" w:eastAsia="宋体" w:hAnsi="Times New Roman"/>
          <w:lang w:eastAsia="zh-CN"/>
        </w:rPr>
        <w:t>＝</w:t>
      </w:r>
      <w:r>
        <w:rPr>
          <w:rFonts w:ascii="Times New Roman" w:eastAsia="宋体" w:hAnsi="Times New Roman"/>
          <w:i/>
          <w:lang w:eastAsia="zh-CN"/>
        </w:rPr>
        <w:t>Ed</w:t>
      </w:r>
      <w:r>
        <w:rPr>
          <w:rFonts w:ascii="Times New Roman" w:eastAsia="宋体" w:hAnsi="Times New Roman"/>
          <w:i/>
          <w:vertAlign w:val="subscript"/>
          <w:lang w:eastAsia="zh-CN"/>
        </w:rPr>
        <w:t>P</w:t>
      </w:r>
      <w:r>
        <w:rPr>
          <w:rFonts w:ascii="Times New Roman" w:eastAsia="宋体" w:hAnsi="Times New Roman"/>
          <w:vertAlign w:val="subscript"/>
          <w:lang w:eastAsia="zh-CN"/>
        </w:rPr>
        <w:t>下</w:t>
      </w:r>
      <w:r>
        <w:rPr>
          <w:rFonts w:ascii="Times New Roman" w:eastAsia="宋体" w:hAnsi="Times New Roman"/>
          <w:lang w:eastAsia="zh-CN"/>
        </w:rPr>
        <w:t>，可知下极板与</w:t>
      </w:r>
      <w:r>
        <w:rPr>
          <w:rFonts w:ascii="Times New Roman" w:eastAsia="宋体" w:hAnsi="Times New Roman"/>
          <w:i/>
          <w:lang w:eastAsia="zh-CN"/>
        </w:rPr>
        <w:t>P</w:t>
      </w:r>
      <w:r>
        <w:rPr>
          <w:rFonts w:ascii="Times New Roman" w:eastAsia="宋体" w:hAnsi="Times New Roman"/>
          <w:lang w:eastAsia="zh-CN"/>
        </w:rPr>
        <w:t>点间的电势差变大，下极板电势不变，则</w:t>
      </w:r>
      <w:r>
        <w:rPr>
          <w:rFonts w:ascii="Times New Roman" w:eastAsia="宋体" w:hAnsi="Times New Roman"/>
          <w:i/>
          <w:lang w:eastAsia="zh-CN"/>
        </w:rPr>
        <w:t>P</w:t>
      </w:r>
      <w:r>
        <w:rPr>
          <w:rFonts w:ascii="Times New Roman" w:eastAsia="宋体" w:hAnsi="Times New Roman"/>
          <w:lang w:eastAsia="zh-CN"/>
        </w:rPr>
        <w:t>点电势升高，故</w:t>
      </w:r>
      <w:r>
        <w:rPr>
          <w:rFonts w:ascii="Times New Roman" w:eastAsia="宋体" w:hAnsi="Times New Roman"/>
          <w:lang w:eastAsia="zh-CN"/>
        </w:rPr>
        <w:t>B</w:t>
      </w:r>
      <w:r>
        <w:rPr>
          <w:rFonts w:ascii="Times New Roman" w:eastAsia="宋体" w:hAnsi="Times New Roman"/>
          <w:lang w:eastAsia="zh-CN"/>
        </w:rPr>
        <w:t>错误；根据</w:t>
      </w:r>
      <w:r>
        <w:rPr>
          <w:rFonts w:ascii="Times New Roman" w:eastAsia="宋体" w:hAnsi="Times New Roman"/>
          <w:i/>
          <w:lang w:eastAsia="zh-CN"/>
        </w:rPr>
        <w:t>C</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4</w:instrText>
      </w:r>
      <w:r>
        <w:rPr>
          <w:rFonts w:ascii="Times New Roman" w:eastAsia="宋体" w:hAnsi="Times New Roman"/>
        </w:rPr>
        <w:instrText>π</w:instrText>
      </w:r>
      <w:r>
        <w:rPr>
          <w:rFonts w:ascii="Times New Roman" w:eastAsia="宋体" w:hAnsi="Times New Roman"/>
          <w:i/>
          <w:lang w:eastAsia="zh-CN"/>
        </w:rPr>
        <w:instrText>kd</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，减小极板间的正对面积，电容</w:t>
      </w:r>
      <w:r>
        <w:rPr>
          <w:rFonts w:ascii="Times New Roman" w:eastAsia="宋体" w:hAnsi="Times New Roman"/>
          <w:i/>
          <w:lang w:eastAsia="zh-CN"/>
        </w:rPr>
        <w:t>C</w:t>
      </w:r>
      <w:r>
        <w:rPr>
          <w:rFonts w:ascii="Times New Roman" w:eastAsia="宋体" w:hAnsi="Times New Roman"/>
          <w:lang w:eastAsia="zh-CN"/>
        </w:rPr>
        <w:t>减小，由于二极管具有单向导电性，而题图中电容器只能充电，不能放电，由</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\f(4</w:instrText>
      </w:r>
      <w:r>
        <w:rPr>
          <w:rFonts w:ascii="Times New Roman" w:eastAsia="宋体" w:hAnsi="Times New Roman"/>
        </w:rPr>
        <w:instrText>π</w:instrText>
      </w:r>
      <w:r>
        <w:rPr>
          <w:rFonts w:ascii="Times New Roman" w:eastAsia="宋体" w:hAnsi="Times New Roman"/>
          <w:i/>
          <w:lang w:eastAsia="zh-CN"/>
        </w:rPr>
        <w:instrText>kQ,</w:instrText>
      </w:r>
      <w:r>
        <w:rPr>
          <w:rFonts w:ascii="Times New Roman" w:eastAsia="宋体" w:hAnsi="Times New Roman"/>
          <w:i/>
        </w:rPr>
        <w:instrText>ε</w:instrText>
      </w:r>
      <w:r>
        <w:rPr>
          <w:rFonts w:ascii="Times New Roman" w:eastAsia="宋体" w:hAnsi="Times New Roman"/>
          <w:vertAlign w:val="subscript"/>
          <w:lang w:eastAsia="zh-CN"/>
        </w:rPr>
        <w:instrText>r</w:instrText>
      </w:r>
      <w:r>
        <w:rPr>
          <w:rFonts w:ascii="Times New Roman" w:eastAsia="宋体" w:hAnsi="Times New Roman"/>
          <w:i/>
          <w:lang w:eastAsia="zh-CN"/>
        </w:rPr>
        <w:instrText>S</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可知电容器两极板间的电场强度变大，油滴所受静电力变大，带电油滴将向上运动；</w:t>
      </w:r>
      <w:r>
        <w:rPr>
          <w:rFonts w:ascii="Times New Roman" w:eastAsia="宋体" w:hAnsi="Times New Roman"/>
          <w:i/>
          <w:lang w:eastAsia="zh-CN"/>
        </w:rPr>
        <w:t>P</w:t>
      </w:r>
      <w:r>
        <w:rPr>
          <w:rFonts w:ascii="Times New Roman" w:eastAsia="宋体" w:hAnsi="Times New Roman"/>
          <w:lang w:eastAsia="zh-CN"/>
        </w:rPr>
        <w:t>点与下极板间的距离不变，</w:t>
      </w:r>
      <w:r>
        <w:rPr>
          <w:rFonts w:ascii="Times New Roman" w:eastAsia="宋体" w:hAnsi="Times New Roman"/>
          <w:i/>
          <w:lang w:eastAsia="zh-CN"/>
        </w:rPr>
        <w:t>E</w:t>
      </w:r>
      <w:r>
        <w:rPr>
          <w:rFonts w:ascii="Times New Roman" w:eastAsia="宋体" w:hAnsi="Times New Roman"/>
          <w:lang w:eastAsia="zh-CN"/>
        </w:rPr>
        <w:t>变大，则</w:t>
      </w:r>
      <w:r>
        <w:rPr>
          <w:rFonts w:ascii="Times New Roman" w:eastAsia="宋体" w:hAnsi="Times New Roman"/>
          <w:i/>
          <w:lang w:eastAsia="zh-CN"/>
        </w:rPr>
        <w:t>P</w:t>
      </w:r>
      <w:r>
        <w:rPr>
          <w:rFonts w:ascii="Times New Roman" w:eastAsia="宋体" w:hAnsi="Times New Roman"/>
          <w:lang w:eastAsia="zh-CN"/>
        </w:rPr>
        <w:t>点电势会升高，故</w:t>
      </w:r>
      <w:r>
        <w:rPr>
          <w:rFonts w:ascii="Times New Roman" w:eastAsia="宋体" w:hAnsi="Times New Roman"/>
          <w:lang w:eastAsia="zh-CN"/>
        </w:rPr>
        <w:t>C</w:t>
      </w:r>
      <w:r>
        <w:rPr>
          <w:rFonts w:ascii="Times New Roman" w:eastAsia="宋体" w:hAnsi="Times New Roman"/>
          <w:lang w:eastAsia="zh-CN"/>
        </w:rPr>
        <w:t>错误，</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56C7E6E2" w14:textId="77777777" w:rsidR="00DF68C4" w:rsidRDefault="00000000">
      <w:pPr>
        <w:spacing w:after="0"/>
        <w:rPr>
          <w:lang w:eastAsia="zh-CN"/>
        </w:rPr>
      </w:pPr>
      <w:r>
        <w:rPr>
          <w:lang w:eastAsia="zh-CN"/>
        </w:rPr>
        <w:t>19</w:t>
      </w:r>
      <w:r>
        <w:rPr>
          <w:lang w:eastAsia="zh-CN"/>
        </w:rPr>
        <w:t>、答案：</w:t>
      </w:r>
      <w:r>
        <w:rPr>
          <w:rFonts w:ascii="Times New Roman" w:eastAsia="宋体" w:hAnsi="Times New Roman"/>
          <w:lang w:eastAsia="zh-CN"/>
        </w:rPr>
        <w:t>DBD</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带电粒子在电场中做类平抛运动，在竖直方向有</w:t>
      </w:r>
      <w:r>
        <w:rPr>
          <w:rFonts w:ascii="Times New Roman" w:eastAsia="宋体" w:hAnsi="Times New Roman"/>
          <w:i/>
          <w:lang w:eastAsia="zh-CN"/>
        </w:rPr>
        <w:t>y</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at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qE,</w:instrText>
      </w:r>
      <w:r>
        <w:rPr>
          <w:rFonts w:ascii="Times New Roman" w:eastAsia="宋体" w:hAnsi="Times New Roman"/>
          <w:lang w:eastAsia="zh-CN"/>
        </w:rPr>
        <w:instrText>2</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i/>
          <w:lang w:eastAsia="zh-CN"/>
        </w:rPr>
        <w:t>t</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my,qE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M</w:instrText>
      </w:r>
      <w:r>
        <w:rPr>
          <w:rFonts w:ascii="Times New Roman" w:eastAsia="宋体" w:hAnsi="Times New Roman"/>
          <w:i/>
          <w:lang w:eastAsia="zh-CN"/>
        </w:rPr>
        <w:instrText>,t</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\f(\r(\f(2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M</w:instrText>
      </w:r>
      <w:r>
        <w:rPr>
          <w:rFonts w:ascii="Times New Roman" w:eastAsia="宋体" w:hAnsi="Times New Roman"/>
          <w:i/>
          <w:lang w:eastAsia="zh-CN"/>
        </w:rPr>
        <w:instrText>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w:instrText>
      </w:r>
      <w:r>
        <w:rPr>
          <w:rFonts w:ascii="Times New Roman" w:eastAsia="宋体" w:hAnsi="Times New Roman"/>
          <w:lang w:eastAsia="zh-CN"/>
        </w:rPr>
        <w:instrText>))</w:instrText>
      </w:r>
      <w:r>
        <w:rPr>
          <w:rFonts w:ascii="Times New Roman" w:eastAsia="宋体" w:hAnsi="Times New Roman"/>
          <w:i/>
          <w:lang w:eastAsia="zh-CN"/>
        </w:rPr>
        <w:instrText>,</w:instrText>
      </w:r>
      <w:r>
        <w:rPr>
          <w:rFonts w:ascii="Times New Roman" w:eastAsia="宋体" w:hAnsi="Times New Roman"/>
          <w:lang w:eastAsia="zh-CN"/>
        </w:rPr>
        <w:instrText>\r(\f(2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N</w:instrText>
      </w:r>
      <w:r>
        <w:rPr>
          <w:rFonts w:ascii="Times New Roman" w:eastAsia="宋体" w:hAnsi="Times New Roman"/>
          <w:i/>
          <w:lang w:eastAsia="zh-CN"/>
        </w:rPr>
        <w:instrText>y</w:instrText>
      </w:r>
      <w:r>
        <w:rPr>
          <w:rFonts w:ascii="Times New Roman" w:eastAsia="宋体" w:hAnsi="Times New Roman"/>
          <w:vertAlign w:val="subscript"/>
          <w:lang w:eastAsia="zh-CN"/>
        </w:rPr>
        <w:instrText>N</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M</w:instrText>
      </w:r>
      <w:r>
        <w:rPr>
          <w:rFonts w:ascii="Times New Roman" w:eastAsia="宋体" w:hAnsi="Times New Roman"/>
          <w:i/>
          <w:lang w:eastAsia="zh-CN"/>
        </w:rPr>
        <w:instrText>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w:instrText>
      </w:r>
      <w:r>
        <w:rPr>
          <w:rFonts w:ascii="Times New Roman" w:eastAsia="宋体" w:hAnsi="Times New Roman"/>
          <w:lang w:eastAsia="zh-CN"/>
        </w:rPr>
        <w:instrText>)×\f(</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w:instrText>
      </w:r>
      <w:r>
        <w:rPr>
          <w:rFonts w:ascii="Times New Roman" w:eastAsia="宋体" w:hAnsi="Times New Roman"/>
          <w:lang w:eastAsia="zh-CN"/>
        </w:rPr>
        <w:instrText>2</w:instrText>
      </w:r>
      <w:r>
        <w:rPr>
          <w:rFonts w:ascii="Times New Roman" w:eastAsia="宋体" w:hAnsi="Times New Roman"/>
          <w:i/>
          <w:lang w:eastAsia="zh-CN"/>
        </w:rPr>
        <w:instrText>m</w:instrText>
      </w:r>
      <w:r>
        <w:rPr>
          <w:rFonts w:ascii="Times New Roman" w:eastAsia="宋体" w:hAnsi="Times New Roman"/>
          <w:vertAlign w:val="subscript"/>
          <w:lang w:eastAsia="zh-CN"/>
        </w:rPr>
        <w:instrText>N</w:instrText>
      </w:r>
      <w:r>
        <w:rPr>
          <w:rFonts w:ascii="Times New Roman" w:eastAsia="宋体" w:hAnsi="Times New Roman"/>
          <w:i/>
          <w:lang w:eastAsia="zh-CN"/>
        </w:rPr>
        <w:instrText>y</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\r(\f(1</w:instrText>
      </w:r>
      <w:r>
        <w:rPr>
          <w:rFonts w:ascii="Times New Roman" w:eastAsia="宋体" w:hAnsi="Times New Roman"/>
          <w:i/>
          <w:lang w:eastAsia="zh-CN"/>
        </w:rPr>
        <w:instrText>,</w:instrText>
      </w:r>
      <w:r>
        <w:rPr>
          <w:rFonts w:ascii="Times New Roman" w:eastAsia="宋体" w:hAnsi="Times New Roman"/>
          <w:lang w:eastAsia="zh-CN"/>
        </w:rPr>
        <w:instrText>4)×\f(1</w:instrText>
      </w:r>
      <w:r>
        <w:rPr>
          <w:rFonts w:ascii="Times New Roman" w:eastAsia="宋体" w:hAnsi="Times New Roman"/>
          <w:i/>
          <w:lang w:eastAsia="zh-CN"/>
        </w:rPr>
        <w:instrText>,</w:instrText>
      </w:r>
      <w:r>
        <w:rPr>
          <w:rFonts w:ascii="Times New Roman" w:eastAsia="宋体" w:hAnsi="Times New Roman"/>
          <w:lang w:eastAsia="zh-CN"/>
        </w:rPr>
        <w:instrText>2)×2)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A</w:t>
      </w:r>
      <w:r>
        <w:rPr>
          <w:rFonts w:ascii="Times New Roman" w:eastAsia="宋体" w:hAnsi="Times New Roman"/>
          <w:lang w:eastAsia="zh-CN"/>
        </w:rPr>
        <w:t>正确；带电粒子在水平方向有</w:t>
      </w:r>
      <w:r>
        <w:rPr>
          <w:rFonts w:ascii="Times New Roman" w:eastAsia="宋体" w:hAnsi="Times New Roman"/>
          <w:i/>
          <w:lang w:eastAsia="zh-CN"/>
        </w:rPr>
        <w:t>v</w:t>
      </w:r>
      <w:r>
        <w:rPr>
          <w:rFonts w:ascii="Times New Roman" w:eastAsia="宋体" w:hAnsi="Times New Roman"/>
          <w:vertAlign w:val="subscript"/>
          <w:lang w:eastAsia="zh-CN"/>
        </w:rPr>
        <w:t>M</w:t>
      </w:r>
      <w:r>
        <w:rPr>
          <w:rFonts w:ascii="Times New Roman" w:eastAsia="宋体" w:hAnsi="Times New Roman"/>
          <w:i/>
          <w:lang w:eastAsia="zh-CN"/>
        </w:rPr>
        <w:t>t</w:t>
      </w:r>
      <w:r>
        <w:rPr>
          <w:rFonts w:ascii="Times New Roman" w:eastAsia="宋体" w:hAnsi="Times New Roman"/>
          <w:vertAlign w:val="subscript"/>
          <w:lang w:eastAsia="zh-CN"/>
        </w:rPr>
        <w:t>M</w:t>
      </w:r>
      <w:r>
        <w:rPr>
          <w:rFonts w:ascii="Times New Roman" w:eastAsia="宋体" w:hAnsi="Times New Roman"/>
          <w:lang w:eastAsia="zh-CN"/>
        </w:rPr>
        <w:t>＝</w:t>
      </w:r>
      <w:r>
        <w:rPr>
          <w:rFonts w:ascii="Times New Roman" w:eastAsia="宋体" w:hAnsi="Times New Roman"/>
          <w:i/>
          <w:lang w:eastAsia="zh-CN"/>
        </w:rPr>
        <w:t>v</w:t>
      </w:r>
      <w:r>
        <w:rPr>
          <w:rFonts w:ascii="Times New Roman" w:eastAsia="宋体" w:hAnsi="Times New Roman"/>
          <w:vertAlign w:val="subscript"/>
          <w:lang w:eastAsia="zh-CN"/>
        </w:rPr>
        <w:t>N</w:t>
      </w:r>
      <w:r>
        <w:rPr>
          <w:rFonts w:ascii="Times New Roman" w:eastAsia="宋体" w:hAnsi="Times New Roman"/>
          <w:i/>
          <w:lang w:eastAsia="zh-CN"/>
        </w:rPr>
        <w:t>t</w:t>
      </w:r>
      <w:r>
        <w:rPr>
          <w:rFonts w:ascii="Times New Roman" w:eastAsia="宋体" w:hAnsi="Times New Roman"/>
          <w:vertAlign w:val="subscript"/>
          <w:lang w:eastAsia="zh-CN"/>
        </w:rPr>
        <w:t>N</w:t>
      </w:r>
      <w:r>
        <w:rPr>
          <w:rFonts w:ascii="Times New Roman" w:eastAsia="宋体" w:hAnsi="Times New Roman"/>
          <w:lang w:eastAsia="zh-CN"/>
        </w:rPr>
        <w:t>，解得</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vertAlign w:val="subscript"/>
          <w:lang w:eastAsia="zh-CN"/>
        </w:rPr>
        <w:instrText>M</w:instrText>
      </w:r>
      <w:r>
        <w:rPr>
          <w:rFonts w:ascii="Times New Roman" w:eastAsia="宋体" w:hAnsi="Times New Roman"/>
          <w:i/>
          <w:lang w:eastAsia="zh-CN"/>
        </w:rPr>
        <w:instrText>,v</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t</w:instrText>
      </w:r>
      <w:r>
        <w:rPr>
          <w:rFonts w:ascii="Times New Roman" w:eastAsia="宋体" w:hAnsi="Times New Roman"/>
          <w:vertAlign w:val="subscript"/>
          <w:lang w:eastAsia="zh-CN"/>
        </w:rPr>
        <w:instrText>N</w:instrText>
      </w:r>
      <w:r>
        <w:rPr>
          <w:rFonts w:ascii="Times New Roman" w:eastAsia="宋体" w:hAnsi="Times New Roman"/>
          <w:i/>
          <w:lang w:eastAsia="zh-CN"/>
        </w:rPr>
        <w:instrText>,t</w:instrText>
      </w:r>
      <w:r>
        <w:rPr>
          <w:rFonts w:ascii="Times New Roman" w:eastAsia="宋体" w:hAnsi="Times New Roman"/>
          <w:vertAlign w:val="subscript"/>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w:instrText>
      </w:r>
      <w:r>
        <w:rPr>
          <w:rFonts w:ascii="Times New Roman" w:eastAsia="宋体" w:hAnsi="Times New Roman"/>
          <w:lang w:eastAsia="zh-CN"/>
        </w:rPr>
        <w:instrText>1)</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B</w:t>
      </w:r>
      <w:r>
        <w:rPr>
          <w:rFonts w:ascii="Times New Roman" w:eastAsia="宋体" w:hAnsi="Times New Roman"/>
          <w:lang w:eastAsia="zh-CN"/>
        </w:rPr>
        <w:t>正确；由动能定理可得</w:t>
      </w:r>
      <w:r>
        <w:rPr>
          <w:rFonts w:ascii="Times New Roman" w:eastAsia="宋体" w:hAnsi="Times New Roman"/>
        </w:rPr>
        <w:t>Δ</w:t>
      </w:r>
      <w:r>
        <w:rPr>
          <w:rFonts w:ascii="Times New Roman" w:eastAsia="宋体" w:hAnsi="Times New Roman"/>
          <w:i/>
          <w:lang w:eastAsia="zh-CN"/>
        </w:rPr>
        <w:t>E</w:t>
      </w:r>
      <w:r>
        <w:rPr>
          <w:rFonts w:ascii="Times New Roman" w:eastAsia="宋体" w:hAnsi="Times New Roman"/>
          <w:vertAlign w:val="subscript"/>
          <w:lang w:eastAsia="zh-CN"/>
        </w:rPr>
        <w:t>k</w:t>
      </w:r>
      <w:r>
        <w:rPr>
          <w:rFonts w:ascii="Times New Roman" w:eastAsia="宋体" w:hAnsi="Times New Roman"/>
          <w:lang w:eastAsia="zh-CN"/>
        </w:rPr>
        <w:t>＝</w:t>
      </w:r>
      <w:r>
        <w:rPr>
          <w:rFonts w:ascii="Times New Roman" w:eastAsia="宋体" w:hAnsi="Times New Roman"/>
          <w:i/>
          <w:lang w:eastAsia="zh-CN"/>
        </w:rPr>
        <w:t>qEy</w:t>
      </w:r>
      <w:r>
        <w:rPr>
          <w:rFonts w:ascii="Times New Roman" w:eastAsia="宋体" w:hAnsi="Times New Roman"/>
          <w:lang w:eastAsia="zh-CN"/>
        </w:rPr>
        <w:t>，则有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kM</w:instrText>
      </w:r>
      <w:r>
        <w:rPr>
          <w:rFonts w:ascii="Times New Roman" w:eastAsia="宋体" w:hAnsi="Times New Roman"/>
          <w:i/>
          <w:lang w:eastAsia="zh-CN"/>
        </w:rPr>
        <w:instrText>,</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kN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C</w:t>
      </w:r>
      <w:r>
        <w:rPr>
          <w:rFonts w:ascii="Times New Roman" w:eastAsia="宋体" w:hAnsi="Times New Roman"/>
          <w:lang w:eastAsia="zh-CN"/>
        </w:rPr>
        <w:t>错误；由功能关系可知，静电力做正功，电势能减少，则电势能的减少量等于静电力做功的大小，则有</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pM</w:instrText>
      </w:r>
      <w:r>
        <w:rPr>
          <w:rFonts w:ascii="Times New Roman" w:eastAsia="宋体" w:hAnsi="Times New Roman"/>
          <w:i/>
          <w:lang w:eastAsia="zh-CN"/>
        </w:rPr>
        <w:instrText>,</w:instrText>
      </w:r>
      <w:r>
        <w:rPr>
          <w:rFonts w:ascii="Times New Roman" w:eastAsia="宋体" w:hAnsi="Times New Roman"/>
        </w:rPr>
        <w:instrText>Δ</w:instrText>
      </w:r>
      <w:r>
        <w:rPr>
          <w:rFonts w:ascii="Times New Roman" w:eastAsia="宋体" w:hAnsi="Times New Roman"/>
          <w:i/>
          <w:lang w:eastAsia="zh-CN"/>
        </w:rPr>
        <w:instrText>E</w:instrText>
      </w:r>
      <w:r>
        <w:rPr>
          <w:rFonts w:ascii="Times New Roman" w:eastAsia="宋体" w:hAnsi="Times New Roman"/>
          <w:vertAlign w:val="subscript"/>
          <w:lang w:eastAsia="zh-CN"/>
        </w:rPr>
        <w:instrText>pN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q</w:instrText>
      </w:r>
      <w:r>
        <w:rPr>
          <w:rFonts w:ascii="Times New Roman" w:eastAsia="宋体" w:hAnsi="Times New Roman"/>
          <w:vertAlign w:val="subscript"/>
          <w:lang w:eastAsia="zh-CN"/>
        </w:rPr>
        <w:instrText>M</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M</w:instrText>
      </w:r>
      <w:r>
        <w:rPr>
          <w:rFonts w:ascii="Times New Roman" w:eastAsia="宋体" w:hAnsi="Times New Roman"/>
          <w:i/>
          <w:lang w:eastAsia="zh-CN"/>
        </w:rPr>
        <w:instrText>,q</w:instrText>
      </w:r>
      <w:r>
        <w:rPr>
          <w:rFonts w:ascii="Times New Roman" w:eastAsia="宋体" w:hAnsi="Times New Roman"/>
          <w:vertAlign w:val="subscript"/>
          <w:lang w:eastAsia="zh-CN"/>
        </w:rPr>
        <w:instrText>N</w:instrText>
      </w:r>
      <w:r>
        <w:rPr>
          <w:rFonts w:ascii="Times New Roman" w:eastAsia="宋体" w:hAnsi="Times New Roman"/>
          <w:i/>
          <w:lang w:eastAsia="zh-CN"/>
        </w:rPr>
        <w:instrText>Ey</w:instrText>
      </w:r>
      <w:r>
        <w:rPr>
          <w:rFonts w:ascii="Times New Roman" w:eastAsia="宋体" w:hAnsi="Times New Roman"/>
          <w:vertAlign w:val="subscript"/>
          <w:lang w:eastAsia="zh-CN"/>
        </w:rPr>
        <w:instrText>N</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4)</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D</w:t>
      </w:r>
      <w:r>
        <w:rPr>
          <w:rFonts w:ascii="Times New Roman" w:eastAsia="宋体" w:hAnsi="Times New Roman"/>
          <w:lang w:eastAsia="zh-CN"/>
        </w:rPr>
        <w:t>正确。</w:t>
      </w:r>
      <w:r>
        <w:rPr>
          <w:rFonts w:ascii="Times New Roman" w:eastAsia="宋体" w:hAnsi="Times New Roman"/>
          <w:lang w:eastAsia="zh-CN"/>
        </w:rPr>
        <w:t>]</w:t>
      </w:r>
    </w:p>
    <w:p w14:paraId="4DF14E1B" w14:textId="77777777" w:rsidR="00DF68C4" w:rsidRDefault="00000000">
      <w:pPr>
        <w:spacing w:after="0"/>
        <w:rPr>
          <w:lang w:eastAsia="zh-CN"/>
        </w:rPr>
      </w:pPr>
      <w:r>
        <w:rPr>
          <w:lang w:eastAsia="zh-CN"/>
        </w:rPr>
        <w:t>20</w:t>
      </w:r>
      <w:r>
        <w:rPr>
          <w:lang w:eastAsia="zh-CN"/>
        </w:rPr>
        <w:t>、答案：</w:t>
      </w:r>
    </w:p>
    <w:p w14:paraId="3D4E5220" w14:textId="77777777" w:rsidR="00DF68C4" w:rsidRDefault="00000000">
      <w:pPr>
        <w:spacing w:after="0"/>
        <w:rPr>
          <w:lang w:eastAsia="zh-CN"/>
        </w:rPr>
      </w:pPr>
      <w:r>
        <w:rPr>
          <w:rFonts w:ascii="Times New Roman" w:eastAsia="宋体" w:hAnsi="Times New Roman"/>
          <w:lang w:eastAsia="zh-CN"/>
        </w:rPr>
        <w:t>(1)</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eEL,m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(2)3</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 xml:space="preserve">　</w:t>
      </w:r>
      <w:r>
        <w:rPr>
          <w:rFonts w:ascii="Times New Roman" w:eastAsia="宋体" w:hAnsi="Times New Roman"/>
          <w:lang w:eastAsia="zh-CN"/>
        </w:rPr>
        <w:t>(3)2</w:t>
      </w:r>
      <w:r>
        <w:rPr>
          <w:rFonts w:ascii="Times New Roman" w:eastAsia="宋体" w:hAnsi="Times New Roman"/>
          <w:lang w:eastAsia="zh-CN"/>
        </w:rPr>
        <w:t xml:space="preserve">　</w:t>
      </w:r>
      <w:r>
        <w:rPr>
          <w:rFonts w:ascii="Times New Roman" w:eastAsia="宋体" w:hAnsi="Times New Roman"/>
          <w:lang w:eastAsia="zh-CN"/>
        </w:rPr>
        <w:t>(4)3</w:t>
      </w:r>
      <w:r>
        <w:rPr>
          <w:rFonts w:ascii="Times New Roman" w:eastAsia="宋体" w:hAnsi="Times New Roman"/>
          <w:i/>
          <w:lang w:eastAsia="zh-CN"/>
        </w:rPr>
        <w:t>L</w:t>
      </w:r>
    </w:p>
    <w:p w14:paraId="00B17A2F" w14:textId="77777777" w:rsidR="00DF68C4" w:rsidRDefault="00000000">
      <w:pPr>
        <w:spacing w:after="0"/>
        <w:rPr>
          <w:lang w:eastAsia="zh-CN"/>
        </w:rPr>
      </w:pPr>
      <w:r>
        <w:rPr>
          <w:rFonts w:ascii="Times New Roman" w:eastAsia="宋体" w:hAnsi="Times New Roman"/>
          <w:lang w:eastAsia="zh-CN"/>
        </w:rPr>
        <w:lastRenderedPageBreak/>
        <w:t xml:space="preserve">解析　</w:t>
      </w:r>
      <w:r>
        <w:rPr>
          <w:rFonts w:ascii="Times New Roman" w:eastAsia="宋体" w:hAnsi="Times New Roman"/>
          <w:lang w:eastAsia="zh-CN"/>
        </w:rPr>
        <w:t>(1)</w:t>
      </w:r>
      <w:r>
        <w:rPr>
          <w:rFonts w:ascii="Times New Roman" w:eastAsia="宋体" w:hAnsi="Times New Roman"/>
          <w:lang w:eastAsia="zh-CN"/>
        </w:rPr>
        <w:t>电子从</w:t>
      </w:r>
      <w:r>
        <w:rPr>
          <w:rFonts w:ascii="Times New Roman" w:eastAsia="宋体" w:hAnsi="Times New Roman"/>
          <w:i/>
          <w:lang w:eastAsia="zh-CN"/>
        </w:rPr>
        <w:t>A</w:t>
      </w:r>
      <w:r>
        <w:rPr>
          <w:rFonts w:ascii="Times New Roman" w:eastAsia="宋体" w:hAnsi="Times New Roman"/>
          <w:lang w:eastAsia="zh-CN"/>
        </w:rPr>
        <w:t>运动到</w:t>
      </w:r>
      <w:r>
        <w:rPr>
          <w:rFonts w:ascii="Times New Roman" w:eastAsia="宋体" w:hAnsi="Times New Roman"/>
          <w:i/>
          <w:lang w:eastAsia="zh-CN"/>
        </w:rPr>
        <w:t>MN</w:t>
      </w:r>
      <w:r>
        <w:rPr>
          <w:rFonts w:ascii="Times New Roman" w:eastAsia="宋体" w:hAnsi="Times New Roman"/>
          <w:lang w:eastAsia="zh-CN"/>
        </w:rPr>
        <w:t>的过程中，根据动能定理得</w:t>
      </w:r>
      <w:r>
        <w:rPr>
          <w:rFonts w:ascii="Times New Roman" w:eastAsia="宋体" w:hAnsi="Times New Roman"/>
          <w:i/>
          <w:lang w:eastAsia="zh-CN"/>
        </w:rPr>
        <w:t>eE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mv</w:t>
      </w:r>
      <w:r>
        <w:rPr>
          <w:rFonts w:ascii="Times New Roman" w:eastAsia="宋体" w:hAnsi="Times New Roman"/>
          <w:vertAlign w:val="superscript"/>
          <w:lang w:eastAsia="zh-CN"/>
        </w:rPr>
        <w:t>2</w:t>
      </w:r>
      <w:r>
        <w:rPr>
          <w:rFonts w:ascii="Times New Roman" w:eastAsia="宋体" w:hAnsi="Times New Roman"/>
          <w:lang w:eastAsia="zh-CN"/>
        </w:rPr>
        <w:t>，解得</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eEL,m</w:instrText>
      </w:r>
      <w:r>
        <w:rPr>
          <w:rFonts w:ascii="Times New Roman" w:eastAsia="宋体" w:hAnsi="Times New Roman"/>
          <w:lang w:eastAsia="zh-CN"/>
        </w:rPr>
        <w:instrText>))</w:instrText>
      </w:r>
      <w:r>
        <w:rPr>
          <w:rFonts w:ascii="Times New Roman" w:eastAsia="宋体" w:hAnsi="Times New Roman"/>
        </w:rPr>
        <w:fldChar w:fldCharType="end"/>
      </w:r>
    </w:p>
    <w:p w14:paraId="33A90769" w14:textId="77777777" w:rsidR="00DF68C4" w:rsidRDefault="00000000">
      <w:pPr>
        <w:spacing w:after="0"/>
        <w:rPr>
          <w:lang w:eastAsia="zh-CN"/>
        </w:rPr>
      </w:pPr>
      <w:r>
        <w:rPr>
          <w:rFonts w:ascii="Times New Roman" w:eastAsia="宋体" w:hAnsi="Times New Roman"/>
          <w:lang w:eastAsia="zh-CN"/>
        </w:rPr>
        <w:t>(2)</w:t>
      </w:r>
      <w:r>
        <w:rPr>
          <w:rFonts w:ascii="Times New Roman" w:eastAsia="宋体" w:hAnsi="Times New Roman"/>
          <w:lang w:eastAsia="zh-CN"/>
        </w:rPr>
        <w:t>电子在电场</w:t>
      </w:r>
      <w:r>
        <w:rPr>
          <w:rFonts w:ascii="Times New Roman" w:eastAsia="宋体" w:hAnsi="Times New Roman"/>
          <w:i/>
          <w:lang w:eastAsia="zh-CN"/>
        </w:rPr>
        <w:t>E</w:t>
      </w:r>
      <w:r>
        <w:rPr>
          <w:rFonts w:ascii="Times New Roman" w:eastAsia="宋体" w:hAnsi="Times New Roman"/>
          <w:vertAlign w:val="subscript"/>
          <w:lang w:eastAsia="zh-CN"/>
        </w:rPr>
        <w:t>1</w:t>
      </w:r>
      <w:r>
        <w:rPr>
          <w:rFonts w:ascii="Times New Roman" w:eastAsia="宋体" w:hAnsi="Times New Roman"/>
          <w:lang w:eastAsia="zh-CN"/>
        </w:rPr>
        <w:t>中做初速度为零的匀加速直线运动，设加速度为</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，时间为</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，则</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eE,m</w:instrText>
      </w:r>
      <w:r>
        <w:rPr>
          <w:rFonts w:ascii="Times New Roman" w:eastAsia="宋体" w:hAnsi="Times New Roman"/>
          <w:lang w:eastAsia="zh-CN"/>
        </w:rPr>
        <w:instrText>)</w:instrText>
      </w:r>
      <w:r>
        <w:rPr>
          <w:rFonts w:ascii="Times New Roman" w:eastAsia="宋体" w:hAnsi="Times New Roman"/>
        </w:rPr>
        <w:fldChar w:fldCharType="end"/>
      </w:r>
    </w:p>
    <w:p w14:paraId="768E12AC" w14:textId="77777777" w:rsidR="00DF68C4" w:rsidRDefault="00000000">
      <w:pPr>
        <w:spacing w:after="0"/>
        <w:rPr>
          <w:lang w:eastAsia="zh-CN"/>
        </w:rPr>
      </w:pPr>
      <w:r>
        <w:rPr>
          <w:rFonts w:ascii="Times New Roman" w:eastAsia="宋体" w:hAnsi="Times New Roman"/>
          <w:lang w:eastAsia="zh-CN"/>
        </w:rPr>
        <w:t>由</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1</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，得</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v,a</w:instrText>
      </w:r>
      <w:r>
        <w:rPr>
          <w:rFonts w:ascii="Times New Roman" w:eastAsia="宋体" w:hAnsi="Times New Roman"/>
          <w:vertAlign w:val="subscript"/>
          <w:lang w:eastAsia="zh-CN"/>
        </w:rPr>
        <w:instrText>1</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，从</w:t>
      </w:r>
      <w:r>
        <w:rPr>
          <w:rFonts w:ascii="Times New Roman" w:eastAsia="宋体" w:hAnsi="Times New Roman"/>
          <w:i/>
          <w:lang w:eastAsia="zh-CN"/>
        </w:rPr>
        <w:t>MN</w:t>
      </w:r>
      <w:r>
        <w:rPr>
          <w:rFonts w:ascii="Times New Roman" w:eastAsia="宋体" w:hAnsi="Times New Roman"/>
          <w:lang w:eastAsia="zh-CN"/>
        </w:rPr>
        <w:t>到打到屏上的过程中所用时间</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L,v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p>
    <w:p w14:paraId="436F396C" w14:textId="77777777" w:rsidR="00DF68C4" w:rsidRDefault="00000000">
      <w:pPr>
        <w:spacing w:after="0"/>
        <w:rPr>
          <w:lang w:eastAsia="zh-CN"/>
        </w:rPr>
      </w:pPr>
      <w:r>
        <w:rPr>
          <w:rFonts w:ascii="Times New Roman" w:eastAsia="宋体" w:hAnsi="Times New Roman"/>
          <w:lang w:eastAsia="zh-CN"/>
        </w:rPr>
        <w:t>总时间</w:t>
      </w:r>
      <w:r>
        <w:rPr>
          <w:rFonts w:ascii="Times New Roman" w:eastAsia="宋体" w:hAnsi="Times New Roman"/>
          <w:i/>
          <w:lang w:eastAsia="zh-CN"/>
        </w:rPr>
        <w:t>t</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1</w:t>
      </w:r>
      <w:r>
        <w:rPr>
          <w:rFonts w:ascii="Times New Roman" w:eastAsia="宋体" w:hAnsi="Times New Roman"/>
          <w:lang w:eastAsia="zh-CN"/>
        </w:rPr>
        <w:t>＋</w:t>
      </w:r>
      <w:r>
        <w:rPr>
          <w:rFonts w:ascii="Times New Roman" w:eastAsia="宋体" w:hAnsi="Times New Roman"/>
          <w:i/>
          <w:lang w:eastAsia="zh-CN"/>
        </w:rPr>
        <w:t>t</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mL,eE</w:instrText>
      </w:r>
      <w:r>
        <w:rPr>
          <w:rFonts w:ascii="Times New Roman" w:eastAsia="宋体" w:hAnsi="Times New Roman"/>
          <w:lang w:eastAsia="zh-CN"/>
        </w:rPr>
        <w:instrText>))</w:instrText>
      </w:r>
      <w:r>
        <w:rPr>
          <w:rFonts w:ascii="Times New Roman" w:eastAsia="宋体" w:hAnsi="Times New Roman"/>
        </w:rPr>
        <w:fldChar w:fldCharType="end"/>
      </w:r>
    </w:p>
    <w:p w14:paraId="1CFAB9E1" w14:textId="77777777" w:rsidR="00DF68C4" w:rsidRDefault="00000000">
      <w:pPr>
        <w:spacing w:after="0"/>
        <w:rPr>
          <w:lang w:eastAsia="zh-CN"/>
        </w:rPr>
      </w:pPr>
      <w:r>
        <w:rPr>
          <w:rFonts w:ascii="Times New Roman" w:eastAsia="宋体" w:hAnsi="Times New Roman"/>
          <w:lang w:eastAsia="zh-CN"/>
        </w:rPr>
        <w:t xml:space="preserve">(3) </w:t>
      </w:r>
      <w:r>
        <w:rPr>
          <w:rFonts w:ascii="Times New Roman" w:eastAsia="宋体" w:hAnsi="Times New Roman"/>
          <w:lang w:eastAsia="zh-CN"/>
        </w:rPr>
        <w:t>设电子射出电场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时平行电场方向的速度为</w:t>
      </w:r>
      <w:r>
        <w:rPr>
          <w:rFonts w:ascii="Times New Roman" w:eastAsia="宋体" w:hAnsi="Times New Roman"/>
          <w:i/>
          <w:lang w:eastAsia="zh-CN"/>
        </w:rPr>
        <w:t>v</w:t>
      </w:r>
      <w:r>
        <w:rPr>
          <w:rFonts w:ascii="Times New Roman" w:eastAsia="宋体" w:hAnsi="Times New Roman"/>
          <w:i/>
          <w:vertAlign w:val="subscript"/>
          <w:lang w:eastAsia="zh-CN"/>
        </w:rPr>
        <w:t>y</w:t>
      </w:r>
      <w:r>
        <w:rPr>
          <w:rFonts w:ascii="Times New Roman" w:eastAsia="宋体" w:hAnsi="Times New Roman"/>
          <w:lang w:eastAsia="zh-CN"/>
        </w:rPr>
        <w:t>，由牛顿第二定律得，电子在电场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时的加速度为</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eE</w:instrText>
      </w:r>
      <w:r>
        <w:rPr>
          <w:rFonts w:ascii="Times New Roman" w:eastAsia="宋体" w:hAnsi="Times New Roman"/>
          <w:vertAlign w:val="subscript"/>
          <w:lang w:eastAsia="zh-CN"/>
        </w:rPr>
        <w:instrText>2</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\f(2</w:instrText>
      </w:r>
      <w:r>
        <w:rPr>
          <w:rFonts w:ascii="Times New Roman" w:eastAsia="宋体" w:hAnsi="Times New Roman"/>
          <w:i/>
          <w:lang w:eastAsia="zh-CN"/>
        </w:rPr>
        <w:instrText>eE,m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，电子在电场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中飞行时间</w:t>
      </w:r>
      <w:r>
        <w:rPr>
          <w:rFonts w:ascii="Times New Roman" w:eastAsia="宋体" w:hAnsi="Times New Roman"/>
          <w:i/>
          <w:lang w:eastAsia="zh-CN"/>
        </w:rPr>
        <w:t>t</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L,v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，则</w:t>
      </w:r>
      <w:r>
        <w:rPr>
          <w:rFonts w:ascii="Times New Roman" w:eastAsia="宋体" w:hAnsi="Times New Roman"/>
          <w:i/>
          <w:lang w:eastAsia="zh-CN"/>
        </w:rPr>
        <w:t>v</w:t>
      </w:r>
      <w:r>
        <w:rPr>
          <w:rFonts w:ascii="Times New Roman" w:eastAsia="宋体" w:hAnsi="Times New Roman"/>
          <w:i/>
          <w:vertAlign w:val="subscript"/>
          <w:lang w:eastAsia="zh-CN"/>
        </w:rPr>
        <w:t>y</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vertAlign w:val="subscript"/>
          <w:lang w:eastAsia="zh-CN"/>
        </w:rPr>
        <w:t>2</w:t>
      </w:r>
      <w:r>
        <w:rPr>
          <w:rFonts w:ascii="Times New Roman" w:eastAsia="宋体" w:hAnsi="Times New Roman"/>
          <w:i/>
          <w:lang w:eastAsia="zh-CN"/>
        </w:rPr>
        <w:t>t</w:t>
      </w:r>
      <w:r>
        <w:rPr>
          <w:rFonts w:ascii="Times New Roman" w:eastAsia="宋体" w:hAnsi="Times New Roman"/>
          <w:vertAlign w:val="subscript"/>
          <w:lang w:eastAsia="zh-CN"/>
        </w:rPr>
        <w:t>3</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rPr>
        <w:fldChar w:fldCharType="begin"/>
      </w:r>
      <w:r>
        <w:rPr>
          <w:rFonts w:ascii="Times New Roman" w:eastAsia="宋体" w:hAnsi="Times New Roman"/>
          <w:lang w:eastAsia="zh-CN"/>
        </w:rPr>
        <w:instrText>eq \r(\f(</w:instrText>
      </w:r>
      <w:r>
        <w:rPr>
          <w:rFonts w:ascii="Times New Roman" w:eastAsia="宋体" w:hAnsi="Times New Roman"/>
          <w:i/>
          <w:lang w:eastAsia="zh-CN"/>
        </w:rPr>
        <w:instrText>eEL,m</w:instrText>
      </w:r>
      <w:r>
        <w:rPr>
          <w:rFonts w:ascii="Times New Roman" w:eastAsia="宋体" w:hAnsi="Times New Roman"/>
          <w:lang w:eastAsia="zh-CN"/>
        </w:rPr>
        <w:instrText>))</w:instrText>
      </w:r>
      <w:r>
        <w:rPr>
          <w:rFonts w:ascii="Times New Roman" w:eastAsia="宋体" w:hAnsi="Times New Roman"/>
        </w:rPr>
        <w:fldChar w:fldCharType="end"/>
      </w:r>
    </w:p>
    <w:p w14:paraId="59B9B7D1" w14:textId="77777777" w:rsidR="00DF68C4" w:rsidRDefault="00000000">
      <w:pPr>
        <w:spacing w:after="0"/>
        <w:rPr>
          <w:lang w:eastAsia="zh-CN"/>
        </w:rPr>
      </w:pPr>
      <w:r>
        <w:rPr>
          <w:rFonts w:ascii="Times New Roman" w:eastAsia="宋体" w:hAnsi="Times New Roman"/>
          <w:lang w:eastAsia="zh-CN"/>
        </w:rPr>
        <w:t>电子刚射出电场</w:t>
      </w:r>
      <w:r>
        <w:rPr>
          <w:rFonts w:ascii="Times New Roman" w:eastAsia="宋体" w:hAnsi="Times New Roman"/>
          <w:i/>
          <w:lang w:eastAsia="zh-CN"/>
        </w:rPr>
        <w:t>E</w:t>
      </w:r>
      <w:r>
        <w:rPr>
          <w:rFonts w:ascii="Times New Roman" w:eastAsia="宋体" w:hAnsi="Times New Roman"/>
          <w:vertAlign w:val="subscript"/>
          <w:lang w:eastAsia="zh-CN"/>
        </w:rPr>
        <w:t>2</w:t>
      </w:r>
      <w:r>
        <w:rPr>
          <w:rFonts w:ascii="Times New Roman" w:eastAsia="宋体" w:hAnsi="Times New Roman"/>
          <w:lang w:eastAsia="zh-CN"/>
        </w:rPr>
        <w:t>时的速度方向与</w:t>
      </w:r>
      <w:r>
        <w:rPr>
          <w:rFonts w:ascii="Times New Roman" w:eastAsia="宋体" w:hAnsi="Times New Roman"/>
          <w:i/>
          <w:lang w:eastAsia="zh-CN"/>
        </w:rPr>
        <w:t>AO</w:t>
      </w:r>
      <w:r>
        <w:rPr>
          <w:rFonts w:ascii="Times New Roman" w:eastAsia="宋体" w:hAnsi="Times New Roman"/>
          <w:lang w:eastAsia="zh-CN"/>
        </w:rPr>
        <w:t>连线夹角的正切值为</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v</w:instrText>
      </w:r>
      <w:r>
        <w:rPr>
          <w:rFonts w:ascii="Times New Roman" w:eastAsia="宋体" w:hAnsi="Times New Roman"/>
          <w:i/>
          <w:vertAlign w:val="subscript"/>
          <w:lang w:eastAsia="zh-CN"/>
        </w:rPr>
        <w:instrText>y</w:instrText>
      </w:r>
      <w:r>
        <w:rPr>
          <w:rFonts w:ascii="Times New Roman" w:eastAsia="宋体" w:hAnsi="Times New Roman"/>
          <w:i/>
          <w:lang w:eastAsia="zh-CN"/>
        </w:rPr>
        <w:instrText>,v</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，解得</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lang w:eastAsia="zh-CN"/>
        </w:rPr>
        <w:t>2</w:t>
      </w:r>
    </w:p>
    <w:p w14:paraId="44CDA6EA" w14:textId="77777777" w:rsidR="00DF68C4" w:rsidRDefault="00000000">
      <w:pPr>
        <w:spacing w:after="0"/>
        <w:rPr>
          <w:lang w:eastAsia="zh-CN"/>
        </w:rPr>
      </w:pPr>
      <w:r>
        <w:rPr>
          <w:rFonts w:ascii="Times New Roman" w:eastAsia="宋体" w:hAnsi="Times New Roman"/>
          <w:lang w:eastAsia="zh-CN"/>
        </w:rPr>
        <w:t>(4)</w:t>
      </w:r>
      <w:r>
        <w:rPr>
          <w:rFonts w:ascii="Times New Roman" w:eastAsia="宋体" w:hAnsi="Times New Roman"/>
          <w:lang w:eastAsia="zh-CN"/>
        </w:rPr>
        <w:t>电子在电场中的运动轨迹如图所示</w:t>
      </w:r>
    </w:p>
    <w:p w14:paraId="20893E9E" w14:textId="77777777" w:rsidR="00DF68C4" w:rsidRDefault="00000000">
      <w:pPr>
        <w:spacing w:after="0"/>
      </w:pPr>
      <w:r>
        <w:rPr>
          <w:noProof/>
        </w:rPr>
        <w:drawing>
          <wp:inline distT="0" distB="0" distL="0" distR="0" wp14:anchorId="4FF68BE1" wp14:editId="40611BBE">
            <wp:extent cx="1831848" cy="1135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30"/>
                    <a:stretch>
                      <a:fillRect/>
                    </a:stretch>
                  </pic:blipFill>
                  <pic:spPr>
                    <a:xfrm>
                      <a:off x="0" y="0"/>
                      <a:ext cx="1831848" cy="1135380"/>
                    </a:xfrm>
                    <a:prstGeom prst="rect">
                      <a:avLst/>
                    </a:prstGeom>
                  </pic:spPr>
                </pic:pic>
              </a:graphicData>
            </a:graphic>
          </wp:inline>
        </w:drawing>
      </w:r>
    </w:p>
    <w:p w14:paraId="4C34048C" w14:textId="77777777" w:rsidR="00DF68C4" w:rsidRDefault="00000000">
      <w:pPr>
        <w:spacing w:after="0"/>
        <w:rPr>
          <w:lang w:eastAsia="zh-CN"/>
        </w:rPr>
      </w:pPr>
      <w:r>
        <w:rPr>
          <w:rFonts w:ascii="Times New Roman" w:eastAsia="宋体" w:hAnsi="Times New Roman"/>
          <w:lang w:eastAsia="zh-CN"/>
        </w:rPr>
        <w:t>根据几何关系得</w:t>
      </w:r>
      <w:r>
        <w:rPr>
          <w:rFonts w:ascii="Times New Roman" w:eastAsia="宋体" w:hAnsi="Times New Roman"/>
          <w:lang w:eastAsia="zh-CN"/>
        </w:rPr>
        <w:t xml:space="preserve">tan </w:t>
      </w:r>
      <w:r>
        <w:rPr>
          <w:rFonts w:ascii="Times New Roman" w:eastAsia="宋体" w:hAnsi="Times New Roman"/>
          <w:i/>
        </w:rPr>
        <w:t>θ</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x,</w:instrText>
      </w:r>
      <w:r>
        <w:rPr>
          <w:rFonts w:ascii="Times New Roman" w:eastAsia="宋体" w:hAnsi="Times New Roman"/>
          <w:lang w:eastAsia="zh-CN"/>
        </w:rPr>
        <w:instrText>\f(</w:instrText>
      </w:r>
      <w:r>
        <w:rPr>
          <w:rFonts w:ascii="Times New Roman" w:eastAsia="宋体" w:hAnsi="Times New Roman"/>
          <w:i/>
          <w:lang w:eastAsia="zh-CN"/>
        </w:rPr>
        <w:instrText>L,</w:instrText>
      </w:r>
      <w:r>
        <w:rPr>
          <w:rFonts w:ascii="Times New Roman" w:eastAsia="宋体" w:hAnsi="Times New Roman"/>
          <w:lang w:eastAsia="zh-CN"/>
        </w:rPr>
        <w:instrText>2)</w:instrText>
      </w:r>
      <w:r>
        <w:rPr>
          <w:rFonts w:ascii="Times New Roman" w:eastAsia="宋体" w:hAnsi="Times New Roman"/>
          <w:lang w:eastAsia="zh-CN"/>
        </w:rPr>
        <w:instrText>＋</w:instrText>
      </w:r>
      <w:r>
        <w:rPr>
          <w:rFonts w:ascii="Times New Roman" w:eastAsia="宋体" w:hAnsi="Times New Roman"/>
          <w:i/>
          <w:lang w:eastAsia="zh-CN"/>
        </w:rPr>
        <w:instrText>L</w:instrText>
      </w:r>
      <w:r>
        <w:rPr>
          <w:rFonts w:ascii="Times New Roman" w:eastAsia="宋体" w:hAnsi="Times New Roman"/>
          <w:lang w:eastAsia="zh-CN"/>
        </w:rPr>
        <w:instrText>)</w:instrText>
      </w:r>
      <w:r>
        <w:rPr>
          <w:rFonts w:ascii="Times New Roman" w:eastAsia="宋体" w:hAnsi="Times New Roman"/>
        </w:rPr>
        <w:fldChar w:fldCharType="end"/>
      </w:r>
    </w:p>
    <w:p w14:paraId="029F3DD6" w14:textId="77777777" w:rsidR="00DF68C4" w:rsidRDefault="00000000">
      <w:pPr>
        <w:spacing w:after="0"/>
        <w:rPr>
          <w:lang w:eastAsia="zh-CN"/>
        </w:rPr>
      </w:pPr>
      <w:r>
        <w:rPr>
          <w:rFonts w:ascii="Times New Roman" w:eastAsia="宋体" w:hAnsi="Times New Roman"/>
          <w:lang w:eastAsia="zh-CN"/>
        </w:rPr>
        <w:t>解得</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lang w:eastAsia="zh-CN"/>
        </w:rPr>
        <w:t>3</w:t>
      </w:r>
      <w:r>
        <w:rPr>
          <w:rFonts w:ascii="Times New Roman" w:eastAsia="宋体" w:hAnsi="Times New Roman"/>
          <w:i/>
          <w:lang w:eastAsia="zh-CN"/>
        </w:rPr>
        <w:t>L</w:t>
      </w:r>
      <w:r>
        <w:rPr>
          <w:rFonts w:ascii="Times New Roman" w:eastAsia="宋体" w:hAnsi="Times New Roman"/>
          <w:lang w:eastAsia="zh-CN"/>
        </w:rPr>
        <w:t>。</w:t>
      </w:r>
    </w:p>
    <w:p w14:paraId="3213FF74" w14:textId="77777777" w:rsidR="00DF68C4" w:rsidRDefault="00000000">
      <w:pPr>
        <w:spacing w:after="0"/>
        <w:rPr>
          <w:lang w:eastAsia="zh-CN"/>
        </w:rPr>
      </w:pPr>
      <w:r>
        <w:rPr>
          <w:lang w:eastAsia="zh-CN"/>
        </w:rPr>
        <w:t>21</w:t>
      </w:r>
      <w:r>
        <w:rPr>
          <w:lang w:eastAsia="zh-CN"/>
        </w:rPr>
        <w:t>、答案：</w:t>
      </w:r>
      <w:r>
        <w:rPr>
          <w:rFonts w:ascii="Times New Roman" w:eastAsia="宋体" w:hAnsi="Times New Roman"/>
          <w:lang w:eastAsia="zh-CN"/>
        </w:rPr>
        <w:t>C</w:t>
      </w:r>
    </w:p>
    <w:p w14:paraId="443BCE46" w14:textId="77777777" w:rsidR="00DF68C4" w:rsidRDefault="00000000">
      <w:pPr>
        <w:spacing w:after="0"/>
        <w:rPr>
          <w:lang w:eastAsia="zh-CN"/>
        </w:rPr>
      </w:pPr>
      <w:r>
        <w:rPr>
          <w:lang w:eastAsia="zh-CN"/>
        </w:rPr>
        <w:t>22</w:t>
      </w:r>
      <w:r>
        <w:rPr>
          <w:lang w:eastAsia="zh-CN"/>
        </w:rPr>
        <w:t>、答案：</w:t>
      </w:r>
      <w:r>
        <w:rPr>
          <w:rFonts w:ascii="Times New Roman" w:eastAsia="宋体" w:hAnsi="Times New Roman"/>
          <w:lang w:eastAsia="zh-CN"/>
        </w:rPr>
        <w:t>B</w:t>
      </w:r>
      <w:r>
        <w:rPr>
          <w:rFonts w:ascii="Times New Roman" w:eastAsia="宋体" w:hAnsi="Times New Roman"/>
          <w:lang w:eastAsia="zh-CN"/>
        </w:rPr>
        <w:t xml:space="preserve">　</w:t>
      </w:r>
      <w:r>
        <w:rPr>
          <w:rFonts w:ascii="Times New Roman" w:eastAsia="宋体" w:hAnsi="Times New Roman"/>
          <w:lang w:eastAsia="zh-CN"/>
        </w:rPr>
        <w:t>[</w:t>
      </w:r>
      <w:r>
        <w:rPr>
          <w:rFonts w:ascii="Times New Roman" w:eastAsia="宋体" w:hAnsi="Times New Roman"/>
          <w:lang w:eastAsia="zh-CN"/>
        </w:rPr>
        <w:t>小球处于平衡状态时，受力分析如图所示，则可知</w:t>
      </w:r>
      <w:r>
        <w:rPr>
          <w:rFonts w:ascii="Times New Roman" w:eastAsia="宋体" w:hAnsi="Times New Roman"/>
          <w:i/>
          <w:lang w:eastAsia="zh-CN"/>
        </w:rPr>
        <w:t>qE</w:t>
      </w:r>
      <w:r>
        <w:rPr>
          <w:rFonts w:ascii="Times New Roman" w:eastAsia="宋体" w:hAnsi="Times New Roman"/>
          <w:lang w:eastAsia="zh-CN"/>
        </w:rPr>
        <w:t>＝</w:t>
      </w:r>
      <w:r>
        <w:rPr>
          <w:rFonts w:ascii="Times New Roman" w:eastAsia="宋体" w:hAnsi="Times New Roman"/>
          <w:i/>
          <w:lang w:eastAsia="zh-CN"/>
        </w:rPr>
        <w:t>mg</w:t>
      </w:r>
      <w:r>
        <w:rPr>
          <w:rFonts w:ascii="Times New Roman" w:eastAsia="宋体" w:hAnsi="Times New Roman"/>
          <w:lang w:eastAsia="zh-CN"/>
        </w:rPr>
        <w:t>tan 37°</w:t>
      </w:r>
      <w:r>
        <w:rPr>
          <w:rFonts w:ascii="Times New Roman" w:eastAsia="宋体" w:hAnsi="Times New Roman"/>
          <w:lang w:eastAsia="zh-CN"/>
        </w:rPr>
        <w:t>，则该匀强电场的电场强度</w:t>
      </w:r>
      <w:r>
        <w:rPr>
          <w:rFonts w:ascii="Times New Roman" w:eastAsia="宋体" w:hAnsi="Times New Roman"/>
          <w:i/>
          <w:lang w:eastAsia="zh-CN"/>
        </w:rPr>
        <w:t>E</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w:instrText>
      </w:r>
      <w:r>
        <w:rPr>
          <w:rFonts w:ascii="Times New Roman" w:eastAsia="宋体" w:hAnsi="Times New Roman"/>
          <w:lang w:eastAsia="zh-CN"/>
        </w:rPr>
        <w:instrText>tan 37°</w:instrText>
      </w:r>
      <w:r>
        <w:rPr>
          <w:rFonts w:ascii="Times New Roman" w:eastAsia="宋体" w:hAnsi="Times New Roman"/>
          <w:i/>
          <w:lang w:eastAsia="zh-CN"/>
        </w:rPr>
        <w:instrText>,q</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3.75×10</w:t>
      </w:r>
      <w:r>
        <w:rPr>
          <w:rFonts w:ascii="Times New Roman" w:eastAsia="宋体" w:hAnsi="Times New Roman"/>
          <w:vertAlign w:val="superscript"/>
          <w:lang w:eastAsia="zh-CN"/>
        </w:rPr>
        <w:t>6</w:t>
      </w:r>
      <w:r>
        <w:rPr>
          <w:rFonts w:ascii="Times New Roman" w:eastAsia="宋体" w:hAnsi="Times New Roman"/>
          <w:lang w:eastAsia="zh-CN"/>
        </w:rPr>
        <w:t xml:space="preserve"> N/C</w:t>
      </w:r>
      <w:r>
        <w:rPr>
          <w:rFonts w:ascii="Times New Roman" w:eastAsia="宋体" w:hAnsi="Times New Roman"/>
          <w:lang w:eastAsia="zh-CN"/>
        </w:rPr>
        <w:t>，故</w:t>
      </w:r>
      <w:r>
        <w:rPr>
          <w:rFonts w:ascii="Times New Roman" w:eastAsia="宋体" w:hAnsi="Times New Roman"/>
          <w:lang w:eastAsia="zh-CN"/>
        </w:rPr>
        <w:t>A</w:t>
      </w:r>
      <w:r>
        <w:rPr>
          <w:rFonts w:ascii="Times New Roman" w:eastAsia="宋体" w:hAnsi="Times New Roman"/>
          <w:lang w:eastAsia="zh-CN"/>
        </w:rPr>
        <w:t>错误；细线的拉力</w:t>
      </w:r>
      <w:r>
        <w:rPr>
          <w:rFonts w:ascii="Times New Roman" w:eastAsia="宋体" w:hAnsi="Times New Roman"/>
          <w:i/>
          <w:lang w:eastAsia="zh-CN"/>
        </w:rPr>
        <w:t>F</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mg,</w:instrText>
      </w:r>
      <w:r>
        <w:rPr>
          <w:rFonts w:ascii="Times New Roman" w:eastAsia="宋体" w:hAnsi="Times New Roman"/>
          <w:lang w:eastAsia="zh-CN"/>
        </w:rPr>
        <w:instrText>cos 37°)</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lang w:eastAsia="zh-CN"/>
        </w:rPr>
        <w:t>0.125 N</w:t>
      </w:r>
      <w:r>
        <w:rPr>
          <w:rFonts w:ascii="Times New Roman" w:eastAsia="宋体" w:hAnsi="Times New Roman"/>
          <w:lang w:eastAsia="zh-CN"/>
        </w:rPr>
        <w:t>，故</w:t>
      </w:r>
      <w:r>
        <w:rPr>
          <w:rFonts w:ascii="Times New Roman" w:eastAsia="宋体" w:hAnsi="Times New Roman"/>
          <w:lang w:eastAsia="zh-CN"/>
        </w:rPr>
        <w:t>B</w:t>
      </w:r>
      <w:r>
        <w:rPr>
          <w:rFonts w:ascii="Times New Roman" w:eastAsia="宋体" w:hAnsi="Times New Roman"/>
          <w:lang w:eastAsia="zh-CN"/>
        </w:rPr>
        <w:t>错误；在外力作用下，拉小球使细线水平时，由静止释放，如图所示，小球在静电力和重力的作用下，从</w:t>
      </w:r>
      <w:r>
        <w:rPr>
          <w:rFonts w:ascii="Times New Roman" w:eastAsia="宋体" w:hAnsi="Times New Roman"/>
          <w:i/>
          <w:lang w:eastAsia="zh-CN"/>
        </w:rPr>
        <w:t>A</w:t>
      </w:r>
      <w:r>
        <w:rPr>
          <w:rFonts w:ascii="Times New Roman" w:eastAsia="宋体" w:hAnsi="Times New Roman"/>
          <w:lang w:eastAsia="zh-CN"/>
        </w:rPr>
        <w:t>点由静止开始做匀加速直线运动至</w:t>
      </w:r>
      <w:r>
        <w:rPr>
          <w:rFonts w:ascii="Times New Roman" w:eastAsia="宋体" w:hAnsi="Times New Roman"/>
          <w:i/>
          <w:lang w:eastAsia="zh-CN"/>
        </w:rPr>
        <w:t>B</w:t>
      </w:r>
      <w:r>
        <w:rPr>
          <w:rFonts w:ascii="Times New Roman" w:eastAsia="宋体" w:hAnsi="Times New Roman"/>
          <w:lang w:eastAsia="zh-CN"/>
        </w:rPr>
        <w:t>点，</w:t>
      </w:r>
      <w:r>
        <w:rPr>
          <w:rFonts w:ascii="Times New Roman" w:eastAsia="宋体" w:hAnsi="Times New Roman"/>
          <w:lang w:eastAsia="zh-CN"/>
        </w:rPr>
        <w:t>∠</w:t>
      </w:r>
      <w:r>
        <w:rPr>
          <w:rFonts w:ascii="Times New Roman" w:eastAsia="宋体" w:hAnsi="Times New Roman"/>
          <w:i/>
          <w:lang w:eastAsia="zh-CN"/>
        </w:rPr>
        <w:t>OAB</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OBA</w:t>
      </w:r>
      <w:r>
        <w:rPr>
          <w:rFonts w:ascii="Times New Roman" w:eastAsia="宋体" w:hAnsi="Times New Roman"/>
          <w:lang w:eastAsia="zh-CN"/>
        </w:rPr>
        <w:t>＝</w:t>
      </w:r>
      <w:r>
        <w:rPr>
          <w:rFonts w:ascii="Times New Roman" w:eastAsia="宋体" w:hAnsi="Times New Roman"/>
          <w:lang w:eastAsia="zh-CN"/>
        </w:rPr>
        <w:t>53°</w:t>
      </w:r>
      <w:r>
        <w:rPr>
          <w:rFonts w:ascii="Times New Roman" w:eastAsia="宋体" w:hAnsi="Times New Roman"/>
          <w:lang w:eastAsia="zh-CN"/>
        </w:rPr>
        <w:t>，</w:t>
      </w:r>
      <w:r>
        <w:rPr>
          <w:rFonts w:ascii="Times New Roman" w:eastAsia="宋体" w:hAnsi="Times New Roman"/>
          <w:i/>
          <w:lang w:eastAsia="zh-CN"/>
        </w:rPr>
        <w:t>OA</w:t>
      </w:r>
      <w:r>
        <w:rPr>
          <w:rFonts w:ascii="Times New Roman" w:eastAsia="宋体" w:hAnsi="Times New Roman"/>
          <w:lang w:eastAsia="zh-CN"/>
        </w:rPr>
        <w:t>＝</w:t>
      </w:r>
      <w:r>
        <w:rPr>
          <w:rFonts w:ascii="Times New Roman" w:eastAsia="宋体" w:hAnsi="Times New Roman"/>
          <w:i/>
          <w:lang w:eastAsia="zh-CN"/>
        </w:rPr>
        <w:t>OB</w:t>
      </w:r>
      <w:r>
        <w:rPr>
          <w:rFonts w:ascii="Times New Roman" w:eastAsia="宋体" w:hAnsi="Times New Roman"/>
          <w:lang w:eastAsia="zh-CN"/>
        </w:rPr>
        <w:t>＝</w:t>
      </w:r>
      <w:r>
        <w:rPr>
          <w:rFonts w:ascii="Times New Roman" w:eastAsia="宋体" w:hAnsi="Times New Roman"/>
          <w:i/>
          <w:lang w:eastAsia="zh-CN"/>
        </w:rPr>
        <w:t>l</w:t>
      </w:r>
      <w:r>
        <w:rPr>
          <w:rFonts w:ascii="Times New Roman" w:eastAsia="宋体" w:hAnsi="Times New Roman"/>
          <w:lang w:eastAsia="zh-CN"/>
        </w:rPr>
        <w:t>＝</w:t>
      </w:r>
      <w:r>
        <w:rPr>
          <w:rFonts w:ascii="Times New Roman" w:eastAsia="宋体" w:hAnsi="Times New Roman"/>
          <w:lang w:eastAsia="zh-CN"/>
        </w:rPr>
        <w:t>1.4 m</w:t>
      </w:r>
      <w:r>
        <w:rPr>
          <w:rFonts w:ascii="Times New Roman" w:eastAsia="宋体" w:hAnsi="Times New Roman"/>
          <w:lang w:eastAsia="zh-CN"/>
        </w:rPr>
        <w:t>，在此过程中，细线处于松弛状态，无拉力作用，小球运动至</w:t>
      </w:r>
      <w:r>
        <w:rPr>
          <w:rFonts w:ascii="Times New Roman" w:eastAsia="宋体" w:hAnsi="Times New Roman"/>
          <w:i/>
          <w:lang w:eastAsia="zh-CN"/>
        </w:rPr>
        <w:t>B</w:t>
      </w:r>
      <w:r>
        <w:rPr>
          <w:rFonts w:ascii="Times New Roman" w:eastAsia="宋体" w:hAnsi="Times New Roman"/>
          <w:lang w:eastAsia="zh-CN"/>
        </w:rPr>
        <w:t>点时，细线绷紧，匀加速直线运动结束。根据牛顿第二定律可知</w:t>
      </w:r>
      <w:r>
        <w:rPr>
          <w:rFonts w:ascii="Times New Roman" w:eastAsia="宋体" w:hAnsi="Times New Roman"/>
          <w:lang w:eastAsia="zh-CN"/>
        </w:rPr>
        <w:t>小球</w:t>
      </w:r>
      <w:proofErr w:type="gramStart"/>
      <w:r>
        <w:rPr>
          <w:rFonts w:ascii="Times New Roman" w:eastAsia="宋体" w:hAnsi="Times New Roman"/>
          <w:lang w:eastAsia="zh-CN"/>
        </w:rPr>
        <w:t>匀</w:t>
      </w:r>
      <w:proofErr w:type="gramEnd"/>
      <w:r>
        <w:rPr>
          <w:rFonts w:ascii="Times New Roman" w:eastAsia="宋体" w:hAnsi="Times New Roman"/>
          <w:lang w:eastAsia="zh-CN"/>
        </w:rPr>
        <w:t>加速直线运动时的加速度</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w:instrText>
      </w:r>
      <w:r>
        <w:rPr>
          <w:rFonts w:ascii="Times New Roman" w:eastAsia="宋体" w:hAnsi="Times New Roman"/>
          <w:i/>
          <w:lang w:eastAsia="zh-CN"/>
        </w:rPr>
        <w:instrText>F</w:instrText>
      </w:r>
      <w:r>
        <w:rPr>
          <w:rFonts w:ascii="Times New Roman" w:eastAsia="宋体" w:hAnsi="Times New Roman"/>
          <w:vertAlign w:val="subscript"/>
          <w:lang w:eastAsia="zh-CN"/>
        </w:rPr>
        <w:instrText>合</w:instrText>
      </w:r>
      <w:r>
        <w:rPr>
          <w:rFonts w:ascii="Times New Roman" w:eastAsia="宋体" w:hAnsi="Times New Roman"/>
          <w:i/>
          <w:lang w:eastAsia="zh-CN"/>
        </w:rPr>
        <w:instrText>,m</w:instrText>
      </w:r>
      <w:r>
        <w:rPr>
          <w:rFonts w:ascii="Times New Roman" w:eastAsia="宋体" w:hAnsi="Times New Roman"/>
          <w:lang w:eastAsia="zh-CN"/>
        </w:rPr>
        <w:instrText>)</w:instrText>
      </w:r>
      <w:r>
        <w:rPr>
          <w:rFonts w:ascii="Times New Roman" w:eastAsia="宋体" w:hAnsi="Times New Roman"/>
        </w:rPr>
        <w:fldChar w:fldCharType="end"/>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\f(0.125</w:instrText>
      </w:r>
      <w:r>
        <w:rPr>
          <w:rFonts w:ascii="Times New Roman" w:eastAsia="宋体" w:hAnsi="Times New Roman"/>
          <w:i/>
          <w:lang w:eastAsia="zh-CN"/>
        </w:rPr>
        <w:instrText>,</w:instrText>
      </w:r>
      <w:r>
        <w:rPr>
          <w:rFonts w:ascii="Times New Roman" w:eastAsia="宋体" w:hAnsi="Times New Roman"/>
          <w:lang w:eastAsia="zh-CN"/>
        </w:rPr>
        <w:instrText>0.01)</w:instrText>
      </w:r>
      <w:r>
        <w:rPr>
          <w:rFonts w:ascii="Times New Roman" w:eastAsia="宋体" w:hAnsi="Times New Roman"/>
        </w:rPr>
        <w:fldChar w:fldCharType="end"/>
      </w:r>
      <w:r>
        <w:rPr>
          <w:rFonts w:ascii="Times New Roman" w:eastAsia="宋体" w:hAnsi="Times New Roman"/>
          <w:lang w:eastAsia="zh-CN"/>
        </w:rPr>
        <w:t xml:space="preserve"> m/s</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12.5 m/s</w:t>
      </w:r>
      <w:r>
        <w:rPr>
          <w:rFonts w:ascii="Times New Roman" w:eastAsia="宋体" w:hAnsi="Times New Roman"/>
          <w:vertAlign w:val="superscript"/>
          <w:lang w:eastAsia="zh-CN"/>
        </w:rPr>
        <w:t>2</w:t>
      </w:r>
      <w:r>
        <w:rPr>
          <w:rFonts w:ascii="Times New Roman" w:eastAsia="宋体" w:hAnsi="Times New Roman"/>
          <w:lang w:eastAsia="zh-CN"/>
        </w:rPr>
        <w:t>，假设经过</w:t>
      </w:r>
      <w:r>
        <w:rPr>
          <w:rFonts w:ascii="Times New Roman" w:eastAsia="宋体" w:hAnsi="Times New Roman"/>
          <w:lang w:eastAsia="zh-CN"/>
        </w:rPr>
        <w:t>0.5 s</w:t>
      </w:r>
      <w:r>
        <w:rPr>
          <w:rFonts w:ascii="Times New Roman" w:eastAsia="宋体" w:hAnsi="Times New Roman"/>
          <w:lang w:eastAsia="zh-CN"/>
        </w:rPr>
        <w:t>后，小球仍在沿</w:t>
      </w:r>
      <w:r>
        <w:rPr>
          <w:rFonts w:ascii="Times New Roman" w:eastAsia="宋体" w:hAnsi="Times New Roman"/>
          <w:i/>
          <w:lang w:eastAsia="zh-CN"/>
        </w:rPr>
        <w:t>AB</w:t>
      </w:r>
      <w:r>
        <w:rPr>
          <w:rFonts w:ascii="Times New Roman" w:eastAsia="宋体" w:hAnsi="Times New Roman"/>
          <w:lang w:eastAsia="zh-CN"/>
        </w:rPr>
        <w:t>方向做匀加速直线运动，则小球的速度</w:t>
      </w:r>
      <w:r>
        <w:rPr>
          <w:rFonts w:ascii="Times New Roman" w:eastAsia="宋体" w:hAnsi="Times New Roman"/>
          <w:i/>
          <w:lang w:eastAsia="zh-CN"/>
        </w:rPr>
        <w:t>v</w:t>
      </w:r>
      <w:r>
        <w:rPr>
          <w:rFonts w:ascii="Times New Roman" w:eastAsia="宋体" w:hAnsi="Times New Roman"/>
          <w:lang w:eastAsia="zh-CN"/>
        </w:rPr>
        <w:t>＝</w:t>
      </w:r>
      <w:r>
        <w:rPr>
          <w:rFonts w:ascii="Times New Roman" w:eastAsia="宋体" w:hAnsi="Times New Roman"/>
          <w:i/>
          <w:lang w:eastAsia="zh-CN"/>
        </w:rPr>
        <w:t>at</w:t>
      </w:r>
      <w:r>
        <w:rPr>
          <w:rFonts w:ascii="Times New Roman" w:eastAsia="宋体" w:hAnsi="Times New Roman"/>
          <w:lang w:eastAsia="zh-CN"/>
        </w:rPr>
        <w:t>＝</w:t>
      </w:r>
      <w:r>
        <w:rPr>
          <w:rFonts w:ascii="Times New Roman" w:eastAsia="宋体" w:hAnsi="Times New Roman"/>
          <w:lang w:eastAsia="zh-CN"/>
        </w:rPr>
        <w:t>6.25 m/s</w:t>
      </w:r>
      <w:r>
        <w:rPr>
          <w:rFonts w:ascii="Times New Roman" w:eastAsia="宋体" w:hAnsi="Times New Roman"/>
          <w:lang w:eastAsia="zh-CN"/>
        </w:rPr>
        <w:t>，经过的距离</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rPr>
        <w:fldChar w:fldCharType="begin"/>
      </w:r>
      <w:r>
        <w:rPr>
          <w:rFonts w:ascii="Times New Roman" w:eastAsia="宋体" w:hAnsi="Times New Roman"/>
          <w:lang w:eastAsia="zh-CN"/>
        </w:rPr>
        <w:instrText>eq \f(1</w:instrText>
      </w:r>
      <w:r>
        <w:rPr>
          <w:rFonts w:ascii="Times New Roman" w:eastAsia="宋体" w:hAnsi="Times New Roman"/>
          <w:i/>
          <w:lang w:eastAsia="zh-CN"/>
        </w:rPr>
        <w:instrText>,</w:instrText>
      </w:r>
      <w:r>
        <w:rPr>
          <w:rFonts w:ascii="Times New Roman" w:eastAsia="宋体" w:hAnsi="Times New Roman"/>
          <w:lang w:eastAsia="zh-CN"/>
        </w:rPr>
        <w:instrText>2)</w:instrText>
      </w:r>
      <w:r>
        <w:rPr>
          <w:rFonts w:ascii="Times New Roman" w:eastAsia="宋体" w:hAnsi="Times New Roman"/>
        </w:rPr>
        <w:fldChar w:fldCharType="end"/>
      </w:r>
      <w:r>
        <w:rPr>
          <w:rFonts w:ascii="Times New Roman" w:eastAsia="宋体" w:hAnsi="Times New Roman"/>
          <w:i/>
          <w:lang w:eastAsia="zh-CN"/>
        </w:rPr>
        <w:t>at</w:t>
      </w:r>
      <w:r>
        <w:rPr>
          <w:rFonts w:ascii="Times New Roman" w:eastAsia="宋体" w:hAnsi="Times New Roman"/>
          <w:vertAlign w:val="superscript"/>
          <w:lang w:eastAsia="zh-CN"/>
        </w:rPr>
        <w:t>2</w:t>
      </w:r>
      <w:r>
        <w:rPr>
          <w:rFonts w:ascii="Times New Roman" w:eastAsia="宋体" w:hAnsi="Times New Roman"/>
          <w:lang w:eastAsia="zh-CN"/>
        </w:rPr>
        <w:t>＝</w:t>
      </w:r>
      <w:r>
        <w:rPr>
          <w:rFonts w:ascii="Times New Roman" w:eastAsia="宋体" w:hAnsi="Times New Roman"/>
          <w:lang w:eastAsia="zh-CN"/>
        </w:rPr>
        <w:t>1.562 5 m</w:t>
      </w:r>
      <w:r>
        <w:rPr>
          <w:rFonts w:ascii="Times New Roman" w:eastAsia="宋体" w:hAnsi="Times New Roman"/>
          <w:lang w:eastAsia="zh-CN"/>
        </w:rPr>
        <w:t>，</w:t>
      </w:r>
      <w:r>
        <w:rPr>
          <w:rFonts w:ascii="Times New Roman" w:eastAsia="宋体" w:hAnsi="Times New Roman"/>
          <w:i/>
          <w:lang w:eastAsia="zh-CN"/>
        </w:rPr>
        <w:t>A</w:t>
      </w:r>
      <w:r>
        <w:rPr>
          <w:rFonts w:ascii="Times New Roman" w:eastAsia="宋体" w:hAnsi="Times New Roman"/>
          <w:lang w:eastAsia="zh-CN"/>
        </w:rPr>
        <w:t>、</w:t>
      </w:r>
      <w:r>
        <w:rPr>
          <w:rFonts w:ascii="Times New Roman" w:eastAsia="宋体" w:hAnsi="Times New Roman"/>
          <w:i/>
          <w:lang w:eastAsia="zh-CN"/>
        </w:rPr>
        <w:t>B</w:t>
      </w:r>
      <w:r>
        <w:rPr>
          <w:rFonts w:ascii="Times New Roman" w:eastAsia="宋体" w:hAnsi="Times New Roman"/>
          <w:lang w:eastAsia="zh-CN"/>
        </w:rPr>
        <w:t>间的距离</w:t>
      </w:r>
      <w:r>
        <w:rPr>
          <w:rFonts w:ascii="Times New Roman" w:eastAsia="宋体" w:hAnsi="Times New Roman"/>
          <w:lang w:eastAsia="zh-CN"/>
        </w:rPr>
        <w:t>|</w:t>
      </w:r>
      <w:r>
        <w:rPr>
          <w:rFonts w:ascii="Times New Roman" w:eastAsia="宋体" w:hAnsi="Times New Roman"/>
          <w:i/>
          <w:lang w:eastAsia="zh-CN"/>
        </w:rPr>
        <w:t>AB</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lang w:eastAsia="zh-CN"/>
        </w:rPr>
        <w:t>2</w:t>
      </w:r>
      <w:r>
        <w:rPr>
          <w:rFonts w:ascii="Times New Roman" w:eastAsia="宋体" w:hAnsi="Times New Roman"/>
          <w:i/>
          <w:lang w:eastAsia="zh-CN"/>
        </w:rPr>
        <w:t>l</w:t>
      </w:r>
      <w:r>
        <w:rPr>
          <w:rFonts w:ascii="Times New Roman" w:eastAsia="宋体" w:hAnsi="Times New Roman"/>
          <w:lang w:eastAsia="zh-CN"/>
        </w:rPr>
        <w:t>cos 53°</w:t>
      </w:r>
      <w:r>
        <w:rPr>
          <w:rFonts w:ascii="Times New Roman" w:eastAsia="宋体" w:hAnsi="Times New Roman"/>
          <w:lang w:eastAsia="zh-CN"/>
        </w:rPr>
        <w:t>＝</w:t>
      </w:r>
      <w:r>
        <w:rPr>
          <w:rFonts w:ascii="Times New Roman" w:eastAsia="宋体" w:hAnsi="Times New Roman"/>
          <w:lang w:eastAsia="zh-CN"/>
        </w:rPr>
        <w:t>1.68 m</w:t>
      </w:r>
      <w:r>
        <w:rPr>
          <w:rFonts w:ascii="Times New Roman" w:eastAsia="宋体" w:hAnsi="Times New Roman"/>
          <w:lang w:eastAsia="zh-CN"/>
        </w:rPr>
        <w:t>，</w:t>
      </w:r>
      <w:r>
        <w:rPr>
          <w:rFonts w:ascii="Times New Roman" w:eastAsia="宋体" w:hAnsi="Times New Roman"/>
          <w:i/>
          <w:lang w:eastAsia="zh-CN"/>
        </w:rPr>
        <w:t>x</w:t>
      </w:r>
      <w:r>
        <w:rPr>
          <w:rFonts w:ascii="Times New Roman" w:eastAsia="宋体" w:hAnsi="Times New Roman"/>
          <w:lang w:eastAsia="zh-CN"/>
        </w:rPr>
        <w:t>＜</w:t>
      </w:r>
      <w:r>
        <w:rPr>
          <w:rFonts w:ascii="Times New Roman" w:eastAsia="宋体" w:hAnsi="Times New Roman"/>
          <w:lang w:eastAsia="zh-CN"/>
        </w:rPr>
        <w:t>|</w:t>
      </w:r>
      <w:r>
        <w:rPr>
          <w:rFonts w:ascii="Times New Roman" w:eastAsia="宋体" w:hAnsi="Times New Roman"/>
          <w:i/>
          <w:lang w:eastAsia="zh-CN"/>
        </w:rPr>
        <w:t>AB</w:t>
      </w:r>
      <w:r>
        <w:rPr>
          <w:rFonts w:ascii="Times New Roman" w:eastAsia="宋体" w:hAnsi="Times New Roman"/>
          <w:lang w:eastAsia="zh-CN"/>
        </w:rPr>
        <w:t>|</w:t>
      </w:r>
      <w:r>
        <w:rPr>
          <w:rFonts w:ascii="Times New Roman" w:eastAsia="宋体" w:hAnsi="Times New Roman"/>
          <w:lang w:eastAsia="zh-CN"/>
        </w:rPr>
        <w:t>，假设成立，故</w:t>
      </w:r>
      <w:r>
        <w:rPr>
          <w:rFonts w:ascii="Times New Roman" w:eastAsia="宋体" w:hAnsi="Times New Roman"/>
          <w:lang w:eastAsia="zh-CN"/>
        </w:rPr>
        <w:t>0.5 s</w:t>
      </w:r>
      <w:r>
        <w:rPr>
          <w:rFonts w:ascii="Times New Roman" w:eastAsia="宋体" w:hAnsi="Times New Roman"/>
          <w:lang w:eastAsia="zh-CN"/>
        </w:rPr>
        <w:t>时，小球的速度大小为</w:t>
      </w:r>
    </w:p>
    <w:sectPr w:rsidR="00DF68C4" w:rsidSect="00034616">
      <w:footerReference w:type="default" r:id="rId31"/>
      <w:pgSz w:w="12240" w:h="15840"/>
      <w:pgMar w:top="567" w:right="720" w:bottom="567"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D85FC" w14:textId="77777777" w:rsidR="00C24700" w:rsidRDefault="00C24700">
      <w:pPr>
        <w:spacing w:after="0" w:line="240" w:lineRule="auto"/>
      </w:pPr>
      <w:r>
        <w:separator/>
      </w:r>
    </w:p>
  </w:endnote>
  <w:endnote w:type="continuationSeparator" w:id="0">
    <w:p w14:paraId="0A1DD827" w14:textId="77777777" w:rsidR="00C24700" w:rsidRDefault="00C2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3CE69" w14:textId="77777777" w:rsidR="00DF68C4" w:rsidRDefault="00000000">
    <w:pPr>
      <w:pStyle w:val="a7"/>
      <w:jc w:val="center"/>
    </w:pPr>
    <w:r>
      <w:rPr>
        <w:rFonts w:ascii="Times New Roman" w:hAnsi="Times New Roman"/>
        <w:b/>
        <w:sz w:val="20"/>
      </w:rPr>
      <w:fldChar w:fldCharType="begin"/>
    </w:r>
    <w:r>
      <w:rPr>
        <w:rFonts w:ascii="Times New Roman" w:hAnsi="Times New Roman"/>
        <w:b/>
        <w:sz w:val="20"/>
      </w:rPr>
      <w:instrText>Page</w:instrText>
    </w:r>
    <w:r>
      <w:rPr>
        <w:rFonts w:ascii="Times New Roman" w:hAnsi="Times New Roman"/>
        <w:b/>
        <w:sz w:val="20"/>
      </w:rPr>
      <w:fldChar w:fldCharType="separate"/>
    </w:r>
    <w:r>
      <w:rPr>
        <w:rFonts w:ascii="Times New Roman" w:hAnsi="Times New Roman"/>
        <w:b/>
        <w:sz w:val="20"/>
      </w:rPr>
      <w:t>Seq</w:t>
    </w:r>
    <w:r>
      <w:rPr>
        <w:rFonts w:ascii="Times New Roman" w:hAnsi="Times New Roman"/>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D50FF" w14:textId="77777777" w:rsidR="00C24700" w:rsidRDefault="00C24700">
      <w:pPr>
        <w:spacing w:after="0" w:line="240" w:lineRule="auto"/>
      </w:pPr>
      <w:r>
        <w:separator/>
      </w:r>
    </w:p>
  </w:footnote>
  <w:footnote w:type="continuationSeparator" w:id="0">
    <w:p w14:paraId="779FFC34" w14:textId="77777777" w:rsidR="00C24700" w:rsidRDefault="00C24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824468020">
    <w:abstractNumId w:val="8"/>
  </w:num>
  <w:num w:numId="2" w16cid:durableId="1427772108">
    <w:abstractNumId w:val="6"/>
  </w:num>
  <w:num w:numId="3" w16cid:durableId="878859774">
    <w:abstractNumId w:val="5"/>
  </w:num>
  <w:num w:numId="4" w16cid:durableId="1069962054">
    <w:abstractNumId w:val="4"/>
  </w:num>
  <w:num w:numId="5" w16cid:durableId="563419209">
    <w:abstractNumId w:val="7"/>
  </w:num>
  <w:num w:numId="6" w16cid:durableId="1557663240">
    <w:abstractNumId w:val="3"/>
  </w:num>
  <w:num w:numId="7" w16cid:durableId="1957977873">
    <w:abstractNumId w:val="2"/>
  </w:num>
  <w:num w:numId="8" w16cid:durableId="1155296787">
    <w:abstractNumId w:val="1"/>
  </w:num>
  <w:num w:numId="9" w16cid:durableId="53342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254"/>
    <w:rsid w:val="0015074B"/>
    <w:rsid w:val="0029639D"/>
    <w:rsid w:val="00326F90"/>
    <w:rsid w:val="00AA1D8D"/>
    <w:rsid w:val="00B47730"/>
    <w:rsid w:val="00C24700"/>
    <w:rsid w:val="00CB0664"/>
    <w:rsid w:val="00CF7EA8"/>
    <w:rsid w:val="00DF68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58A187"/>
  <w14:defaultImageDpi w14:val="300"/>
  <w15:docId w15:val="{36584002-9ACF-4E8C-B6B3-38DB4EF18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Administrator</cp:lastModifiedBy>
  <cp:revision>2</cp:revision>
  <dcterms:created xsi:type="dcterms:W3CDTF">2013-12-23T23:15:00Z</dcterms:created>
  <dcterms:modified xsi:type="dcterms:W3CDTF">2024-12-06T02:10:00Z</dcterms:modified>
  <cp:category/>
</cp:coreProperties>
</file>