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1、题库编号：2020{'题号': '20231271K1', '题型': '单选题'}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