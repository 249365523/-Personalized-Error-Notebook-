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media/image3.jpg" ContentType="image/tiff"/>
  <Override PartName="/word/media/image4.jpg" ContentType="image/tiff"/>
  <Override PartName="/word/media/image5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pStyle w:val="Heading3"/>
        <w:spacing w:line="240" w:lineRule="auto" w:before="0" w:after="0"/>
      </w:pPr>
      <w:r>
        <w:t>2、题库编号：20232211K11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丹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2329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232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添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3、题库编号：20232212K3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p>
      <w:pPr>
        <w:pStyle w:val="Heading3"/>
        <w:spacing w:line="240" w:lineRule="auto" w:before="0" w:after="0"/>
      </w:pPr>
      <w:r>
        <w:t>4、题库编号：20232214K4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岩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652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65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pStyle w:val="Heading3"/>
        <w:spacing w:line="240" w:lineRule="auto" w:before="0" w:after="0"/>
      </w:pPr>
      <w:r>
        <w:t>5、题库编号：2023221Z1K1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14244" cy="112318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44" cy="112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57856" cy="124663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56" cy="1246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添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砝</w:t>
      </w:r>
      <w:r>
        <w:rPr>
          <w:rFonts w:ascii="Times New Roman" w:hAnsi="Times New Roman" w:eastAsia="宋体"/>
          <w:b w:val="0"/>
        </w:rPr>
        <w:t>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t>3、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4、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r>
        <w:t>5、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</w:r>
    </w:p>
    <w:sectPr w:rsidR="00FC693F" w:rsidRPr="0006063C" w:rsidSect="00034616">
      <w:footerReference w:type="default" r:id="rId14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