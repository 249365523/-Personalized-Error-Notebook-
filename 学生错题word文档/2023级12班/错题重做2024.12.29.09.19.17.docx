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的“题不二错”2024年12月29日</w:t>
      </w:r>
    </w:p>
    <w:p>
      <w:pPr>
        <w:pStyle w:val="Heading3"/>
        <w:spacing w:line="240" w:lineRule="auto" w:before="0" w:after="0"/>
      </w:pPr>
      <w:r>
        <w:t>1、题库编号：20232211K4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潍</w:t>
      </w:r>
      <w:r>
        <w:rPr>
          <w:rFonts w:ascii="Times New Roman" w:hAnsi="Times New Roman" w:eastAsia="宋体"/>
          <w:b w:val="0"/>
        </w:rPr>
        <w:t>坊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32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32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</w:p>
    <w:p>
      <w:pPr>
        <w:pStyle w:val="Heading3"/>
        <w:spacing w:line="240" w:lineRule="auto" w:before="0" w:after="0"/>
      </w:pPr>
      <w:r>
        <w:t>2、题库编号：20232211K5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·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D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