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飞机的运动轨迹为曲线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B</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C</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D</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