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media/image2.jpg" ContentType="image/tiff"/>
  <Override PartName="/word/media/image3.jpg" ContentType="image/tiff"/>
  <Override PartName="/word/media/image4.jpg" ContentType="image/tiff"/>
  <Override PartName="/word/media/image5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的“题不二错”2024年12月30日</w:t>
      </w:r>
    </w:p>
    <w:p>
      <w:pPr>
        <w:pStyle w:val="Heading3"/>
        <w:spacing w:line="240" w:lineRule="auto" w:before="0" w:after="0"/>
      </w:pPr>
      <w:r>
        <w:t>1、题库编号：20232211K5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526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52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pStyle w:val="Heading3"/>
        <w:spacing w:line="240" w:lineRule="auto" w:before="0" w:after="0"/>
      </w:pPr>
      <w:r>
        <w:t>2、题库编号：20232211K11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丹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臂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砝</w:t>
      </w:r>
      <w:r>
        <w:rPr>
          <w:rFonts w:ascii="Times New Roman" w:hAnsi="Times New Roman" w:eastAsia="宋体"/>
          <w:b w:val="0"/>
        </w:rPr>
        <w:t>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砝</w:t>
      </w:r>
      <w:r>
        <w:rPr>
          <w:rFonts w:ascii="Times New Roman" w:hAnsi="Times New Roman" w:eastAsia="宋体"/>
          <w:b w:val="0"/>
        </w:rPr>
        <w:t>码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砝</w:t>
      </w:r>
      <w:r>
        <w:rPr>
          <w:rFonts w:ascii="Times New Roman" w:hAnsi="Times New Roman" w:eastAsia="宋体"/>
          <w:b w:val="0"/>
        </w:rPr>
        <w:t>码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23291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2329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添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砝</w:t>
      </w:r>
      <w:r>
        <w:rPr>
          <w:rFonts w:ascii="Times New Roman" w:hAnsi="Times New Roman" w:eastAsia="宋体"/>
          <w:b w:val="0"/>
        </w:rPr>
        <w:t>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臂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。</w:t>
      </w:r>
    </w:p>
    <w:p>
      <w:pPr>
        <w:pStyle w:val="Heading3"/>
        <w:spacing w:line="240" w:lineRule="auto" w:before="0" w:after="0"/>
      </w:pPr>
      <w:r>
        <w:t>3、题库编号：20232212K3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4</w:t>
      </w:r>
    </w:p>
    <w:p>
      <w:pPr>
        <w:pStyle w:val="Heading3"/>
        <w:spacing w:line="240" w:lineRule="auto" w:before="0" w:after="0"/>
      </w:pPr>
      <w:r>
        <w:t>4、题库编号：20232214K4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玉</w:t>
      </w:r>
      <w:r>
        <w:rPr>
          <w:rFonts w:ascii="Times New Roman" w:hAnsi="Times New Roman" w:eastAsia="宋体"/>
          <w:b w:val="0"/>
        </w:rPr>
        <w:t>岩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06527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0652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</w:p>
    <w:p>
      <w:pPr>
        <w:pStyle w:val="Heading3"/>
        <w:spacing w:line="240" w:lineRule="auto" w:before="0" w:after="0"/>
      </w:pPr>
      <w:r>
        <w:t>5、题库编号：2023221Z1K1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714244" cy="112318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244" cy="11231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657856" cy="124663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856" cy="12466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  <w:r>
        <w:t>1、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2、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添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砝</w:t>
      </w:r>
      <w:r>
        <w:rPr>
          <w:rFonts w:ascii="Times New Roman" w:hAnsi="Times New Roman" w:eastAsia="宋体"/>
          <w:b w:val="0"/>
        </w:rPr>
        <w:t>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t>3、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4、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r</m:t>
            </m:r>
          </m:num>
          <m:den>
            <m:r>
              <w:rPr>
                <w:rFonts w:ascii="Times New Roman" w:eastAsia="宋体"/>
              </w:rPr>
              <m:t>v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m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r>
        <w:t>5、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</w:r>
    </w:p>
    <w:sectPr w:rsidR="00FC693F" w:rsidRPr="0006063C" w:rsidSect="00034616">
      <w:footerReference w:type="default" r:id="rId14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