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的“题不二错”2024年03月17日</w:t>
      </w:r>
    </w:p>
    <w:p>
      <w:pPr>
        <w:pStyle w:val="Heading3"/>
        <w:spacing w:line="240" w:lineRule="auto" w:before="0" w:after="0"/>
      </w:pPr>
      <w:r>
        <w:t>1、题库编号：20231272K11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银</w:t>
      </w:r>
      <w:r>
        <w:rPr>
          <w:rFonts w:ascii="Times New Roman" w:hAnsi="Times New Roman" w:eastAsia="宋体"/>
          <w:b w:val="0"/>
        </w:rPr>
        <w:t>川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纬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2π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赤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2、题库编号：20231274K12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六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试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斗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12649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12649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Rg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宇</w:t>
      </w:r>
      <w:r>
        <w:rPr>
          <w:rFonts w:ascii="Times New Roman" w:hAnsi="Times New Roman" w:eastAsia="宋体"/>
          <w:b w:val="0"/>
        </w:rPr>
        <w:t>宙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\f(</w:instrText>
      </w:r>
      <w:r>
        <w:rPr>
          <w:rFonts w:ascii="Times New Roman" w:hAnsi="Times New Roman" w:eastAsia="宋体"/>
          <w:b w:val="0"/>
          <w:i/>
        </w:rPr>
        <w:instrText xml:space="preserve">θ,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3、题库编号：2023127Z9K12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它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群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层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土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2K1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4K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3、答案：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127Z9K1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