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pStyle w:val="Heading3"/>
        <w:spacing w:line="240" w:lineRule="auto" w:before="0" w:after="0"/>
      </w:pPr>
      <w:r>
        <w:t>2、题库编号：2023128Z15K9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9640" cy="12588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258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Z15K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Z15K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