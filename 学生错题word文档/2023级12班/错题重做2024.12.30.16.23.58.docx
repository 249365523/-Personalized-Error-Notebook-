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的“题不二错”2024年12月30日</w:t>
      </w:r>
    </w:p>
    <w:p>
      <w:pPr>
        <w:pStyle w:val="Heading3"/>
        <w:spacing w:line="240" w:lineRule="auto" w:before="0" w:after="0"/>
      </w:pPr>
      <w:r>
        <w:t>1、题库编号：2023214Z7L4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杭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4608" cy="6842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4608" cy="6842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。</w:t>
      </w:r>
    </w:p>
    <w:p/>
    <w:p/>
    <w:p/>
    <w:p/>
    <w:p/>
    <w:p>
      <w:r>
        <w:t>1、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γ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γ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″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