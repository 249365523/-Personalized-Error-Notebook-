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media/image3.jpg" ContentType="image/tiff"/>
  <Override PartName="/word/media/image4.jpg" ContentType="image/tiff"/>
  <Override PartName="/word/media/image5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张昱川 的“题不二错”2024年12月31日</w:t>
      </w:r>
    </w:p>
    <w:p>
      <w:pPr>
        <w:pStyle w:val="Heading3"/>
        <w:spacing w:line="240" w:lineRule="auto" w:before="0" w:after="0"/>
      </w:pPr>
      <w:r>
        <w:t>1、题库编号：2023222ZK3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2、题库编号：2023222ZK7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8138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8138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S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after="0"/>
      </w:pPr>
      <w:r>
        <w:t>尹耀琪 的“题不二错”2024年12月31日</w:t>
      </w:r>
    </w:p>
    <w:p>
      <w:pPr>
        <w:pStyle w:val="Heading3"/>
        <w:spacing w:line="240" w:lineRule="auto" w:before="0" w:after="0"/>
      </w:pPr>
      <w:r>
        <w:t>1、题库编号：2023222ZK2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pStyle w:val="Heading3"/>
        <w:spacing w:line="240" w:lineRule="auto" w:before="0" w:after="0"/>
      </w:pPr>
      <w:r>
        <w:t>3、题库编号：2023222ZK6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刹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42772" cy="68732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2772" cy="687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pStyle w:val="Heading3"/>
        <w:spacing w:line="240" w:lineRule="auto" w:before="0" w:after="0"/>
      </w:pPr>
      <w:r>
        <w:t>4、题库编号：2023222ZK8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礼</w:t>
      </w:r>
      <w:r>
        <w:rPr>
          <w:rFonts w:ascii="Times New Roman" w:hAnsi="Times New Roman" w:eastAsia="宋体"/>
          <w:b w:val="0"/>
        </w:rPr>
        <w:t>教</w:t>
      </w:r>
      <w:r>
        <w:rPr>
          <w:rFonts w:ascii="Times New Roman" w:hAnsi="Times New Roman" w:eastAsia="宋体"/>
          <w:b w:val="0"/>
        </w:rPr>
        <w:t>育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团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2792" cy="9372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2792" cy="9372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  <m:r>
          <m:rPr>
            <m:sty m:val="p"/>
          </m:rPr>
          <w:rPr>
            <w:rFonts w:ascii="Times New Roman" w:eastAsia="宋体"/>
          </w:rPr>
          <m:t>-</m:t>
        </m:r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焦</w:t>
      </w:r>
      <w:r>
        <w:rPr>
          <w:rFonts w:ascii="Times New Roman" w:hAnsi="Times New Roman" w:eastAsia="宋体"/>
          <w:b w:val="0"/>
        </w:rPr>
        <w:t>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4、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type w:val="oddPage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