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赵安宁的错题重做2025年01月07日得分_______</w:t>
      </w:r>
    </w:p>
    <w:p>
      <w:pPr>
        <w:spacing w:after="0"/>
      </w:pPr>
      <w:r>
        <w:t>说明：考试时间75分钟，单选题1个,每个3分，多选题0个，每个4分，实验题0个，每个8分，计算题1个，分值为97</w:t>
      </w:r>
    </w:p>
    <w:p>
      <w:pPr>
        <w:spacing w:line="240" w:lineRule="auto" w:before="0" w:after="0"/>
      </w:pPr>
      <w:r>
        <w:t>1、题库编号：20232211K3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8888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5</m:t>
            </m:r>
          </m:e>
        </m:rad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line="240" w:lineRule="auto" w:before="0" w:after="0"/>
      </w:pPr>
      <w:r>
        <w:t>2、题库编号：20232211L3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腰</w:t>
      </w:r>
      <w:r>
        <w:rPr>
          <w:rFonts w:ascii="Times New Roman" w:hAnsi="Times New Roman" w:eastAsia="宋体"/>
          <w:b w:val="0"/>
          <w:sz w:val="23"/>
        </w:rPr>
        <w:t>梯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材</w:t>
      </w:r>
      <w:r>
        <w:rPr>
          <w:rFonts w:ascii="Times New Roman" w:hAnsi="Times New Roman" w:eastAsia="宋体"/>
          <w:b w:val="0"/>
          <w:sz w:val="23"/>
        </w:rPr>
        <w:t>料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梯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腰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5756" cy="633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756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ρl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″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