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616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61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pStyle w:val="Heading3"/>
        <w:spacing w:line="240" w:lineRule="auto" w:before="0" w:after="0"/>
      </w:pPr>
      <w:r>
        <w:t>2、题库编号：2023128Z15K11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0328" cy="8168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0328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2、答案：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/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r>
        <w:drawing>
          <wp:inline xmlns:a="http://schemas.openxmlformats.org/drawingml/2006/main" xmlns:pic="http://schemas.openxmlformats.org/drawingml/2006/picture">
            <wp:extent cx="1319784" cy="13624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1362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</w:p>
    <w:p>
      <w:pPr/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</w:p>
    <w:p>
      <w:pPr/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