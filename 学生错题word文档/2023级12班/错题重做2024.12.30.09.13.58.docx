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tan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</w:p>
    <w:p>
      <w:pPr>
        <w:pStyle w:val="Heading3"/>
        <w:spacing w:line="240" w:lineRule="auto" w:before="0" w:after="0"/>
      </w:pPr>
      <w:r>
        <w:t>2、题库编号：20232211K5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