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pStyle w:val="Heading3"/>
        <w:spacing w:line="240" w:lineRule="auto" w:before="0" w:after="0"/>
      </w:pPr>
      <w:r>
        <w:t>2、题库编号：2023128Z13K5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pStyle w:val="Heading3"/>
        <w:spacing w:line="240" w:lineRule="auto" w:before="0" w:after="0"/>
      </w:pPr>
      <w:r>
        <w:t>3、题库编号：2023128Z13K12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4、题库编号：2023128Z13K9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865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