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media/image6.jpg" ContentType="image/tiff"/>
  <Override PartName="/word/media/image7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杨坤 的“题不二错”2024年12月31日</w:t>
      </w:r>
    </w:p>
    <w:p>
      <w:pPr>
        <w:pStyle w:val="Heading3"/>
        <w:spacing w:line="240" w:lineRule="auto" w:before="0" w:after="0"/>
      </w:pPr>
      <w:r>
        <w:t>1、题库编号：2023222ZK4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6696" cy="9784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978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pStyle w:val="Heading3"/>
        <w:spacing w:line="240" w:lineRule="auto" w:before="0" w:after="0"/>
      </w:pPr>
      <w:r>
        <w:t>2、题库编号：2023222ZK6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2772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772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F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pStyle w:val="Heading3"/>
        <w:spacing w:line="240" w:lineRule="auto" w:before="0" w:after="0"/>
      </w:pPr>
      <w:r>
        <w:t>2、题库编号：2023222ZK5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15896" cy="9662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5896" cy="96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after="0"/>
      </w:pPr>
      <w:r>
        <w:t>张昱川 的“题不二错”2024年12月31日</w:t>
      </w:r>
    </w:p>
    <w:p>
      <w:pPr>
        <w:pStyle w:val="Heading3"/>
        <w:spacing w:line="240" w:lineRule="auto" w:before="0" w:after="0"/>
      </w:pPr>
      <w:r>
        <w:t>1、题库编号：2023222ZK3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pStyle w:val="Heading3"/>
        <w:spacing w:line="240" w:lineRule="auto" w:before="0" w:after="0"/>
      </w:pPr>
      <w:r>
        <w:t>2、题库编号：2023222ZK7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2792" cy="81381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after="0"/>
      </w:pPr>
      <w:r>
        <w:t>尹耀琪 的“题不二错”2024年12月31日</w:t>
      </w:r>
    </w:p>
    <w:p>
      <w:pPr>
        <w:pStyle w:val="Heading3"/>
        <w:spacing w:line="240" w:lineRule="auto" w:before="0" w:after="0"/>
      </w:pPr>
      <w:r>
        <w:t>1、题库编号：2023222ZK2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pStyle w:val="Heading3"/>
        <w:spacing w:line="240" w:lineRule="auto" w:before="0" w:after="0"/>
      </w:pPr>
      <w:r>
        <w:t>2、题库编号：2023222ZK3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pStyle w:val="Heading3"/>
        <w:spacing w:line="240" w:lineRule="auto" w:before="0" w:after="0"/>
      </w:pPr>
      <w:r>
        <w:t>3、题库编号：2023222ZK6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2772" cy="68732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772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4、题库编号：2023222ZK8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雅</w:t>
      </w:r>
      <w:r>
        <w:rPr>
          <w:rFonts w:ascii="Times New Roman" w:hAnsi="Times New Roman" w:eastAsia="宋体"/>
          <w:b w:val="0"/>
        </w:rPr>
        <w:t>礼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2792" cy="9372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6"/>
      <w:type w:val="oddPage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