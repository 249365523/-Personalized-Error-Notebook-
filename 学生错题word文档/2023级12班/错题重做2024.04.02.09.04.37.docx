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883920" cy="7315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</w:p>
    <w:p>
      <w:pPr>
        <w:pStyle w:val="Heading3"/>
        <w:spacing w:line="240" w:lineRule="auto" w:before="0" w:after="0"/>
      </w:pPr>
      <w:r>
        <w:t>2、题库编号：2023128Z15K9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9640" cy="125882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12588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劲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mg,h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