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的“题不二错”2024年04月01日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4727" cy="618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727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