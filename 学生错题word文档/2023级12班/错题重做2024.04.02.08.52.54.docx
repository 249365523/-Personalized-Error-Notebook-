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9784" cy="1362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