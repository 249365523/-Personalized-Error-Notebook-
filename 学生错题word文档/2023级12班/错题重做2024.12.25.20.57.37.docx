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的“题不二错”2024年12月25日</w:t>
      </w:r>
    </w:p>
    <w:p>
      <w:pPr>
        <w:pStyle w:val="Heading3"/>
        <w:spacing w:line="240" w:lineRule="auto" w:before="0" w:after="0"/>
      </w:pPr>
      <w:r>
        <w:t>1、题库编号：2023222Z7K8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68880" cy="9707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97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68880" cy="9707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97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pStyle w:val="Heading3"/>
        <w:spacing w:line="240" w:lineRule="auto" w:before="0" w:after="0"/>
      </w:pPr>
      <w:r>
        <w:t>2、题库编号：20232211K7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宿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15102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510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宿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15102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510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22Z7K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211K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