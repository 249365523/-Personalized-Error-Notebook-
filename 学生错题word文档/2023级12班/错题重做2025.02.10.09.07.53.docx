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media/image1.jpg" ContentType="image/tiff"/>
  <Override PartName="/word/media/image2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  <w:spacing w:after="0"/>
      </w:pPr>
      <w:r>
        <w:t>朱佳琦 的“题不二错”2025年02月10日</w:t>
      </w:r>
    </w:p>
    <w:p>
      <w:pPr>
        <w:pStyle w:val="Heading3"/>
        <w:spacing w:line="240" w:lineRule="auto" w:before="0" w:after="0"/>
      </w:pPr>
      <w:r>
        <w:t>1、题库编号：2023222Z1L3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>如</w:t>
      </w:r>
      <w:r>
        <w:rPr>
          <w:rFonts w:ascii="Times New Roman" w:hAnsi="Times New Roman" w:eastAsia="宋体"/>
          <w:b w:val="0"/>
          <w:sz w:val="23"/>
        </w:rPr>
        <w:t>图</w:t>
      </w:r>
      <w:r>
        <w:rPr>
          <w:rFonts w:ascii="Times New Roman" w:hAnsi="Times New Roman" w:eastAsia="宋体"/>
          <w:b w:val="0"/>
          <w:sz w:val="23"/>
        </w:rPr>
        <w:t>所</w:t>
      </w:r>
      <w:r>
        <w:rPr>
          <w:rFonts w:ascii="Times New Roman" w:hAnsi="Times New Roman" w:eastAsia="宋体"/>
          <w:b w:val="0"/>
          <w:sz w:val="23"/>
        </w:rPr>
        <w:t>示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光</w:t>
      </w:r>
      <w:r>
        <w:rPr>
          <w:rFonts w:ascii="Times New Roman" w:hAnsi="Times New Roman" w:eastAsia="宋体"/>
          <w:b w:val="0"/>
          <w:sz w:val="23"/>
        </w:rPr>
        <w:t>滑</w:t>
      </w:r>
      <w:r>
        <w:rPr>
          <w:rFonts w:ascii="Times New Roman" w:hAnsi="Times New Roman" w:eastAsia="宋体"/>
          <w:b w:val="0"/>
          <w:sz w:val="23"/>
        </w:rPr>
        <w:t>平</w:t>
      </w:r>
      <w:r>
        <w:rPr>
          <w:rFonts w:ascii="Times New Roman" w:hAnsi="Times New Roman" w:eastAsia="宋体"/>
          <w:b w:val="0"/>
          <w:sz w:val="23"/>
        </w:rPr>
        <w:t>行</w:t>
      </w:r>
      <w:r>
        <w:rPr>
          <w:rFonts w:ascii="Times New Roman" w:hAnsi="Times New Roman" w:eastAsia="宋体"/>
          <w:b w:val="0"/>
          <w:sz w:val="23"/>
        </w:rPr>
        <w:t>金</w:t>
      </w:r>
      <w:r>
        <w:rPr>
          <w:rFonts w:ascii="Times New Roman" w:hAnsi="Times New Roman" w:eastAsia="宋体"/>
          <w:b w:val="0"/>
          <w:sz w:val="23"/>
        </w:rPr>
        <w:t>属</w:t>
      </w:r>
      <w:r>
        <w:rPr>
          <w:rFonts w:ascii="Times New Roman" w:hAnsi="Times New Roman" w:eastAsia="宋体"/>
          <w:b w:val="0"/>
          <w:sz w:val="23"/>
        </w:rPr>
        <w:t>导</w:t>
      </w:r>
      <w:r>
        <w:rPr>
          <w:rFonts w:ascii="Times New Roman" w:hAnsi="Times New Roman" w:eastAsia="宋体"/>
          <w:b w:val="0"/>
          <w:sz w:val="23"/>
        </w:rPr>
        <w:t>轨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水</w:t>
      </w:r>
      <w:r>
        <w:rPr>
          <w:rFonts w:ascii="Times New Roman" w:hAnsi="Times New Roman" w:eastAsia="宋体"/>
          <w:b w:val="0"/>
          <w:sz w:val="23"/>
        </w:rPr>
        <w:t>平</w:t>
      </w:r>
      <w:r>
        <w:rPr>
          <w:rFonts w:ascii="Times New Roman" w:hAnsi="Times New Roman" w:eastAsia="宋体"/>
          <w:b w:val="0"/>
          <w:sz w:val="23"/>
        </w:rPr>
        <w:t>部</w:t>
      </w:r>
      <w:r>
        <w:rPr>
          <w:rFonts w:ascii="Times New Roman" w:hAnsi="Times New Roman" w:eastAsia="宋体"/>
          <w:b w:val="0"/>
          <w:sz w:val="23"/>
        </w:rPr>
        <w:t>分</w:t>
      </w:r>
      <w:r>
        <w:rPr>
          <w:rFonts w:ascii="Times New Roman" w:hAnsi="Times New Roman" w:eastAsia="宋体"/>
          <w:b w:val="0"/>
          <w:sz w:val="23"/>
        </w:rPr>
        <w:t>处</w:t>
      </w:r>
      <w:r>
        <w:rPr>
          <w:rFonts w:ascii="Times New Roman" w:hAnsi="Times New Roman" w:eastAsia="宋体"/>
          <w:b w:val="0"/>
          <w:sz w:val="23"/>
        </w:rPr>
        <w:t>于</w:t>
      </w:r>
      <w:r>
        <w:rPr>
          <w:rFonts w:ascii="Times New Roman" w:hAnsi="Times New Roman" w:eastAsia="宋体"/>
          <w:b w:val="0"/>
          <w:sz w:val="23"/>
        </w:rPr>
        <w:t>竖</w:t>
      </w:r>
      <w:r>
        <w:rPr>
          <w:rFonts w:ascii="Times New Roman" w:hAnsi="Times New Roman" w:eastAsia="宋体"/>
          <w:b w:val="0"/>
          <w:sz w:val="23"/>
        </w:rPr>
        <w:t>直</w:t>
      </w:r>
      <w:r>
        <w:rPr>
          <w:rFonts w:ascii="Times New Roman" w:hAnsi="Times New Roman" w:eastAsia="宋体"/>
          <w:b w:val="0"/>
          <w:sz w:val="23"/>
        </w:rPr>
        <w:t>向</w:t>
      </w:r>
      <w:r>
        <w:rPr>
          <w:rFonts w:ascii="Times New Roman" w:hAnsi="Times New Roman" w:eastAsia="宋体"/>
          <w:b w:val="0"/>
          <w:sz w:val="23"/>
        </w:rPr>
        <w:t>下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匀</w:t>
      </w:r>
      <w:r>
        <w:rPr>
          <w:rFonts w:ascii="Times New Roman" w:hAnsi="Times New Roman" w:eastAsia="宋体"/>
          <w:b w:val="0"/>
          <w:sz w:val="23"/>
        </w:rPr>
        <w:t>强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场</w:t>
      </w:r>
      <w:r>
        <w:rPr>
          <w:rFonts w:ascii="Times New Roman" w:hAnsi="Times New Roman" w:eastAsia="宋体"/>
          <w:b w:val="0"/>
          <w:sz w:val="23"/>
        </w:rPr>
        <w:t>中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感</w:t>
      </w:r>
      <w:r>
        <w:rPr>
          <w:rFonts w:ascii="Times New Roman" w:hAnsi="Times New Roman" w:eastAsia="宋体"/>
          <w:b w:val="0"/>
          <w:sz w:val="23"/>
        </w:rPr>
        <w:t>应</w:t>
      </w:r>
      <w:r>
        <w:rPr>
          <w:rFonts w:ascii="Times New Roman" w:hAnsi="Times New Roman" w:eastAsia="宋体"/>
          <w:b w:val="0"/>
          <w:sz w:val="23"/>
        </w:rPr>
        <w:t>强</w:t>
      </w:r>
      <w:r>
        <w:rPr>
          <w:rFonts w:ascii="Times New Roman" w:hAnsi="Times New Roman" w:eastAsia="宋体"/>
          <w:b w:val="0"/>
          <w:sz w:val="23"/>
        </w:rPr>
        <w:t>度</w:t>
      </w:r>
      <w:r>
        <w:rPr>
          <w:rFonts w:ascii="Times New Roman" w:hAnsi="Times New Roman" w:eastAsia="宋体"/>
          <w:b w:val="0"/>
          <w:i/>
          <w:sz w:val="23"/>
        </w:rPr>
        <w:t>B</w:t>
      </w:r>
      <w:r>
        <w:rPr>
          <w:rFonts w:ascii="Times New Roman" w:hAnsi="Times New Roman" w:eastAsia="宋体"/>
          <w:b w:val="0"/>
          <w:sz w:val="23"/>
        </w:rPr>
        <w:t>=</w:t>
      </w:r>
      <w:r>
        <w:rPr>
          <w:rFonts w:ascii="Times New Roman" w:hAnsi="Times New Roman" w:eastAsia="宋体"/>
          <w:b w:val="0"/>
          <w:sz w:val="23"/>
        </w:rPr>
        <w:t>3</w:t>
      </w:r>
      <w:r>
        <w:rPr>
          <w:rFonts w:ascii="Times New Roman" w:hAnsi="Times New Roman" w:eastAsia="宋体"/>
          <w:b w:val="0"/>
          <w:sz w:val="23"/>
        </w:rPr>
        <w:t xml:space="preserve"> </w:t>
      </w:r>
      <w:r>
        <w:rPr>
          <w:rFonts w:ascii="Times New Roman" w:hAnsi="Times New Roman" w:eastAsia="宋体"/>
          <w:b w:val="0"/>
          <w:sz w:val="23"/>
        </w:rPr>
        <w:t>T</w:t>
      </w:r>
      <w:r>
        <w:rPr>
          <w:rFonts w:ascii="Times New Roman" w:hAnsi="Times New Roman" w:eastAsia="宋体"/>
          <w:b w:val="0"/>
          <w:sz w:val="23"/>
        </w:rPr>
        <w:t>。</w:t>
      </w:r>
      <w:r>
        <w:rPr>
          <w:rFonts w:ascii="Times New Roman" w:hAnsi="Times New Roman" w:eastAsia="宋体"/>
          <w:b w:val="0"/>
          <w:sz w:val="23"/>
        </w:rPr>
        <w:t>两</w:t>
      </w:r>
      <w:r>
        <w:rPr>
          <w:rFonts w:ascii="Times New Roman" w:hAnsi="Times New Roman" w:eastAsia="宋体"/>
          <w:b w:val="0"/>
          <w:sz w:val="23"/>
        </w:rPr>
        <w:t>导</w:t>
      </w:r>
      <w:r>
        <w:rPr>
          <w:rFonts w:ascii="Times New Roman" w:hAnsi="Times New Roman" w:eastAsia="宋体"/>
          <w:b w:val="0"/>
          <w:sz w:val="23"/>
        </w:rPr>
        <w:t>轨</w:t>
      </w:r>
      <w:r>
        <w:rPr>
          <w:rFonts w:ascii="Times New Roman" w:hAnsi="Times New Roman" w:eastAsia="宋体"/>
          <w:b w:val="0"/>
          <w:sz w:val="23"/>
        </w:rPr>
        <w:t>间</w:t>
      </w:r>
      <w:r>
        <w:rPr>
          <w:rFonts w:ascii="Times New Roman" w:hAnsi="Times New Roman" w:eastAsia="宋体"/>
          <w:b w:val="0"/>
          <w:sz w:val="23"/>
        </w:rPr>
        <w:t>距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i/>
          <w:sz w:val="23"/>
        </w:rPr>
        <w:t>L</w:t>
      </w:r>
      <w:r>
        <w:rPr>
          <w:rFonts w:ascii="Times New Roman" w:hAnsi="Times New Roman" w:eastAsia="宋体"/>
          <w:b w:val="0"/>
          <w:sz w:val="23"/>
        </w:rPr>
        <w:t>=</w:t>
      </w:r>
      <w:r>
        <w:rPr>
          <w:rFonts w:ascii="Times New Roman" w:hAnsi="Times New Roman" w:eastAsia="宋体"/>
          <w:b w:val="0"/>
          <w:sz w:val="23"/>
        </w:rPr>
        <w:t>0</w:t>
      </w:r>
      <w:r>
        <w:rPr>
          <w:rFonts w:ascii="Times New Roman" w:hAnsi="Times New Roman" w:eastAsia="宋体"/>
          <w:b w:val="0"/>
          <w:i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5</w:t>
      </w:r>
      <w:r>
        <w:rPr>
          <w:rFonts w:ascii="Times New Roman" w:hAnsi="Times New Roman" w:eastAsia="宋体"/>
          <w:b w:val="0"/>
          <w:sz w:val="23"/>
        </w:rPr>
        <w:t xml:space="preserve"> </w:t>
      </w:r>
      <w:r>
        <w:rPr>
          <w:rFonts w:ascii="Times New Roman" w:hAnsi="Times New Roman" w:eastAsia="宋体"/>
          <w:b w:val="0"/>
          <w:sz w:val="23"/>
        </w:rPr>
        <w:t>m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导</w:t>
      </w:r>
      <w:r>
        <w:rPr>
          <w:rFonts w:ascii="Times New Roman" w:hAnsi="Times New Roman" w:eastAsia="宋体"/>
          <w:b w:val="0"/>
          <w:sz w:val="23"/>
        </w:rPr>
        <w:t>轨</w:t>
      </w:r>
      <w:r>
        <w:rPr>
          <w:rFonts w:ascii="Times New Roman" w:hAnsi="Times New Roman" w:eastAsia="宋体"/>
          <w:b w:val="0"/>
          <w:sz w:val="23"/>
        </w:rPr>
        <w:t>足</w:t>
      </w:r>
      <w:r>
        <w:rPr>
          <w:rFonts w:ascii="Times New Roman" w:hAnsi="Times New Roman" w:eastAsia="宋体"/>
          <w:b w:val="0"/>
          <w:sz w:val="23"/>
        </w:rPr>
        <w:t>够</w:t>
      </w:r>
      <w:r>
        <w:rPr>
          <w:rFonts w:ascii="Times New Roman" w:hAnsi="Times New Roman" w:eastAsia="宋体"/>
          <w:b w:val="0"/>
          <w:sz w:val="23"/>
        </w:rPr>
        <w:t>长</w:t>
      </w:r>
      <w:r>
        <w:rPr>
          <w:rFonts w:ascii="Times New Roman" w:hAnsi="Times New Roman" w:eastAsia="宋体"/>
          <w:b w:val="0"/>
          <w:sz w:val="23"/>
        </w:rPr>
        <w:t>。</w:t>
      </w:r>
      <w:r>
        <w:rPr>
          <w:rFonts w:ascii="Times New Roman" w:hAnsi="Times New Roman" w:eastAsia="宋体"/>
          <w:b w:val="0"/>
          <w:sz w:val="23"/>
        </w:rPr>
        <w:t>金</w:t>
      </w:r>
      <w:r>
        <w:rPr>
          <w:rFonts w:ascii="Times New Roman" w:hAnsi="Times New Roman" w:eastAsia="宋体"/>
          <w:b w:val="0"/>
          <w:sz w:val="23"/>
        </w:rPr>
        <w:t>属</w:t>
      </w:r>
      <w:r>
        <w:rPr>
          <w:rFonts w:ascii="Times New Roman" w:hAnsi="Times New Roman" w:eastAsia="宋体"/>
          <w:b w:val="0"/>
          <w:sz w:val="23"/>
        </w:rPr>
        <w:t>棒</w:t>
      </w:r>
      <w:r>
        <w:rPr>
          <w:rFonts w:ascii="Times New Roman" w:hAnsi="Times New Roman" w:eastAsia="宋体"/>
          <w:b w:val="0"/>
          <w:sz w:val="23"/>
        </w:rPr>
        <w:t>a</w:t>
      </w:r>
      <w:r>
        <w:rPr>
          <w:rFonts w:ascii="Times New Roman" w:hAnsi="Times New Roman" w:eastAsia="宋体"/>
          <w:b w:val="0"/>
          <w:sz w:val="23"/>
        </w:rPr>
        <w:t>和</w:t>
      </w:r>
      <w:r>
        <w:rPr>
          <w:rFonts w:ascii="Times New Roman" w:hAnsi="Times New Roman" w:eastAsia="宋体"/>
          <w:b w:val="0"/>
          <w:sz w:val="23"/>
        </w:rPr>
        <w:t>b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质</w:t>
      </w:r>
      <w:r>
        <w:rPr>
          <w:rFonts w:ascii="Times New Roman" w:hAnsi="Times New Roman" w:eastAsia="宋体"/>
          <w:b w:val="0"/>
          <w:sz w:val="23"/>
        </w:rPr>
        <w:t>量</w:t>
      </w:r>
      <w:r>
        <w:rPr>
          <w:rFonts w:ascii="Times New Roman" w:hAnsi="Times New Roman" w:eastAsia="宋体"/>
          <w:b w:val="0"/>
          <w:sz w:val="23"/>
        </w:rPr>
        <w:t>分</w:t>
      </w:r>
      <w:r>
        <w:rPr>
          <w:rFonts w:ascii="Times New Roman" w:hAnsi="Times New Roman" w:eastAsia="宋体"/>
          <w:b w:val="0"/>
          <w:sz w:val="23"/>
        </w:rPr>
        <w:t>别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i/>
          <w:sz w:val="23"/>
        </w:rPr>
        <w:t>m</w:t>
      </w:r>
      <w:r>
        <w:rPr>
          <w:rFonts w:ascii="Times New Roman" w:hAnsi="Times New Roman" w:eastAsia="宋体"/>
          <w:b w:val="0"/>
          <w:sz w:val="23"/>
          <w:vertAlign w:val="subscript"/>
        </w:rPr>
        <w:t>a</w:t>
      </w:r>
      <w:r>
        <w:rPr>
          <w:rFonts w:ascii="Times New Roman" w:hAnsi="Times New Roman" w:eastAsia="宋体"/>
          <w:b w:val="0"/>
          <w:sz w:val="23"/>
        </w:rPr>
        <w:t>=</w:t>
      </w:r>
      <w:r>
        <w:rPr>
          <w:rFonts w:ascii="Times New Roman" w:hAnsi="Times New Roman" w:eastAsia="宋体"/>
          <w:b w:val="0"/>
          <w:sz w:val="23"/>
        </w:rPr>
        <w:t>1</w:t>
      </w:r>
      <w:r>
        <w:rPr>
          <w:rFonts w:ascii="Times New Roman" w:hAnsi="Times New Roman" w:eastAsia="宋体"/>
          <w:b w:val="0"/>
          <w:sz w:val="23"/>
        </w:rPr>
        <w:t xml:space="preserve"> </w:t>
      </w:r>
      <w:r>
        <w:rPr>
          <w:rFonts w:ascii="Times New Roman" w:hAnsi="Times New Roman" w:eastAsia="宋体"/>
          <w:b w:val="0"/>
          <w:sz w:val="23"/>
        </w:rPr>
        <w:t>k</w:t>
      </w:r>
      <w:r>
        <w:rPr>
          <w:rFonts w:ascii="Times New Roman" w:hAnsi="Times New Roman" w:eastAsia="宋体"/>
          <w:b w:val="0"/>
          <w:sz w:val="23"/>
        </w:rPr>
        <w:t>g</w:t>
      </w:r>
      <w:r>
        <w:rPr>
          <w:rFonts w:ascii="Times New Roman" w:hAnsi="Times New Roman" w:eastAsia="宋体"/>
          <w:b w:val="0"/>
          <w:sz w:val="23"/>
        </w:rPr>
        <w:t>、</w:t>
      </w:r>
      <w:r>
        <w:rPr>
          <w:rFonts w:ascii="Times New Roman" w:hAnsi="Times New Roman" w:eastAsia="宋体"/>
          <w:b w:val="0"/>
          <w:i/>
          <w:sz w:val="23"/>
        </w:rPr>
        <w:t>m</w:t>
      </w:r>
      <w:r>
        <w:rPr>
          <w:rFonts w:ascii="Times New Roman" w:hAnsi="Times New Roman" w:eastAsia="宋体"/>
          <w:b w:val="0"/>
          <w:sz w:val="23"/>
          <w:vertAlign w:val="subscript"/>
        </w:rPr>
        <w:t>b</w:t>
      </w:r>
      <w:r>
        <w:rPr>
          <w:rFonts w:ascii="Times New Roman" w:hAnsi="Times New Roman" w:eastAsia="宋体"/>
          <w:b w:val="0"/>
          <w:sz w:val="23"/>
        </w:rPr>
        <w:t>=</w:t>
      </w:r>
      <w:r>
        <w:rPr>
          <w:rFonts w:ascii="Times New Roman" w:hAnsi="Times New Roman" w:eastAsia="宋体"/>
          <w:b w:val="0"/>
          <w:sz w:val="23"/>
        </w:rPr>
        <w:t>0</w:t>
      </w:r>
      <w:r>
        <w:rPr>
          <w:rFonts w:ascii="Times New Roman" w:hAnsi="Times New Roman" w:eastAsia="宋体"/>
          <w:b w:val="0"/>
          <w:i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5</w:t>
      </w:r>
      <w:r>
        <w:rPr>
          <w:rFonts w:ascii="Times New Roman" w:hAnsi="Times New Roman" w:eastAsia="宋体"/>
          <w:b w:val="0"/>
          <w:sz w:val="23"/>
        </w:rPr>
        <w:t xml:space="preserve"> </w:t>
      </w:r>
      <w:r>
        <w:rPr>
          <w:rFonts w:ascii="Times New Roman" w:hAnsi="Times New Roman" w:eastAsia="宋体"/>
          <w:b w:val="0"/>
          <w:sz w:val="23"/>
        </w:rPr>
        <w:t>k</w:t>
      </w:r>
      <w:r>
        <w:rPr>
          <w:rFonts w:ascii="Times New Roman" w:hAnsi="Times New Roman" w:eastAsia="宋体"/>
          <w:b w:val="0"/>
          <w:sz w:val="23"/>
        </w:rPr>
        <w:t>g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阻</w:t>
      </w:r>
      <w:r>
        <w:rPr>
          <w:rFonts w:ascii="Times New Roman" w:hAnsi="Times New Roman" w:eastAsia="宋体"/>
          <w:b w:val="0"/>
          <w:sz w:val="23"/>
        </w:rPr>
        <w:t>分</w:t>
      </w:r>
      <w:r>
        <w:rPr>
          <w:rFonts w:ascii="Times New Roman" w:hAnsi="Times New Roman" w:eastAsia="宋体"/>
          <w:b w:val="0"/>
          <w:sz w:val="23"/>
        </w:rPr>
        <w:t>别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i/>
          <w:sz w:val="23"/>
        </w:rPr>
        <w:t>R</w:t>
      </w:r>
      <w:r>
        <w:rPr>
          <w:rFonts w:ascii="Times New Roman" w:hAnsi="Times New Roman" w:eastAsia="宋体"/>
          <w:b w:val="0"/>
          <w:sz w:val="23"/>
          <w:vertAlign w:val="subscript"/>
        </w:rPr>
        <w:t>a</w:t>
      </w:r>
      <w:r>
        <w:rPr>
          <w:rFonts w:ascii="Times New Roman" w:hAnsi="Times New Roman" w:eastAsia="宋体"/>
          <w:b w:val="0"/>
          <w:sz w:val="23"/>
        </w:rPr>
        <w:t>=</w:t>
      </w:r>
      <w:r>
        <w:rPr>
          <w:rFonts w:ascii="Times New Roman" w:hAnsi="Times New Roman" w:eastAsia="宋体"/>
          <w:b w:val="0"/>
          <w:sz w:val="23"/>
        </w:rPr>
        <w:t>1</w:t>
      </w:r>
      <w:r>
        <w:rPr>
          <w:rFonts w:ascii="Times New Roman" w:hAnsi="Times New Roman" w:eastAsia="宋体"/>
          <w:b w:val="0"/>
          <w:sz w:val="23"/>
        </w:rPr>
        <w:t xml:space="preserve"> </w:t>
      </w:r>
      <w:r>
        <w:rPr>
          <w:rFonts w:ascii="Times New Roman" w:hAnsi="Times New Roman" w:eastAsia="宋体"/>
          <w:b w:val="0"/>
          <w:sz w:val="23"/>
        </w:rPr>
        <w:t>Ω</w:t>
      </w:r>
      <w:r>
        <w:rPr>
          <w:rFonts w:ascii="Times New Roman" w:hAnsi="Times New Roman" w:eastAsia="宋体"/>
          <w:b w:val="0"/>
          <w:sz w:val="23"/>
        </w:rPr>
        <w:t>、</w:t>
      </w:r>
      <w:r>
        <w:rPr>
          <w:rFonts w:ascii="Times New Roman" w:hAnsi="Times New Roman" w:eastAsia="宋体"/>
          <w:b w:val="0"/>
          <w:i/>
          <w:sz w:val="23"/>
        </w:rPr>
        <w:t>R</w:t>
      </w:r>
      <w:r>
        <w:rPr>
          <w:rFonts w:ascii="Times New Roman" w:hAnsi="Times New Roman" w:eastAsia="宋体"/>
          <w:b w:val="0"/>
          <w:sz w:val="23"/>
          <w:vertAlign w:val="subscript"/>
        </w:rPr>
        <w:t>b</w:t>
      </w:r>
      <w:r>
        <w:rPr>
          <w:rFonts w:ascii="Times New Roman" w:hAnsi="Times New Roman" w:eastAsia="宋体"/>
          <w:b w:val="0"/>
          <w:sz w:val="23"/>
        </w:rPr>
        <w:t>=</w:t>
      </w:r>
      <w:r>
        <w:rPr>
          <w:rFonts w:ascii="Times New Roman" w:hAnsi="Times New Roman" w:eastAsia="宋体"/>
          <w:b w:val="0"/>
          <w:sz w:val="23"/>
        </w:rPr>
        <w:t>2</w:t>
      </w:r>
      <w:r>
        <w:rPr>
          <w:rFonts w:ascii="Times New Roman" w:hAnsi="Times New Roman" w:eastAsia="宋体"/>
          <w:b w:val="0"/>
          <w:sz w:val="23"/>
        </w:rPr>
        <w:t xml:space="preserve"> </w:t>
      </w:r>
      <w:r>
        <w:rPr>
          <w:rFonts w:ascii="Times New Roman" w:hAnsi="Times New Roman" w:eastAsia="宋体"/>
          <w:b w:val="0"/>
          <w:sz w:val="23"/>
        </w:rPr>
        <w:t>Ω</w:t>
      </w:r>
      <w:r>
        <w:rPr>
          <w:rFonts w:ascii="Times New Roman" w:hAnsi="Times New Roman" w:eastAsia="宋体"/>
          <w:b w:val="0"/>
          <w:sz w:val="23"/>
        </w:rPr>
        <w:t>。</w:t>
      </w:r>
      <w:r>
        <w:rPr>
          <w:rFonts w:ascii="Times New Roman" w:hAnsi="Times New Roman" w:eastAsia="宋体"/>
          <w:b w:val="0"/>
          <w:sz w:val="23"/>
        </w:rPr>
        <w:t>b</w:t>
      </w:r>
      <w:r>
        <w:rPr>
          <w:rFonts w:ascii="Times New Roman" w:hAnsi="Times New Roman" w:eastAsia="宋体"/>
          <w:b w:val="0"/>
          <w:sz w:val="23"/>
        </w:rPr>
        <w:t>棒</w:t>
      </w:r>
      <w:r>
        <w:rPr>
          <w:rFonts w:ascii="Times New Roman" w:hAnsi="Times New Roman" w:eastAsia="宋体"/>
          <w:b w:val="0"/>
          <w:sz w:val="23"/>
        </w:rPr>
        <w:t>静</w:t>
      </w:r>
      <w:r>
        <w:rPr>
          <w:rFonts w:ascii="Times New Roman" w:hAnsi="Times New Roman" w:eastAsia="宋体"/>
          <w:b w:val="0"/>
          <w:sz w:val="23"/>
        </w:rPr>
        <w:t>止</w:t>
      </w:r>
      <w:r>
        <w:rPr>
          <w:rFonts w:ascii="Times New Roman" w:hAnsi="Times New Roman" w:eastAsia="宋体"/>
          <w:b w:val="0"/>
          <w:sz w:val="23"/>
        </w:rPr>
        <w:t>于</w:t>
      </w:r>
      <w:r>
        <w:rPr>
          <w:rFonts w:ascii="Times New Roman" w:hAnsi="Times New Roman" w:eastAsia="宋体"/>
          <w:b w:val="0"/>
          <w:sz w:val="23"/>
        </w:rPr>
        <w:t>导</w:t>
      </w:r>
      <w:r>
        <w:rPr>
          <w:rFonts w:ascii="Times New Roman" w:hAnsi="Times New Roman" w:eastAsia="宋体"/>
          <w:b w:val="0"/>
          <w:sz w:val="23"/>
        </w:rPr>
        <w:t>轨</w:t>
      </w:r>
      <w:r>
        <w:rPr>
          <w:rFonts w:ascii="Times New Roman" w:hAnsi="Times New Roman" w:eastAsia="宋体"/>
          <w:b w:val="0"/>
          <w:sz w:val="23"/>
        </w:rPr>
        <w:t>水</w:t>
      </w:r>
      <w:r>
        <w:rPr>
          <w:rFonts w:ascii="Times New Roman" w:hAnsi="Times New Roman" w:eastAsia="宋体"/>
          <w:b w:val="0"/>
          <w:sz w:val="23"/>
        </w:rPr>
        <w:t>平</w:t>
      </w:r>
      <w:r>
        <w:rPr>
          <w:rFonts w:ascii="Times New Roman" w:hAnsi="Times New Roman" w:eastAsia="宋体"/>
          <w:b w:val="0"/>
          <w:sz w:val="23"/>
        </w:rPr>
        <w:t>部</w:t>
      </w:r>
      <w:r>
        <w:rPr>
          <w:rFonts w:ascii="Times New Roman" w:hAnsi="Times New Roman" w:eastAsia="宋体"/>
          <w:b w:val="0"/>
          <w:sz w:val="23"/>
        </w:rPr>
        <w:t>分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现</w:t>
      </w:r>
      <w:r>
        <w:rPr>
          <w:rFonts w:ascii="Times New Roman" w:hAnsi="Times New Roman" w:eastAsia="宋体"/>
          <w:b w:val="0"/>
          <w:sz w:val="23"/>
        </w:rPr>
        <w:t>将</w:t>
      </w:r>
      <w:r>
        <w:rPr>
          <w:rFonts w:ascii="Times New Roman" w:hAnsi="Times New Roman" w:eastAsia="宋体"/>
          <w:b w:val="0"/>
          <w:sz w:val="23"/>
        </w:rPr>
        <w:t>a</w:t>
      </w:r>
      <w:r>
        <w:rPr>
          <w:rFonts w:ascii="Times New Roman" w:hAnsi="Times New Roman" w:eastAsia="宋体"/>
          <w:b w:val="0"/>
          <w:sz w:val="23"/>
        </w:rPr>
        <w:t>棒</w:t>
      </w:r>
      <w:r>
        <w:rPr>
          <w:rFonts w:ascii="Times New Roman" w:hAnsi="Times New Roman" w:eastAsia="宋体"/>
          <w:b w:val="0"/>
          <w:sz w:val="23"/>
        </w:rPr>
        <w:t>从</w:t>
      </w:r>
      <w:r>
        <w:rPr>
          <w:rFonts w:ascii="Times New Roman" w:hAnsi="Times New Roman" w:eastAsia="宋体"/>
          <w:b w:val="0"/>
          <w:i/>
          <w:sz w:val="23"/>
        </w:rPr>
        <w:t>h</w:t>
      </w:r>
      <w:r>
        <w:rPr>
          <w:rFonts w:ascii="Times New Roman" w:hAnsi="Times New Roman" w:eastAsia="宋体"/>
          <w:b w:val="0"/>
          <w:sz w:val="23"/>
        </w:rPr>
        <w:t>=</w:t>
      </w:r>
      <w:r>
        <w:rPr>
          <w:rFonts w:ascii="Times New Roman" w:hAnsi="Times New Roman" w:eastAsia="宋体"/>
          <w:b w:val="0"/>
          <w:sz w:val="23"/>
        </w:rPr>
        <w:t>1</w:t>
      </w:r>
      <w:r>
        <w:rPr>
          <w:rFonts w:ascii="Times New Roman" w:hAnsi="Times New Roman" w:eastAsia="宋体"/>
          <w:b w:val="0"/>
          <w:i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8</w:t>
      </w:r>
      <w:r>
        <w:rPr>
          <w:rFonts w:ascii="Times New Roman" w:hAnsi="Times New Roman" w:eastAsia="宋体"/>
          <w:b w:val="0"/>
          <w:sz w:val="23"/>
        </w:rPr>
        <w:t xml:space="preserve"> </w:t>
      </w:r>
      <w:r>
        <w:rPr>
          <w:rFonts w:ascii="Times New Roman" w:hAnsi="Times New Roman" w:eastAsia="宋体"/>
          <w:b w:val="0"/>
          <w:sz w:val="23"/>
        </w:rPr>
        <w:t>m</w:t>
      </w:r>
      <w:r>
        <w:rPr>
          <w:rFonts w:ascii="Times New Roman" w:hAnsi="Times New Roman" w:eastAsia="宋体"/>
          <w:b w:val="0"/>
          <w:sz w:val="23"/>
        </w:rPr>
        <w:t>高</w:t>
      </w:r>
      <w:r>
        <w:rPr>
          <w:rFonts w:ascii="Times New Roman" w:hAnsi="Times New Roman" w:eastAsia="宋体"/>
          <w:b w:val="0"/>
          <w:sz w:val="23"/>
        </w:rPr>
        <w:t>处</w:t>
      </w:r>
      <w:r>
        <w:rPr>
          <w:rFonts w:ascii="Times New Roman" w:hAnsi="Times New Roman" w:eastAsia="宋体"/>
          <w:b w:val="0"/>
          <w:sz w:val="23"/>
        </w:rPr>
        <w:t>自</w:t>
      </w:r>
      <w:r>
        <w:rPr>
          <w:rFonts w:ascii="Times New Roman" w:hAnsi="Times New Roman" w:eastAsia="宋体"/>
          <w:b w:val="0"/>
          <w:sz w:val="23"/>
        </w:rPr>
        <w:t>静</w:t>
      </w:r>
      <w:r>
        <w:rPr>
          <w:rFonts w:ascii="Times New Roman" w:hAnsi="Times New Roman" w:eastAsia="宋体"/>
          <w:b w:val="0"/>
          <w:sz w:val="23"/>
        </w:rPr>
        <w:t>止</w:t>
      </w:r>
      <w:r>
        <w:rPr>
          <w:rFonts w:ascii="Times New Roman" w:hAnsi="Times New Roman" w:eastAsia="宋体"/>
          <w:b w:val="0"/>
          <w:sz w:val="23"/>
        </w:rPr>
        <w:t>沿</w:t>
      </w:r>
      <w:r>
        <w:rPr>
          <w:rFonts w:ascii="Times New Roman" w:hAnsi="Times New Roman" w:eastAsia="宋体"/>
          <w:b w:val="0"/>
          <w:sz w:val="23"/>
        </w:rPr>
        <w:t>弧</w:t>
      </w:r>
      <w:r>
        <w:rPr>
          <w:rFonts w:ascii="Times New Roman" w:hAnsi="Times New Roman" w:eastAsia="宋体"/>
          <w:b w:val="0"/>
          <w:sz w:val="23"/>
        </w:rPr>
        <w:t>形</w:t>
      </w:r>
      <w:r>
        <w:rPr>
          <w:rFonts w:ascii="Times New Roman" w:hAnsi="Times New Roman" w:eastAsia="宋体"/>
          <w:b w:val="0"/>
          <w:sz w:val="23"/>
        </w:rPr>
        <w:t>导</w:t>
      </w:r>
      <w:r>
        <w:rPr>
          <w:rFonts w:ascii="Times New Roman" w:hAnsi="Times New Roman" w:eastAsia="宋体"/>
          <w:b w:val="0"/>
          <w:sz w:val="23"/>
        </w:rPr>
        <w:t>轨</w:t>
      </w:r>
      <w:r>
        <w:rPr>
          <w:rFonts w:ascii="Times New Roman" w:hAnsi="Times New Roman" w:eastAsia="宋体"/>
          <w:b w:val="0"/>
          <w:sz w:val="23"/>
        </w:rPr>
        <w:t>下</w:t>
      </w:r>
      <w:r>
        <w:rPr>
          <w:rFonts w:ascii="Times New Roman" w:hAnsi="Times New Roman" w:eastAsia="宋体"/>
          <w:b w:val="0"/>
          <w:sz w:val="23"/>
        </w:rPr>
        <w:t>滑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通</w:t>
      </w:r>
      <w:r>
        <w:rPr>
          <w:rFonts w:ascii="Times New Roman" w:hAnsi="Times New Roman" w:eastAsia="宋体"/>
          <w:b w:val="0"/>
          <w:sz w:val="23"/>
        </w:rPr>
        <w:t>过</w:t>
      </w:r>
      <w:r>
        <w:rPr>
          <w:rFonts w:ascii="Times New Roman" w:hAnsi="Times New Roman" w:eastAsia="宋体"/>
          <w:b w:val="0"/>
          <w:i/>
          <w:sz w:val="23"/>
        </w:rPr>
        <w:t>C</w:t>
      </w:r>
      <w:r>
        <w:rPr>
          <w:rFonts w:ascii="Times New Roman" w:hAnsi="Times New Roman" w:eastAsia="宋体"/>
          <w:b w:val="0"/>
          <w:sz w:val="23"/>
        </w:rPr>
        <w:t>点</w:t>
      </w:r>
      <w:r>
        <w:rPr>
          <w:rFonts w:ascii="Times New Roman" w:hAnsi="Times New Roman" w:eastAsia="宋体"/>
          <w:b w:val="0"/>
          <w:sz w:val="23"/>
        </w:rPr>
        <w:t>进</w:t>
      </w:r>
      <w:r>
        <w:rPr>
          <w:rFonts w:ascii="Times New Roman" w:hAnsi="Times New Roman" w:eastAsia="宋体"/>
          <w:b w:val="0"/>
          <w:sz w:val="23"/>
        </w:rPr>
        <w:t>入</w:t>
      </w:r>
      <w:r>
        <w:rPr>
          <w:rFonts w:ascii="Times New Roman" w:hAnsi="Times New Roman" w:eastAsia="宋体"/>
          <w:b w:val="0"/>
          <w:sz w:val="23"/>
        </w:rPr>
        <w:t>导</w:t>
      </w:r>
      <w:r>
        <w:rPr>
          <w:rFonts w:ascii="Times New Roman" w:hAnsi="Times New Roman" w:eastAsia="宋体"/>
          <w:b w:val="0"/>
          <w:sz w:val="23"/>
        </w:rPr>
        <w:t>轨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水</w:t>
      </w:r>
      <w:r>
        <w:rPr>
          <w:rFonts w:ascii="Times New Roman" w:hAnsi="Times New Roman" w:eastAsia="宋体"/>
          <w:b w:val="0"/>
          <w:sz w:val="23"/>
        </w:rPr>
        <w:t>平</w:t>
      </w:r>
      <w:r>
        <w:rPr>
          <w:rFonts w:ascii="Times New Roman" w:hAnsi="Times New Roman" w:eastAsia="宋体"/>
          <w:b w:val="0"/>
          <w:sz w:val="23"/>
        </w:rPr>
        <w:t>部</w:t>
      </w:r>
      <w:r>
        <w:rPr>
          <w:rFonts w:ascii="Times New Roman" w:hAnsi="Times New Roman" w:eastAsia="宋体"/>
          <w:b w:val="0"/>
          <w:sz w:val="23"/>
        </w:rPr>
        <w:t>分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已</w:t>
      </w:r>
      <w:r>
        <w:rPr>
          <w:rFonts w:ascii="Times New Roman" w:hAnsi="Times New Roman" w:eastAsia="宋体"/>
          <w:b w:val="0"/>
          <w:sz w:val="23"/>
        </w:rPr>
        <w:t>知</w:t>
      </w:r>
      <w:r>
        <w:rPr>
          <w:rFonts w:ascii="Times New Roman" w:hAnsi="Times New Roman" w:eastAsia="宋体"/>
          <w:b w:val="0"/>
          <w:sz w:val="23"/>
        </w:rPr>
        <w:t>两</w:t>
      </w:r>
      <w:r>
        <w:rPr>
          <w:rFonts w:ascii="Times New Roman" w:hAnsi="Times New Roman" w:eastAsia="宋体"/>
          <w:b w:val="0"/>
          <w:sz w:val="23"/>
        </w:rPr>
        <w:t>棒</w:t>
      </w:r>
      <w:r>
        <w:rPr>
          <w:rFonts w:ascii="Times New Roman" w:hAnsi="Times New Roman" w:eastAsia="宋体"/>
          <w:b w:val="0"/>
          <w:sz w:val="23"/>
        </w:rPr>
        <w:t>在</w:t>
      </w:r>
      <w:r>
        <w:rPr>
          <w:rFonts w:ascii="Times New Roman" w:hAnsi="Times New Roman" w:eastAsia="宋体"/>
          <w:b w:val="0"/>
          <w:sz w:val="23"/>
        </w:rPr>
        <w:t>运</w:t>
      </w:r>
      <w:r>
        <w:rPr>
          <w:rFonts w:ascii="Times New Roman" w:hAnsi="Times New Roman" w:eastAsia="宋体"/>
          <w:b w:val="0"/>
          <w:sz w:val="23"/>
        </w:rPr>
        <w:t>动</w:t>
      </w:r>
      <w:r>
        <w:rPr>
          <w:rFonts w:ascii="Times New Roman" w:hAnsi="Times New Roman" w:eastAsia="宋体"/>
          <w:b w:val="0"/>
          <w:sz w:val="23"/>
        </w:rPr>
        <w:t>过</w:t>
      </w:r>
      <w:r>
        <w:rPr>
          <w:rFonts w:ascii="Times New Roman" w:hAnsi="Times New Roman" w:eastAsia="宋体"/>
          <w:b w:val="0"/>
          <w:sz w:val="23"/>
        </w:rPr>
        <w:t>程</w:t>
      </w:r>
      <w:r>
        <w:rPr>
          <w:rFonts w:ascii="Times New Roman" w:hAnsi="Times New Roman" w:eastAsia="宋体"/>
          <w:b w:val="0"/>
          <w:sz w:val="23"/>
        </w:rPr>
        <w:t>中</w:t>
      </w:r>
      <w:r>
        <w:rPr>
          <w:rFonts w:ascii="Times New Roman" w:hAnsi="Times New Roman" w:eastAsia="宋体"/>
          <w:b w:val="0"/>
          <w:sz w:val="23"/>
        </w:rPr>
        <w:t>始</w:t>
      </w:r>
      <w:r>
        <w:rPr>
          <w:rFonts w:ascii="Times New Roman" w:hAnsi="Times New Roman" w:eastAsia="宋体"/>
          <w:b w:val="0"/>
          <w:sz w:val="23"/>
        </w:rPr>
        <w:t>终</w:t>
      </w:r>
      <w:r>
        <w:rPr>
          <w:rFonts w:ascii="Times New Roman" w:hAnsi="Times New Roman" w:eastAsia="宋体"/>
          <w:b w:val="0"/>
          <w:sz w:val="23"/>
        </w:rPr>
        <w:t>保</w:t>
      </w:r>
      <w:r>
        <w:rPr>
          <w:rFonts w:ascii="Times New Roman" w:hAnsi="Times New Roman" w:eastAsia="宋体"/>
          <w:b w:val="0"/>
          <w:sz w:val="23"/>
        </w:rPr>
        <w:t>持</w:t>
      </w:r>
      <w:r>
        <w:rPr>
          <w:rFonts w:ascii="Times New Roman" w:hAnsi="Times New Roman" w:eastAsia="宋体"/>
          <w:b w:val="0"/>
          <w:sz w:val="23"/>
        </w:rPr>
        <w:t>与</w:t>
      </w:r>
      <w:r>
        <w:rPr>
          <w:rFonts w:ascii="Times New Roman" w:hAnsi="Times New Roman" w:eastAsia="宋体"/>
          <w:b w:val="0"/>
          <w:sz w:val="23"/>
        </w:rPr>
        <w:t>导</w:t>
      </w:r>
      <w:r>
        <w:rPr>
          <w:rFonts w:ascii="Times New Roman" w:hAnsi="Times New Roman" w:eastAsia="宋体"/>
          <w:b w:val="0"/>
          <w:sz w:val="23"/>
        </w:rPr>
        <w:t>轨</w:t>
      </w:r>
      <w:r>
        <w:rPr>
          <w:rFonts w:ascii="Times New Roman" w:hAnsi="Times New Roman" w:eastAsia="宋体"/>
          <w:b w:val="0"/>
          <w:sz w:val="23"/>
        </w:rPr>
        <w:t>垂</w:t>
      </w:r>
      <w:r>
        <w:rPr>
          <w:rFonts w:ascii="Times New Roman" w:hAnsi="Times New Roman" w:eastAsia="宋体"/>
          <w:b w:val="0"/>
          <w:sz w:val="23"/>
        </w:rPr>
        <w:t>直</w:t>
      </w:r>
      <w:r>
        <w:rPr>
          <w:rFonts w:ascii="Times New Roman" w:hAnsi="Times New Roman" w:eastAsia="宋体"/>
          <w:b w:val="0"/>
          <w:sz w:val="23"/>
        </w:rPr>
        <w:t>且</w:t>
      </w:r>
      <w:r>
        <w:rPr>
          <w:rFonts w:ascii="Times New Roman" w:hAnsi="Times New Roman" w:eastAsia="宋体"/>
          <w:b w:val="0"/>
          <w:sz w:val="23"/>
        </w:rPr>
        <w:t>接</w:t>
      </w:r>
      <w:r>
        <w:rPr>
          <w:rFonts w:ascii="Times New Roman" w:hAnsi="Times New Roman" w:eastAsia="宋体"/>
          <w:b w:val="0"/>
          <w:sz w:val="23"/>
        </w:rPr>
        <w:t>触</w:t>
      </w:r>
      <w:r>
        <w:rPr>
          <w:rFonts w:ascii="Times New Roman" w:hAnsi="Times New Roman" w:eastAsia="宋体"/>
          <w:b w:val="0"/>
          <w:sz w:val="23"/>
        </w:rPr>
        <w:t>良</w:t>
      </w:r>
      <w:r>
        <w:rPr>
          <w:rFonts w:ascii="Times New Roman" w:hAnsi="Times New Roman" w:eastAsia="宋体"/>
          <w:b w:val="0"/>
          <w:sz w:val="23"/>
        </w:rPr>
        <w:t>好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两</w:t>
      </w:r>
      <w:r>
        <w:rPr>
          <w:rFonts w:ascii="Times New Roman" w:hAnsi="Times New Roman" w:eastAsia="宋体"/>
          <w:b w:val="0"/>
          <w:sz w:val="23"/>
        </w:rPr>
        <w:t>棒</w:t>
      </w:r>
      <w:r>
        <w:rPr>
          <w:rFonts w:ascii="Times New Roman" w:hAnsi="Times New Roman" w:eastAsia="宋体"/>
          <w:b w:val="0"/>
          <w:sz w:val="23"/>
        </w:rPr>
        <w:t>始</w:t>
      </w:r>
      <w:r>
        <w:rPr>
          <w:rFonts w:ascii="Times New Roman" w:hAnsi="Times New Roman" w:eastAsia="宋体"/>
          <w:b w:val="0"/>
          <w:sz w:val="23"/>
        </w:rPr>
        <w:t>终</w:t>
      </w:r>
      <w:r>
        <w:rPr>
          <w:rFonts w:ascii="Times New Roman" w:hAnsi="Times New Roman" w:eastAsia="宋体"/>
          <w:b w:val="0"/>
          <w:sz w:val="23"/>
        </w:rPr>
        <w:t>不</w:t>
      </w:r>
      <w:r>
        <w:rPr>
          <w:rFonts w:ascii="Times New Roman" w:hAnsi="Times New Roman" w:eastAsia="宋体"/>
          <w:b w:val="0"/>
          <w:sz w:val="23"/>
        </w:rPr>
        <w:t>相</w:t>
      </w:r>
      <w:r>
        <w:rPr>
          <w:rFonts w:ascii="Times New Roman" w:hAnsi="Times New Roman" w:eastAsia="宋体"/>
          <w:b w:val="0"/>
          <w:sz w:val="23"/>
        </w:rPr>
        <w:t>碰</w:t>
      </w:r>
      <w:r>
        <w:rPr>
          <w:rFonts w:ascii="Times New Roman" w:hAnsi="Times New Roman" w:eastAsia="宋体"/>
          <w:b w:val="0"/>
          <w:sz w:val="23"/>
        </w:rPr>
        <w:t>。</w:t>
      </w:r>
      <w:r>
        <w:rPr>
          <w:rFonts w:ascii="Times New Roman" w:hAnsi="Times New Roman" w:eastAsia="宋体"/>
          <w:b w:val="0"/>
          <w:i/>
          <w:sz w:val="23"/>
        </w:rPr>
        <w:t>g</w:t>
      </w:r>
      <w:r>
        <w:rPr>
          <w:rFonts w:ascii="Times New Roman" w:hAnsi="Times New Roman" w:eastAsia="宋体"/>
          <w:b w:val="0"/>
          <w:sz w:val="23"/>
        </w:rPr>
        <w:t>取</w:t>
      </w:r>
      <w:r>
        <w:rPr>
          <w:rFonts w:ascii="Times New Roman" w:hAnsi="Times New Roman" w:eastAsia="宋体"/>
          <w:b w:val="0"/>
          <w:sz w:val="23"/>
        </w:rPr>
        <w:t>1</w:t>
      </w:r>
      <w:r>
        <w:rPr>
          <w:rFonts w:ascii="Times New Roman" w:hAnsi="Times New Roman" w:eastAsia="宋体"/>
          <w:b w:val="0"/>
          <w:sz w:val="23"/>
        </w:rPr>
        <w:t>0</w:t>
      </w:r>
      <w:r>
        <w:rPr>
          <w:rFonts w:ascii="Times New Roman" w:hAnsi="Times New Roman" w:eastAsia="宋体"/>
          <w:b w:val="0"/>
          <w:sz w:val="23"/>
        </w:rPr>
        <w:t xml:space="preserve"> </w:t>
      </w:r>
      <w:r>
        <w:rPr>
          <w:rFonts w:ascii="Times New Roman" w:hAnsi="Times New Roman" w:eastAsia="宋体"/>
          <w:b w:val="0"/>
          <w:sz w:val="23"/>
        </w:rPr>
        <w:t>m</w:t>
      </w:r>
      <w:r>
        <w:rPr>
          <w:rFonts w:ascii="Times New Roman" w:hAnsi="Times New Roman" w:eastAsia="宋体"/>
          <w:b w:val="0"/>
          <w:sz w:val="23"/>
        </w:rPr>
        <w:t>/</w:t>
      </w:r>
      <w:r>
        <w:rPr>
          <w:rFonts w:ascii="Times New Roman" w:hAnsi="Times New Roman" w:eastAsia="宋体"/>
          <w:b w:val="0"/>
          <w:sz w:val="23"/>
        </w:rPr>
        <w:t>s</w:t>
      </w:r>
      <w:r>
        <w:rPr>
          <w:rFonts w:ascii="Times New Roman" w:hAnsi="Times New Roman" w:eastAsia="宋体"/>
          <w:b w:val="0"/>
          <w:sz w:val="23"/>
          <w:vertAlign w:val="superscript"/>
        </w:rPr>
        <w:t>2</w:t>
      </w:r>
      <w:r>
        <w:rPr>
          <w:rFonts w:ascii="Times New Roman" w:hAnsi="Times New Roman" w:eastAsia="宋体"/>
          <w:b w:val="0"/>
          <w:sz w:val="23"/>
        </w:rPr>
        <w:t>。</w:t>
      </w:r>
      <w:r>
        <w:rPr>
          <w:rFonts w:ascii="Times New Roman" w:hAnsi="Times New Roman" w:eastAsia="宋体"/>
          <w:b w:val="0"/>
          <w:sz w:val="23"/>
        </w:rPr>
        <w:t>求</w:t>
      </w:r>
      <w:r>
        <w:rPr>
          <w:rFonts w:ascii="Times New Roman" w:hAnsi="Times New Roman" w:eastAsia="宋体"/>
          <w:b w:val="0"/>
          <w:sz w:val="23"/>
        </w:rPr>
        <w:t>：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089404" cy="107289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89404" cy="107289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>1</w:t>
      </w:r>
      <w:r>
        <w:rPr>
          <w:rFonts w:ascii="Times New Roman" w:hAnsi="Times New Roman" w:eastAsia="宋体"/>
          <w:b w:val="0"/>
          <w:sz w:val="23"/>
        </w:rPr>
        <w:t>)</w:t>
      </w:r>
      <w:r>
        <w:rPr>
          <w:rFonts w:ascii="Times New Roman" w:hAnsi="Times New Roman" w:eastAsia="宋体"/>
          <w:b w:val="0"/>
          <w:sz w:val="23"/>
        </w:rPr>
        <w:t>a</w:t>
      </w:r>
      <w:r>
        <w:rPr>
          <w:rFonts w:ascii="Times New Roman" w:hAnsi="Times New Roman" w:eastAsia="宋体"/>
          <w:b w:val="0"/>
          <w:sz w:val="23"/>
        </w:rPr>
        <w:t>棒</w:t>
      </w:r>
      <w:r>
        <w:rPr>
          <w:rFonts w:ascii="Times New Roman" w:hAnsi="Times New Roman" w:eastAsia="宋体"/>
          <w:b w:val="0"/>
          <w:sz w:val="23"/>
        </w:rPr>
        <w:t>刚</w:t>
      </w:r>
      <w:r>
        <w:rPr>
          <w:rFonts w:ascii="Times New Roman" w:hAnsi="Times New Roman" w:eastAsia="宋体"/>
          <w:b w:val="0"/>
          <w:sz w:val="23"/>
        </w:rPr>
        <w:t>进</w:t>
      </w:r>
      <w:r>
        <w:rPr>
          <w:rFonts w:ascii="Times New Roman" w:hAnsi="Times New Roman" w:eastAsia="宋体"/>
          <w:b w:val="0"/>
          <w:sz w:val="23"/>
        </w:rPr>
        <w:t>入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场</w:t>
      </w:r>
      <w:r>
        <w:rPr>
          <w:rFonts w:ascii="Times New Roman" w:hAnsi="Times New Roman" w:eastAsia="宋体"/>
          <w:b w:val="0"/>
          <w:sz w:val="23"/>
        </w:rPr>
        <w:t>时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b</w:t>
      </w:r>
      <w:r>
        <w:rPr>
          <w:rFonts w:ascii="Times New Roman" w:hAnsi="Times New Roman" w:eastAsia="宋体"/>
          <w:b w:val="0"/>
          <w:sz w:val="23"/>
        </w:rPr>
        <w:t>棒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加</w:t>
      </w:r>
      <w:r>
        <w:rPr>
          <w:rFonts w:ascii="Times New Roman" w:hAnsi="Times New Roman" w:eastAsia="宋体"/>
          <w:b w:val="0"/>
          <w:sz w:val="23"/>
        </w:rPr>
        <w:t>速</w:t>
      </w:r>
      <w:r>
        <w:rPr>
          <w:rFonts w:ascii="Times New Roman" w:hAnsi="Times New Roman" w:eastAsia="宋体"/>
          <w:b w:val="0"/>
          <w:sz w:val="23"/>
        </w:rPr>
        <w:t>度</w:t>
      </w:r>
      <w:r>
        <w:rPr>
          <w:rFonts w:ascii="Times New Roman" w:hAnsi="Times New Roman" w:eastAsia="宋体"/>
          <w:b w:val="0"/>
          <w:sz w:val="23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>2</w:t>
      </w:r>
      <w:r>
        <w:rPr>
          <w:rFonts w:ascii="Times New Roman" w:hAnsi="Times New Roman" w:eastAsia="宋体"/>
          <w:b w:val="0"/>
          <w:sz w:val="23"/>
        </w:rPr>
        <w:t>)</w:t>
      </w:r>
      <w:r>
        <w:rPr>
          <w:rFonts w:ascii="Times New Roman" w:hAnsi="Times New Roman" w:eastAsia="宋体"/>
          <w:b w:val="0"/>
          <w:sz w:val="23"/>
        </w:rPr>
        <w:t>从</w:t>
      </w:r>
      <w:r>
        <w:rPr>
          <w:rFonts w:ascii="Times New Roman" w:hAnsi="Times New Roman" w:eastAsia="宋体"/>
          <w:b w:val="0"/>
          <w:sz w:val="23"/>
        </w:rPr>
        <w:t>a</w:t>
      </w:r>
      <w:r>
        <w:rPr>
          <w:rFonts w:ascii="Times New Roman" w:hAnsi="Times New Roman" w:eastAsia="宋体"/>
          <w:b w:val="0"/>
          <w:sz w:val="23"/>
        </w:rPr>
        <w:t>棒</w:t>
      </w:r>
      <w:r>
        <w:rPr>
          <w:rFonts w:ascii="Times New Roman" w:hAnsi="Times New Roman" w:eastAsia="宋体"/>
          <w:b w:val="0"/>
          <w:sz w:val="23"/>
        </w:rPr>
        <w:t>进</w:t>
      </w:r>
      <w:r>
        <w:rPr>
          <w:rFonts w:ascii="Times New Roman" w:hAnsi="Times New Roman" w:eastAsia="宋体"/>
          <w:b w:val="0"/>
          <w:sz w:val="23"/>
        </w:rPr>
        <w:t>入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场</w:t>
      </w:r>
      <w:r>
        <w:rPr>
          <w:rFonts w:ascii="Times New Roman" w:hAnsi="Times New Roman" w:eastAsia="宋体"/>
          <w:b w:val="0"/>
          <w:sz w:val="23"/>
        </w:rPr>
        <w:t>到</w:t>
      </w:r>
      <w:r>
        <w:rPr>
          <w:rFonts w:ascii="Times New Roman" w:hAnsi="Times New Roman" w:eastAsia="宋体"/>
          <w:b w:val="0"/>
          <w:sz w:val="23"/>
        </w:rPr>
        <w:t>a</w:t>
      </w:r>
      <w:r>
        <w:rPr>
          <w:rFonts w:ascii="Times New Roman" w:hAnsi="Times New Roman" w:eastAsia="宋体"/>
          <w:b w:val="0"/>
          <w:sz w:val="23"/>
        </w:rPr>
        <w:t>棒</w:t>
      </w:r>
      <w:r>
        <w:rPr>
          <w:rFonts w:ascii="Times New Roman" w:hAnsi="Times New Roman" w:eastAsia="宋体"/>
          <w:b w:val="0"/>
          <w:sz w:val="23"/>
        </w:rPr>
        <w:t>匀</w:t>
      </w:r>
      <w:r>
        <w:rPr>
          <w:rFonts w:ascii="Times New Roman" w:hAnsi="Times New Roman" w:eastAsia="宋体"/>
          <w:b w:val="0"/>
          <w:sz w:val="23"/>
        </w:rPr>
        <w:t>速</w:t>
      </w:r>
      <w:r>
        <w:rPr>
          <w:rFonts w:ascii="Times New Roman" w:hAnsi="Times New Roman" w:eastAsia="宋体"/>
          <w:b w:val="0"/>
          <w:sz w:val="23"/>
        </w:rPr>
        <w:t>运</w:t>
      </w:r>
      <w:r>
        <w:rPr>
          <w:rFonts w:ascii="Times New Roman" w:hAnsi="Times New Roman" w:eastAsia="宋体"/>
          <w:b w:val="0"/>
          <w:sz w:val="23"/>
        </w:rPr>
        <w:t>动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过</w:t>
      </w:r>
      <w:r>
        <w:rPr>
          <w:rFonts w:ascii="Times New Roman" w:hAnsi="Times New Roman" w:eastAsia="宋体"/>
          <w:b w:val="0"/>
          <w:sz w:val="23"/>
        </w:rPr>
        <w:t>程</w:t>
      </w:r>
      <w:r>
        <w:rPr>
          <w:rFonts w:ascii="Times New Roman" w:hAnsi="Times New Roman" w:eastAsia="宋体"/>
          <w:b w:val="0"/>
          <w:sz w:val="23"/>
        </w:rPr>
        <w:t>中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流</w:t>
      </w:r>
      <w:r>
        <w:rPr>
          <w:rFonts w:ascii="Times New Roman" w:hAnsi="Times New Roman" w:eastAsia="宋体"/>
          <w:b w:val="0"/>
          <w:sz w:val="23"/>
        </w:rPr>
        <w:t>过</w:t>
      </w:r>
      <w:r>
        <w:rPr>
          <w:rFonts w:ascii="Times New Roman" w:hAnsi="Times New Roman" w:eastAsia="宋体"/>
          <w:b w:val="0"/>
          <w:sz w:val="23"/>
        </w:rPr>
        <w:t>a</w:t>
      </w:r>
      <w:r>
        <w:rPr>
          <w:rFonts w:ascii="Times New Roman" w:hAnsi="Times New Roman" w:eastAsia="宋体"/>
          <w:b w:val="0"/>
          <w:sz w:val="23"/>
        </w:rPr>
        <w:t>棒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荷</w:t>
      </w:r>
      <w:r>
        <w:rPr>
          <w:rFonts w:ascii="Times New Roman" w:hAnsi="Times New Roman" w:eastAsia="宋体"/>
          <w:b w:val="0"/>
          <w:sz w:val="23"/>
        </w:rPr>
        <w:t>量</w:t>
      </w:r>
      <w:r>
        <w:rPr>
          <w:rFonts w:ascii="Times New Roman" w:hAnsi="Times New Roman" w:eastAsia="宋体"/>
          <w:b w:val="0"/>
          <w:sz w:val="23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>3</w:t>
      </w:r>
      <w:r>
        <w:rPr>
          <w:rFonts w:ascii="Times New Roman" w:hAnsi="Times New Roman" w:eastAsia="宋体"/>
          <w:b w:val="0"/>
          <w:sz w:val="23"/>
        </w:rPr>
        <w:t>)</w:t>
      </w:r>
      <w:r>
        <w:rPr>
          <w:rFonts w:ascii="Times New Roman" w:hAnsi="Times New Roman" w:eastAsia="宋体"/>
          <w:b w:val="0"/>
          <w:sz w:val="23"/>
        </w:rPr>
        <w:t>从</w:t>
      </w:r>
      <w:r>
        <w:rPr>
          <w:rFonts w:ascii="Times New Roman" w:hAnsi="Times New Roman" w:eastAsia="宋体"/>
          <w:b w:val="0"/>
          <w:sz w:val="23"/>
        </w:rPr>
        <w:t>a</w:t>
      </w:r>
      <w:r>
        <w:rPr>
          <w:rFonts w:ascii="Times New Roman" w:hAnsi="Times New Roman" w:eastAsia="宋体"/>
          <w:b w:val="0"/>
          <w:sz w:val="23"/>
        </w:rPr>
        <w:t>棒</w:t>
      </w:r>
      <w:r>
        <w:rPr>
          <w:rFonts w:ascii="Times New Roman" w:hAnsi="Times New Roman" w:eastAsia="宋体"/>
          <w:b w:val="0"/>
          <w:sz w:val="23"/>
        </w:rPr>
        <w:t>进</w:t>
      </w:r>
      <w:r>
        <w:rPr>
          <w:rFonts w:ascii="Times New Roman" w:hAnsi="Times New Roman" w:eastAsia="宋体"/>
          <w:b w:val="0"/>
          <w:sz w:val="23"/>
        </w:rPr>
        <w:t>入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场</w:t>
      </w:r>
      <w:r>
        <w:rPr>
          <w:rFonts w:ascii="Times New Roman" w:hAnsi="Times New Roman" w:eastAsia="宋体"/>
          <w:b w:val="0"/>
          <w:sz w:val="23"/>
        </w:rPr>
        <w:t>到</w:t>
      </w:r>
      <w:r>
        <w:rPr>
          <w:rFonts w:ascii="Times New Roman" w:hAnsi="Times New Roman" w:eastAsia="宋体"/>
          <w:b w:val="0"/>
          <w:sz w:val="23"/>
        </w:rPr>
        <w:t>a</w:t>
      </w:r>
      <w:r>
        <w:rPr>
          <w:rFonts w:ascii="Times New Roman" w:hAnsi="Times New Roman" w:eastAsia="宋体"/>
          <w:b w:val="0"/>
          <w:sz w:val="23"/>
        </w:rPr>
        <w:t>棒</w:t>
      </w:r>
      <w:r>
        <w:rPr>
          <w:rFonts w:ascii="Times New Roman" w:hAnsi="Times New Roman" w:eastAsia="宋体"/>
          <w:b w:val="0"/>
          <w:sz w:val="23"/>
        </w:rPr>
        <w:t>匀</w:t>
      </w:r>
      <w:r>
        <w:rPr>
          <w:rFonts w:ascii="Times New Roman" w:hAnsi="Times New Roman" w:eastAsia="宋体"/>
          <w:b w:val="0"/>
          <w:sz w:val="23"/>
        </w:rPr>
        <w:t>速</w:t>
      </w:r>
      <w:r>
        <w:rPr>
          <w:rFonts w:ascii="Times New Roman" w:hAnsi="Times New Roman" w:eastAsia="宋体"/>
          <w:b w:val="0"/>
          <w:sz w:val="23"/>
        </w:rPr>
        <w:t>运</w:t>
      </w:r>
      <w:r>
        <w:rPr>
          <w:rFonts w:ascii="Times New Roman" w:hAnsi="Times New Roman" w:eastAsia="宋体"/>
          <w:b w:val="0"/>
          <w:sz w:val="23"/>
        </w:rPr>
        <w:t>动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过</w:t>
      </w:r>
      <w:r>
        <w:rPr>
          <w:rFonts w:ascii="Times New Roman" w:hAnsi="Times New Roman" w:eastAsia="宋体"/>
          <w:b w:val="0"/>
          <w:sz w:val="23"/>
        </w:rPr>
        <w:t>程</w:t>
      </w:r>
      <w:r>
        <w:rPr>
          <w:rFonts w:ascii="Times New Roman" w:hAnsi="Times New Roman" w:eastAsia="宋体"/>
          <w:b w:val="0"/>
          <w:sz w:val="23"/>
        </w:rPr>
        <w:t>中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a</w:t>
      </w:r>
      <w:r>
        <w:rPr>
          <w:rFonts w:ascii="Times New Roman" w:hAnsi="Times New Roman" w:eastAsia="宋体"/>
          <w:b w:val="0"/>
          <w:sz w:val="23"/>
        </w:rPr>
        <w:t>棒</w:t>
      </w:r>
      <w:r>
        <w:rPr>
          <w:rFonts w:ascii="Times New Roman" w:hAnsi="Times New Roman" w:eastAsia="宋体"/>
          <w:b w:val="0"/>
          <w:sz w:val="23"/>
        </w:rPr>
        <w:t>中</w:t>
      </w:r>
      <w:r>
        <w:rPr>
          <w:rFonts w:ascii="Times New Roman" w:hAnsi="Times New Roman" w:eastAsia="宋体"/>
          <w:b w:val="0"/>
          <w:sz w:val="23"/>
        </w:rPr>
        <w:t>产</w:t>
      </w:r>
      <w:r>
        <w:rPr>
          <w:rFonts w:ascii="Times New Roman" w:hAnsi="Times New Roman" w:eastAsia="宋体"/>
          <w:b w:val="0"/>
          <w:sz w:val="23"/>
        </w:rPr>
        <w:t>生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焦</w:t>
      </w:r>
      <w:r>
        <w:rPr>
          <w:rFonts w:ascii="Times New Roman" w:hAnsi="Times New Roman" w:eastAsia="宋体"/>
          <w:b w:val="0"/>
          <w:sz w:val="23"/>
        </w:rPr>
        <w:t>耳</w:t>
      </w:r>
      <w:r>
        <w:rPr>
          <w:rFonts w:ascii="Times New Roman" w:hAnsi="Times New Roman" w:eastAsia="宋体"/>
          <w:b w:val="0"/>
          <w:sz w:val="23"/>
        </w:rPr>
        <w:t>热</w:t>
      </w:r>
      <w:r>
        <w:rPr>
          <w:rFonts w:ascii="Times New Roman" w:hAnsi="Times New Roman" w:eastAsia="宋体"/>
          <w:b w:val="0"/>
          <w:sz w:val="23"/>
        </w:rPr>
        <w:t>。</w:t>
      </w:r>
    </w:p>
    <w:p>
      <w:pPr>
        <w:pStyle w:val="Heading3"/>
        <w:spacing w:line="240" w:lineRule="auto" w:before="0" w:after="0"/>
      </w:pPr>
      <w:r>
        <w:t>2、题库编号：2023222Z1Z2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>2</w:t>
      </w:r>
      <w:r>
        <w:rPr>
          <w:rFonts w:ascii="Times New Roman" w:hAnsi="Times New Roman" w:eastAsia="宋体"/>
          <w:b w:val="0"/>
          <w:sz w:val="23"/>
        </w:rPr>
        <w:t>0</w:t>
      </w:r>
      <w:r>
        <w:rPr>
          <w:rFonts w:ascii="Times New Roman" w:hAnsi="Times New Roman" w:eastAsia="宋体"/>
          <w:b w:val="0"/>
          <w:sz w:val="23"/>
        </w:rPr>
        <w:t>2</w:t>
      </w:r>
      <w:r>
        <w:rPr>
          <w:rFonts w:ascii="Times New Roman" w:hAnsi="Times New Roman" w:eastAsia="宋体"/>
          <w:b w:val="0"/>
          <w:sz w:val="23"/>
        </w:rPr>
        <w:t>3</w:t>
      </w:r>
      <w:r>
        <w:rPr>
          <w:rFonts w:ascii="Times New Roman" w:hAnsi="Times New Roman" w:eastAsia="宋体"/>
          <w:b w:val="0"/>
          <w:sz w:val="23"/>
        </w:rPr>
        <w:t>·</w:t>
      </w:r>
      <w:r>
        <w:rPr>
          <w:rFonts w:ascii="Times New Roman" w:hAnsi="Times New Roman" w:eastAsia="宋体"/>
          <w:b w:val="0"/>
          <w:sz w:val="23"/>
        </w:rPr>
        <w:t>长</w:t>
      </w:r>
      <w:r>
        <w:rPr>
          <w:rFonts w:ascii="Times New Roman" w:hAnsi="Times New Roman" w:eastAsia="宋体"/>
          <w:b w:val="0"/>
          <w:sz w:val="23"/>
        </w:rPr>
        <w:t>春</w:t>
      </w:r>
      <w:r>
        <w:rPr>
          <w:rFonts w:ascii="Times New Roman" w:hAnsi="Times New Roman" w:eastAsia="宋体"/>
          <w:b w:val="0"/>
          <w:sz w:val="23"/>
        </w:rPr>
        <w:t>市</w:t>
      </w:r>
      <w:r>
        <w:rPr>
          <w:rFonts w:ascii="Times New Roman" w:hAnsi="Times New Roman" w:eastAsia="宋体"/>
          <w:b w:val="0"/>
          <w:sz w:val="23"/>
        </w:rPr>
        <w:t>十</w:t>
      </w:r>
      <w:r>
        <w:rPr>
          <w:rFonts w:ascii="Times New Roman" w:hAnsi="Times New Roman" w:eastAsia="宋体"/>
          <w:b w:val="0"/>
          <w:sz w:val="23"/>
        </w:rPr>
        <w:t>一</w:t>
      </w:r>
      <w:r>
        <w:rPr>
          <w:rFonts w:ascii="Times New Roman" w:hAnsi="Times New Roman" w:eastAsia="宋体"/>
          <w:b w:val="0"/>
          <w:sz w:val="23"/>
        </w:rPr>
        <w:t>中</w:t>
      </w:r>
      <w:r>
        <w:rPr>
          <w:rFonts w:ascii="Times New Roman" w:hAnsi="Times New Roman" w:eastAsia="宋体"/>
          <w:b w:val="0"/>
          <w:sz w:val="23"/>
        </w:rPr>
        <w:t>高</w:t>
      </w:r>
      <w:r>
        <w:rPr>
          <w:rFonts w:ascii="Times New Roman" w:hAnsi="Times New Roman" w:eastAsia="宋体"/>
          <w:b w:val="0"/>
          <w:sz w:val="23"/>
        </w:rPr>
        <w:t>二</w:t>
      </w:r>
      <w:r>
        <w:rPr>
          <w:rFonts w:ascii="Times New Roman" w:hAnsi="Times New Roman" w:eastAsia="宋体"/>
          <w:b w:val="0"/>
          <w:sz w:val="23"/>
        </w:rPr>
        <w:t>月</w:t>
      </w:r>
      <w:r>
        <w:rPr>
          <w:rFonts w:ascii="Times New Roman" w:hAnsi="Times New Roman" w:eastAsia="宋体"/>
          <w:b w:val="0"/>
          <w:sz w:val="23"/>
        </w:rPr>
        <w:t>考</w:t>
      </w:r>
      <w:r>
        <w:rPr>
          <w:rFonts w:ascii="Times New Roman" w:hAnsi="Times New Roman" w:eastAsia="宋体"/>
          <w:b w:val="0"/>
          <w:sz w:val="23"/>
        </w:rPr>
        <w:t>)</w:t>
      </w:r>
      <w:r>
        <w:rPr>
          <w:rFonts w:ascii="Times New Roman" w:hAnsi="Times New Roman" w:eastAsia="宋体"/>
          <w:b w:val="0"/>
          <w:sz w:val="23"/>
        </w:rPr>
        <w:t>如</w:t>
      </w:r>
      <w:r>
        <w:rPr>
          <w:rFonts w:ascii="Times New Roman" w:hAnsi="Times New Roman" w:eastAsia="宋体"/>
          <w:b w:val="0"/>
          <w:sz w:val="23"/>
        </w:rPr>
        <w:t>图</w:t>
      </w:r>
      <w:r>
        <w:rPr>
          <w:rFonts w:ascii="Times New Roman" w:hAnsi="Times New Roman" w:eastAsia="宋体"/>
          <w:b w:val="0"/>
          <w:sz w:val="23"/>
        </w:rPr>
        <w:t>所</w:t>
      </w:r>
      <w:r>
        <w:rPr>
          <w:rFonts w:ascii="Times New Roman" w:hAnsi="Times New Roman" w:eastAsia="宋体"/>
          <w:b w:val="0"/>
          <w:sz w:val="23"/>
        </w:rPr>
        <w:t>示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水</w:t>
      </w:r>
      <w:r>
        <w:rPr>
          <w:rFonts w:ascii="Times New Roman" w:hAnsi="Times New Roman" w:eastAsia="宋体"/>
          <w:b w:val="0"/>
          <w:sz w:val="23"/>
        </w:rPr>
        <w:t>平</w:t>
      </w:r>
      <w:r>
        <w:rPr>
          <w:rFonts w:ascii="Times New Roman" w:hAnsi="Times New Roman" w:eastAsia="宋体"/>
          <w:b w:val="0"/>
          <w:sz w:val="23"/>
        </w:rPr>
        <w:t>光</w:t>
      </w:r>
      <w:r>
        <w:rPr>
          <w:rFonts w:ascii="Times New Roman" w:hAnsi="Times New Roman" w:eastAsia="宋体"/>
          <w:b w:val="0"/>
          <w:sz w:val="23"/>
        </w:rPr>
        <w:t>滑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平</w:t>
      </w:r>
      <w:r>
        <w:rPr>
          <w:rFonts w:ascii="Times New Roman" w:hAnsi="Times New Roman" w:eastAsia="宋体"/>
          <w:b w:val="0"/>
          <w:sz w:val="23"/>
        </w:rPr>
        <w:t>行</w:t>
      </w:r>
      <w:r>
        <w:rPr>
          <w:rFonts w:ascii="Times New Roman" w:hAnsi="Times New Roman" w:eastAsia="宋体"/>
          <w:b w:val="0"/>
          <w:sz w:val="23"/>
        </w:rPr>
        <w:t>金</w:t>
      </w:r>
      <w:r>
        <w:rPr>
          <w:rFonts w:ascii="Times New Roman" w:hAnsi="Times New Roman" w:eastAsia="宋体"/>
          <w:b w:val="0"/>
          <w:sz w:val="23"/>
        </w:rPr>
        <w:t>属</w:t>
      </w:r>
      <w:r>
        <w:rPr>
          <w:rFonts w:ascii="Times New Roman" w:hAnsi="Times New Roman" w:eastAsia="宋体"/>
          <w:b w:val="0"/>
          <w:sz w:val="23"/>
        </w:rPr>
        <w:t>导</w:t>
      </w:r>
      <w:r>
        <w:rPr>
          <w:rFonts w:ascii="Times New Roman" w:hAnsi="Times New Roman" w:eastAsia="宋体"/>
          <w:b w:val="0"/>
          <w:sz w:val="23"/>
        </w:rPr>
        <w:t>轨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左</w:t>
      </w:r>
      <w:r>
        <w:rPr>
          <w:rFonts w:ascii="Times New Roman" w:hAnsi="Times New Roman" w:eastAsia="宋体"/>
          <w:b w:val="0"/>
          <w:sz w:val="23"/>
        </w:rPr>
        <w:t>端</w:t>
      </w:r>
      <w:r>
        <w:rPr>
          <w:rFonts w:ascii="Times New Roman" w:hAnsi="Times New Roman" w:eastAsia="宋体"/>
          <w:b w:val="0"/>
          <w:sz w:val="23"/>
        </w:rPr>
        <w:t>接</w:t>
      </w:r>
      <w:r>
        <w:rPr>
          <w:rFonts w:ascii="Times New Roman" w:hAnsi="Times New Roman" w:eastAsia="宋体"/>
          <w:b w:val="0"/>
          <w:sz w:val="23"/>
        </w:rPr>
        <w:t>有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阻</w:t>
      </w:r>
      <w:r>
        <w:rPr>
          <w:rFonts w:ascii="Times New Roman" w:hAnsi="Times New Roman" w:eastAsia="宋体"/>
          <w:b w:val="0"/>
          <w:i/>
          <w:sz w:val="23"/>
        </w:rPr>
        <w:t>R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匀</w:t>
      </w:r>
      <w:r>
        <w:rPr>
          <w:rFonts w:ascii="Times New Roman" w:hAnsi="Times New Roman" w:eastAsia="宋体"/>
          <w:b w:val="0"/>
          <w:sz w:val="23"/>
        </w:rPr>
        <w:t>强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场</w:t>
      </w:r>
      <w:r>
        <w:rPr>
          <w:rFonts w:ascii="Times New Roman" w:hAnsi="Times New Roman" w:eastAsia="宋体"/>
          <w:b w:val="0"/>
          <w:i/>
          <w:sz w:val="23"/>
        </w:rPr>
        <w:t>B</w:t>
      </w:r>
      <w:r>
        <w:rPr>
          <w:rFonts w:ascii="Times New Roman" w:hAnsi="Times New Roman" w:eastAsia="宋体"/>
          <w:b w:val="0"/>
          <w:sz w:val="23"/>
        </w:rPr>
        <w:t>竖</w:t>
      </w:r>
      <w:r>
        <w:rPr>
          <w:rFonts w:ascii="Times New Roman" w:hAnsi="Times New Roman" w:eastAsia="宋体"/>
          <w:b w:val="0"/>
          <w:sz w:val="23"/>
        </w:rPr>
        <w:t>直</w:t>
      </w:r>
      <w:r>
        <w:rPr>
          <w:rFonts w:ascii="Times New Roman" w:hAnsi="Times New Roman" w:eastAsia="宋体"/>
          <w:b w:val="0"/>
          <w:sz w:val="23"/>
        </w:rPr>
        <w:t>向</w:t>
      </w:r>
      <w:r>
        <w:rPr>
          <w:rFonts w:ascii="Times New Roman" w:hAnsi="Times New Roman" w:eastAsia="宋体"/>
          <w:b w:val="0"/>
          <w:sz w:val="23"/>
        </w:rPr>
        <w:t>下</w:t>
      </w:r>
      <w:r>
        <w:rPr>
          <w:rFonts w:ascii="Times New Roman" w:hAnsi="Times New Roman" w:eastAsia="宋体"/>
          <w:b w:val="0"/>
          <w:sz w:val="23"/>
        </w:rPr>
        <w:t>分</w:t>
      </w:r>
      <w:r>
        <w:rPr>
          <w:rFonts w:ascii="Times New Roman" w:hAnsi="Times New Roman" w:eastAsia="宋体"/>
          <w:b w:val="0"/>
          <w:sz w:val="23"/>
        </w:rPr>
        <w:t>布</w:t>
      </w:r>
      <w:r>
        <w:rPr>
          <w:rFonts w:ascii="Times New Roman" w:hAnsi="Times New Roman" w:eastAsia="宋体"/>
          <w:b w:val="0"/>
          <w:sz w:val="23"/>
        </w:rPr>
        <w:t>在</w:t>
      </w:r>
      <w:r>
        <w:rPr>
          <w:rFonts w:ascii="Times New Roman" w:hAnsi="Times New Roman" w:eastAsia="宋体"/>
          <w:b w:val="0"/>
          <w:sz w:val="23"/>
        </w:rPr>
        <w:t>导</w:t>
      </w:r>
      <w:r>
        <w:rPr>
          <w:rFonts w:ascii="Times New Roman" w:hAnsi="Times New Roman" w:eastAsia="宋体"/>
          <w:b w:val="0"/>
          <w:sz w:val="23"/>
        </w:rPr>
        <w:t>轨</w:t>
      </w:r>
      <w:r>
        <w:rPr>
          <w:rFonts w:ascii="Times New Roman" w:hAnsi="Times New Roman" w:eastAsia="宋体"/>
          <w:b w:val="0"/>
          <w:sz w:val="23"/>
        </w:rPr>
        <w:t>所</w:t>
      </w:r>
      <w:r>
        <w:rPr>
          <w:rFonts w:ascii="Times New Roman" w:hAnsi="Times New Roman" w:eastAsia="宋体"/>
          <w:b w:val="0"/>
          <w:sz w:val="23"/>
        </w:rPr>
        <w:t>在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空</w:t>
      </w:r>
      <w:r>
        <w:rPr>
          <w:rFonts w:ascii="Times New Roman" w:hAnsi="Times New Roman" w:eastAsia="宋体"/>
          <w:b w:val="0"/>
          <w:sz w:val="23"/>
        </w:rPr>
        <w:t>间</w:t>
      </w:r>
      <w:r>
        <w:rPr>
          <w:rFonts w:ascii="Times New Roman" w:hAnsi="Times New Roman" w:eastAsia="宋体"/>
          <w:b w:val="0"/>
          <w:sz w:val="23"/>
        </w:rPr>
        <w:t>内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质</w:t>
      </w:r>
      <w:r>
        <w:rPr>
          <w:rFonts w:ascii="Times New Roman" w:hAnsi="Times New Roman" w:eastAsia="宋体"/>
          <w:b w:val="0"/>
          <w:sz w:val="23"/>
        </w:rPr>
        <w:t>量</w:t>
      </w:r>
      <w:r>
        <w:rPr>
          <w:rFonts w:ascii="Times New Roman" w:hAnsi="Times New Roman" w:eastAsia="宋体"/>
          <w:b w:val="0"/>
          <w:sz w:val="23"/>
        </w:rPr>
        <w:t>一</w:t>
      </w:r>
      <w:r>
        <w:rPr>
          <w:rFonts w:ascii="Times New Roman" w:hAnsi="Times New Roman" w:eastAsia="宋体"/>
          <w:b w:val="0"/>
          <w:sz w:val="23"/>
        </w:rPr>
        <w:t>定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金</w:t>
      </w:r>
      <w:r>
        <w:rPr>
          <w:rFonts w:ascii="Times New Roman" w:hAnsi="Times New Roman" w:eastAsia="宋体"/>
          <w:b w:val="0"/>
          <w:sz w:val="23"/>
        </w:rPr>
        <w:t>属</w:t>
      </w:r>
      <w:r>
        <w:rPr>
          <w:rFonts w:ascii="Times New Roman" w:hAnsi="Times New Roman" w:eastAsia="宋体"/>
          <w:b w:val="0"/>
          <w:sz w:val="23"/>
        </w:rPr>
        <w:t>棒</w:t>
      </w:r>
      <w:r>
        <w:rPr>
          <w:rFonts w:ascii="Times New Roman" w:hAnsi="Times New Roman" w:eastAsia="宋体"/>
          <w:b w:val="0"/>
          <w:i/>
          <w:sz w:val="23"/>
        </w:rPr>
        <w:t>P</w:t>
      </w:r>
      <w:r>
        <w:rPr>
          <w:rFonts w:ascii="Times New Roman" w:hAnsi="Times New Roman" w:eastAsia="宋体"/>
          <w:b w:val="0"/>
          <w:i/>
          <w:sz w:val="23"/>
        </w:rPr>
        <w:t>Q</w:t>
      </w:r>
      <w:r>
        <w:rPr>
          <w:rFonts w:ascii="Times New Roman" w:hAnsi="Times New Roman" w:eastAsia="宋体"/>
          <w:b w:val="0"/>
          <w:sz w:val="23"/>
        </w:rPr>
        <w:t>垂</w:t>
      </w:r>
      <w:r>
        <w:rPr>
          <w:rFonts w:ascii="Times New Roman" w:hAnsi="Times New Roman" w:eastAsia="宋体"/>
          <w:b w:val="0"/>
          <w:sz w:val="23"/>
        </w:rPr>
        <w:t>直</w:t>
      </w:r>
      <w:r>
        <w:rPr>
          <w:rFonts w:ascii="Times New Roman" w:hAnsi="Times New Roman" w:eastAsia="宋体"/>
          <w:b w:val="0"/>
          <w:sz w:val="23"/>
        </w:rPr>
        <w:t>导</w:t>
      </w:r>
      <w:r>
        <w:rPr>
          <w:rFonts w:ascii="Times New Roman" w:hAnsi="Times New Roman" w:eastAsia="宋体"/>
          <w:b w:val="0"/>
          <w:sz w:val="23"/>
        </w:rPr>
        <w:t>轨</w:t>
      </w:r>
      <w:r>
        <w:rPr>
          <w:rFonts w:ascii="Times New Roman" w:hAnsi="Times New Roman" w:eastAsia="宋体"/>
          <w:b w:val="0"/>
          <w:sz w:val="23"/>
        </w:rPr>
        <w:t>放</w:t>
      </w:r>
      <w:r>
        <w:rPr>
          <w:rFonts w:ascii="Times New Roman" w:hAnsi="Times New Roman" w:eastAsia="宋体"/>
          <w:b w:val="0"/>
          <w:sz w:val="23"/>
        </w:rPr>
        <w:t>置</w:t>
      </w:r>
      <w:r>
        <w:rPr>
          <w:rFonts w:ascii="Times New Roman" w:hAnsi="Times New Roman" w:eastAsia="宋体"/>
          <w:b w:val="0"/>
          <w:sz w:val="23"/>
        </w:rPr>
        <w:t>。</w:t>
      </w:r>
      <w:r>
        <w:rPr>
          <w:rFonts w:ascii="Times New Roman" w:hAnsi="Times New Roman" w:eastAsia="宋体"/>
          <w:b w:val="0"/>
          <w:sz w:val="23"/>
        </w:rPr>
        <w:t>若</w:t>
      </w:r>
      <w:r>
        <w:rPr>
          <w:rFonts w:ascii="Times New Roman" w:hAnsi="Times New Roman" w:eastAsia="宋体"/>
          <w:b w:val="0"/>
          <w:sz w:val="23"/>
        </w:rPr>
        <w:t>使</w:t>
      </w:r>
      <w:r>
        <w:rPr>
          <w:rFonts w:ascii="Times New Roman" w:hAnsi="Times New Roman" w:eastAsia="宋体"/>
          <w:b w:val="0"/>
          <w:sz w:val="23"/>
        </w:rPr>
        <w:t>棒</w:t>
      </w:r>
      <w:r>
        <w:rPr>
          <w:rFonts w:ascii="Times New Roman" w:hAnsi="Times New Roman" w:eastAsia="宋体"/>
          <w:b w:val="0"/>
          <w:sz w:val="23"/>
        </w:rPr>
        <w:t>以</w:t>
      </w:r>
      <w:r>
        <w:rPr>
          <w:rFonts w:ascii="Times New Roman" w:hAnsi="Times New Roman" w:eastAsia="宋体"/>
          <w:b w:val="0"/>
          <w:sz w:val="23"/>
        </w:rPr>
        <w:t>一</w:t>
      </w:r>
      <w:r>
        <w:rPr>
          <w:rFonts w:ascii="Times New Roman" w:hAnsi="Times New Roman" w:eastAsia="宋体"/>
          <w:b w:val="0"/>
          <w:sz w:val="23"/>
        </w:rPr>
        <w:t>定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初</w:t>
      </w:r>
      <w:r>
        <w:rPr>
          <w:rFonts w:ascii="Times New Roman" w:hAnsi="Times New Roman" w:eastAsia="宋体"/>
          <w:b w:val="0"/>
          <w:sz w:val="23"/>
        </w:rPr>
        <w:t>速</w:t>
      </w:r>
      <w:r>
        <w:rPr>
          <w:rFonts w:ascii="Times New Roman" w:hAnsi="Times New Roman" w:eastAsia="宋体"/>
          <w:b w:val="0"/>
          <w:sz w:val="23"/>
        </w:rPr>
        <w:t>度</w:t>
      </w:r>
      <w:r>
        <w:rPr>
          <w:rFonts w:ascii="Times New Roman" w:hAnsi="Times New Roman" w:eastAsia="宋体"/>
          <w:b w:val="0"/>
          <w:i/>
          <w:sz w:val="23"/>
        </w:rPr>
        <w:t>v</w:t>
      </w:r>
      <w:r>
        <w:rPr>
          <w:rFonts w:ascii="Times New Roman" w:hAnsi="Times New Roman" w:eastAsia="宋体"/>
          <w:b w:val="0"/>
          <w:sz w:val="23"/>
          <w:vertAlign w:val="subscript"/>
        </w:rPr>
        <w:t>0</w:t>
      </w:r>
      <w:r>
        <w:rPr>
          <w:rFonts w:ascii="Times New Roman" w:hAnsi="Times New Roman" w:eastAsia="宋体"/>
          <w:b w:val="0"/>
          <w:sz w:val="23"/>
        </w:rPr>
        <w:t>向</w:t>
      </w:r>
      <w:r>
        <w:rPr>
          <w:rFonts w:ascii="Times New Roman" w:hAnsi="Times New Roman" w:eastAsia="宋体"/>
          <w:b w:val="0"/>
          <w:sz w:val="23"/>
        </w:rPr>
        <w:t>右</w:t>
      </w:r>
      <w:r>
        <w:rPr>
          <w:rFonts w:ascii="Times New Roman" w:hAnsi="Times New Roman" w:eastAsia="宋体"/>
          <w:b w:val="0"/>
          <w:sz w:val="23"/>
        </w:rPr>
        <w:t>运</w:t>
      </w:r>
      <w:r>
        <w:rPr>
          <w:rFonts w:ascii="Times New Roman" w:hAnsi="Times New Roman" w:eastAsia="宋体"/>
          <w:b w:val="0"/>
          <w:sz w:val="23"/>
        </w:rPr>
        <w:t>动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当</w:t>
      </w:r>
      <w:r>
        <w:rPr>
          <w:rFonts w:ascii="Times New Roman" w:hAnsi="Times New Roman" w:eastAsia="宋体"/>
          <w:b w:val="0"/>
          <w:sz w:val="23"/>
        </w:rPr>
        <w:t>其</w:t>
      </w:r>
      <w:r>
        <w:rPr>
          <w:rFonts w:ascii="Times New Roman" w:hAnsi="Times New Roman" w:eastAsia="宋体"/>
          <w:b w:val="0"/>
          <w:sz w:val="23"/>
        </w:rPr>
        <w:t>通</w:t>
      </w:r>
      <w:r>
        <w:rPr>
          <w:rFonts w:ascii="Times New Roman" w:hAnsi="Times New Roman" w:eastAsia="宋体"/>
          <w:b w:val="0"/>
          <w:sz w:val="23"/>
        </w:rPr>
        <w:t>过</w:t>
      </w:r>
      <w:r>
        <w:rPr>
          <w:rFonts w:ascii="Times New Roman" w:hAnsi="Times New Roman" w:eastAsia="宋体"/>
          <w:b w:val="0"/>
          <w:sz w:val="23"/>
        </w:rPr>
        <w:t>位</w:t>
      </w:r>
      <w:r>
        <w:rPr>
          <w:rFonts w:ascii="Times New Roman" w:hAnsi="Times New Roman" w:eastAsia="宋体"/>
          <w:b w:val="0"/>
          <w:sz w:val="23"/>
        </w:rPr>
        <w:t>置</w:t>
      </w:r>
      <w:r>
        <w:rPr>
          <w:rFonts w:ascii="Times New Roman" w:hAnsi="Times New Roman" w:eastAsia="宋体"/>
          <w:b w:val="0"/>
          <w:i/>
          <w:sz w:val="23"/>
        </w:rPr>
        <w:t>a</w:t>
      </w:r>
      <w:r>
        <w:rPr>
          <w:rFonts w:ascii="Times New Roman" w:hAnsi="Times New Roman" w:eastAsia="宋体"/>
          <w:b w:val="0"/>
          <w:sz w:val="23"/>
        </w:rPr>
        <w:t>、</w:t>
      </w:r>
      <w:r>
        <w:rPr>
          <w:rFonts w:ascii="Times New Roman" w:hAnsi="Times New Roman" w:eastAsia="宋体"/>
          <w:b w:val="0"/>
          <w:i/>
          <w:sz w:val="23"/>
        </w:rPr>
        <w:t>b</w:t>
      </w:r>
      <w:r>
        <w:rPr>
          <w:rFonts w:ascii="Times New Roman" w:hAnsi="Times New Roman" w:eastAsia="宋体"/>
          <w:b w:val="0"/>
          <w:sz w:val="23"/>
        </w:rPr>
        <w:t>时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速</w:t>
      </w:r>
      <w:r>
        <w:rPr>
          <w:rFonts w:ascii="Times New Roman" w:hAnsi="Times New Roman" w:eastAsia="宋体"/>
          <w:b w:val="0"/>
          <w:sz w:val="23"/>
        </w:rPr>
        <w:t>率</w:t>
      </w:r>
      <w:r>
        <w:rPr>
          <w:rFonts w:ascii="Times New Roman" w:hAnsi="Times New Roman" w:eastAsia="宋体"/>
          <w:b w:val="0"/>
          <w:sz w:val="23"/>
        </w:rPr>
        <w:t>分</w:t>
      </w:r>
      <w:r>
        <w:rPr>
          <w:rFonts w:ascii="Times New Roman" w:hAnsi="Times New Roman" w:eastAsia="宋体"/>
          <w:b w:val="0"/>
          <w:sz w:val="23"/>
        </w:rPr>
        <w:t>别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i/>
          <w:sz w:val="23"/>
        </w:rPr>
        <w:t>v</w:t>
      </w:r>
      <w:r>
        <w:rPr>
          <w:rFonts w:ascii="Times New Roman" w:hAnsi="Times New Roman" w:eastAsia="宋体"/>
          <w:b w:val="0"/>
          <w:i/>
          <w:sz w:val="23"/>
          <w:vertAlign w:val="subscript"/>
        </w:rPr>
        <w:t>a</w:t>
      </w:r>
      <w:r>
        <w:rPr>
          <w:rFonts w:ascii="Times New Roman" w:hAnsi="Times New Roman" w:eastAsia="宋体"/>
          <w:b w:val="0"/>
          <w:sz w:val="23"/>
        </w:rPr>
        <w:t>、</w:t>
      </w:r>
      <w:r>
        <w:rPr>
          <w:rFonts w:ascii="Times New Roman" w:hAnsi="Times New Roman" w:eastAsia="宋体"/>
          <w:b w:val="0"/>
          <w:i/>
          <w:sz w:val="23"/>
        </w:rPr>
        <w:t>v</w:t>
      </w:r>
      <w:r>
        <w:rPr>
          <w:rFonts w:ascii="Times New Roman" w:hAnsi="Times New Roman" w:eastAsia="宋体"/>
          <w:b w:val="0"/>
          <w:i/>
          <w:sz w:val="23"/>
          <w:vertAlign w:val="subscript"/>
        </w:rPr>
        <w:t>b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到</w:t>
      </w:r>
      <w:r>
        <w:rPr>
          <w:rFonts w:ascii="Times New Roman" w:hAnsi="Times New Roman" w:eastAsia="宋体"/>
          <w:b w:val="0"/>
          <w:sz w:val="23"/>
        </w:rPr>
        <w:t>位</w:t>
      </w:r>
      <w:r>
        <w:rPr>
          <w:rFonts w:ascii="Times New Roman" w:hAnsi="Times New Roman" w:eastAsia="宋体"/>
          <w:b w:val="0"/>
          <w:sz w:val="23"/>
        </w:rPr>
        <w:t>置</w:t>
      </w:r>
      <w:r>
        <w:rPr>
          <w:rFonts w:ascii="Times New Roman" w:hAnsi="Times New Roman" w:eastAsia="宋体"/>
          <w:b w:val="0"/>
          <w:i/>
          <w:sz w:val="23"/>
        </w:rPr>
        <w:t>c</w:t>
      </w:r>
      <w:r>
        <w:rPr>
          <w:rFonts w:ascii="Times New Roman" w:hAnsi="Times New Roman" w:eastAsia="宋体"/>
          <w:b w:val="0"/>
          <w:sz w:val="23"/>
        </w:rPr>
        <w:t>时</w:t>
      </w:r>
      <w:r>
        <w:rPr>
          <w:rFonts w:ascii="Times New Roman" w:hAnsi="Times New Roman" w:eastAsia="宋体"/>
          <w:b w:val="0"/>
          <w:sz w:val="23"/>
        </w:rPr>
        <w:t>棒</w:t>
      </w:r>
      <w:r>
        <w:rPr>
          <w:rFonts w:ascii="Times New Roman" w:hAnsi="Times New Roman" w:eastAsia="宋体"/>
          <w:b w:val="0"/>
          <w:sz w:val="23"/>
        </w:rPr>
        <w:t>刚</w:t>
      </w:r>
      <w:r>
        <w:rPr>
          <w:rFonts w:ascii="Times New Roman" w:hAnsi="Times New Roman" w:eastAsia="宋体"/>
          <w:b w:val="0"/>
          <w:sz w:val="23"/>
        </w:rPr>
        <w:t>好</w:t>
      </w:r>
      <w:r>
        <w:rPr>
          <w:rFonts w:ascii="Times New Roman" w:hAnsi="Times New Roman" w:eastAsia="宋体"/>
          <w:b w:val="0"/>
          <w:sz w:val="23"/>
        </w:rPr>
        <w:t>静</w:t>
      </w:r>
      <w:r>
        <w:rPr>
          <w:rFonts w:ascii="Times New Roman" w:hAnsi="Times New Roman" w:eastAsia="宋体"/>
          <w:b w:val="0"/>
          <w:sz w:val="23"/>
        </w:rPr>
        <w:t>止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设</w:t>
      </w:r>
      <w:r>
        <w:rPr>
          <w:rFonts w:ascii="Times New Roman" w:hAnsi="Times New Roman" w:eastAsia="宋体"/>
          <w:b w:val="0"/>
          <w:sz w:val="23"/>
        </w:rPr>
        <w:t>金</w:t>
      </w:r>
      <w:r>
        <w:rPr>
          <w:rFonts w:ascii="Times New Roman" w:hAnsi="Times New Roman" w:eastAsia="宋体"/>
          <w:b w:val="0"/>
          <w:sz w:val="23"/>
        </w:rPr>
        <w:t>属</w:t>
      </w:r>
      <w:r>
        <w:rPr>
          <w:rFonts w:ascii="Times New Roman" w:hAnsi="Times New Roman" w:eastAsia="宋体"/>
          <w:b w:val="0"/>
          <w:sz w:val="23"/>
        </w:rPr>
        <w:t>导</w:t>
      </w:r>
      <w:r>
        <w:rPr>
          <w:rFonts w:ascii="Times New Roman" w:hAnsi="Times New Roman" w:eastAsia="宋体"/>
          <w:b w:val="0"/>
          <w:sz w:val="23"/>
        </w:rPr>
        <w:t>轨</w:t>
      </w:r>
      <w:r>
        <w:rPr>
          <w:rFonts w:ascii="Times New Roman" w:hAnsi="Times New Roman" w:eastAsia="宋体"/>
          <w:b w:val="0"/>
          <w:sz w:val="23"/>
        </w:rPr>
        <w:t>与</w:t>
      </w:r>
      <w:r>
        <w:rPr>
          <w:rFonts w:ascii="Times New Roman" w:hAnsi="Times New Roman" w:eastAsia="宋体"/>
          <w:b w:val="0"/>
          <w:sz w:val="23"/>
        </w:rPr>
        <w:t>棒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阻</w:t>
      </w:r>
      <w:r>
        <w:rPr>
          <w:rFonts w:ascii="Times New Roman" w:hAnsi="Times New Roman" w:eastAsia="宋体"/>
          <w:b w:val="0"/>
          <w:sz w:val="23"/>
        </w:rPr>
        <w:t>均</w:t>
      </w:r>
      <w:r>
        <w:rPr>
          <w:rFonts w:ascii="Times New Roman" w:hAnsi="Times New Roman" w:eastAsia="宋体"/>
          <w:b w:val="0"/>
          <w:sz w:val="23"/>
        </w:rPr>
        <w:t>不</w:t>
      </w:r>
      <w:r>
        <w:rPr>
          <w:rFonts w:ascii="Times New Roman" w:hAnsi="Times New Roman" w:eastAsia="宋体"/>
          <w:b w:val="0"/>
          <w:sz w:val="23"/>
        </w:rPr>
        <w:t>计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i/>
          <w:sz w:val="23"/>
        </w:rPr>
        <w:t>a</w:t>
      </w:r>
      <w:r>
        <w:rPr>
          <w:rFonts w:ascii="Times New Roman" w:hAnsi="Times New Roman" w:eastAsia="宋体"/>
          <w:b w:val="0"/>
          <w:sz w:val="23"/>
        </w:rPr>
        <w:t>到</w:t>
      </w:r>
      <w:r>
        <w:rPr>
          <w:rFonts w:ascii="Times New Roman" w:hAnsi="Times New Roman" w:eastAsia="宋体"/>
          <w:b w:val="0"/>
          <w:i/>
          <w:sz w:val="23"/>
        </w:rPr>
        <w:t>b</w:t>
      </w:r>
      <w:r>
        <w:rPr>
          <w:rFonts w:ascii="Times New Roman" w:hAnsi="Times New Roman" w:eastAsia="宋体"/>
          <w:b w:val="0"/>
          <w:sz w:val="23"/>
        </w:rPr>
        <w:t>与</w:t>
      </w:r>
      <w:r>
        <w:rPr>
          <w:rFonts w:ascii="Times New Roman" w:hAnsi="Times New Roman" w:eastAsia="宋体"/>
          <w:b w:val="0"/>
          <w:i/>
          <w:sz w:val="23"/>
        </w:rPr>
        <w:t>b</w:t>
      </w:r>
      <w:r>
        <w:rPr>
          <w:rFonts w:ascii="Times New Roman" w:hAnsi="Times New Roman" w:eastAsia="宋体"/>
          <w:b w:val="0"/>
          <w:sz w:val="23"/>
        </w:rPr>
        <w:t>到</w:t>
      </w:r>
      <w:r>
        <w:rPr>
          <w:rFonts w:ascii="Times New Roman" w:hAnsi="Times New Roman" w:eastAsia="宋体"/>
          <w:b w:val="0"/>
          <w:i/>
          <w:sz w:val="23"/>
        </w:rPr>
        <w:t>c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间</w:t>
      </w:r>
      <w:r>
        <w:rPr>
          <w:rFonts w:ascii="Times New Roman" w:hAnsi="Times New Roman" w:eastAsia="宋体"/>
          <w:b w:val="0"/>
          <w:sz w:val="23"/>
        </w:rPr>
        <w:t>距</w:t>
      </w:r>
      <w:r>
        <w:rPr>
          <w:rFonts w:ascii="Times New Roman" w:hAnsi="Times New Roman" w:eastAsia="宋体"/>
          <w:b w:val="0"/>
          <w:sz w:val="23"/>
        </w:rPr>
        <w:t>相</w:t>
      </w:r>
      <w:r>
        <w:rPr>
          <w:rFonts w:ascii="Times New Roman" w:hAnsi="Times New Roman" w:eastAsia="宋体"/>
          <w:b w:val="0"/>
          <w:sz w:val="23"/>
        </w:rPr>
        <w:t>等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则</w:t>
      </w:r>
      <w:r>
        <w:rPr>
          <w:rFonts w:ascii="Times New Roman" w:hAnsi="Times New Roman" w:eastAsia="宋体"/>
          <w:b w:val="0"/>
          <w:sz w:val="23"/>
        </w:rPr>
        <w:t>金</w:t>
      </w:r>
      <w:r>
        <w:rPr>
          <w:rFonts w:ascii="Times New Roman" w:hAnsi="Times New Roman" w:eastAsia="宋体"/>
          <w:b w:val="0"/>
          <w:sz w:val="23"/>
        </w:rPr>
        <w:t>属</w:t>
      </w:r>
      <w:r>
        <w:rPr>
          <w:rFonts w:ascii="Times New Roman" w:hAnsi="Times New Roman" w:eastAsia="宋体"/>
          <w:b w:val="0"/>
          <w:sz w:val="23"/>
        </w:rPr>
        <w:t>棒</w:t>
      </w:r>
      <w:r>
        <w:rPr>
          <w:rFonts w:ascii="Times New Roman" w:hAnsi="Times New Roman" w:eastAsia="宋体"/>
          <w:b w:val="0"/>
          <w:sz w:val="23"/>
        </w:rPr>
        <w:t>在</w:t>
      </w:r>
      <w:r>
        <w:rPr>
          <w:rFonts w:ascii="Times New Roman" w:hAnsi="Times New Roman" w:eastAsia="宋体"/>
          <w:b w:val="0"/>
          <w:sz w:val="23"/>
        </w:rPr>
        <w:t>从</w:t>
      </w:r>
      <w:r>
        <w:rPr>
          <w:rFonts w:ascii="Times New Roman" w:hAnsi="Times New Roman" w:eastAsia="宋体"/>
          <w:b w:val="0"/>
          <w:i/>
          <w:sz w:val="23"/>
        </w:rPr>
        <w:t>a</w:t>
      </w:r>
      <w:r>
        <w:rPr>
          <w:rFonts w:ascii="Times New Roman" w:hAnsi="Times New Roman" w:eastAsia="宋体"/>
          <w:b w:val="0"/>
          <w:sz w:val="23"/>
        </w:rPr>
        <w:t>到</w:t>
      </w:r>
      <w:r>
        <w:rPr>
          <w:rFonts w:ascii="Times New Roman" w:hAnsi="Times New Roman" w:eastAsia="宋体"/>
          <w:b w:val="0"/>
          <w:i/>
          <w:sz w:val="23"/>
        </w:rPr>
        <w:t>b</w:t>
      </w:r>
      <w:r>
        <w:rPr>
          <w:rFonts w:ascii="Times New Roman" w:hAnsi="Times New Roman" w:eastAsia="宋体"/>
          <w:b w:val="0"/>
          <w:sz w:val="23"/>
        </w:rPr>
        <w:t>和</w:t>
      </w:r>
      <w:r>
        <w:rPr>
          <w:rFonts w:ascii="Times New Roman" w:hAnsi="Times New Roman" w:eastAsia="宋体"/>
          <w:b w:val="0"/>
          <w:sz w:val="23"/>
        </w:rPr>
        <w:t>从</w:t>
      </w:r>
      <w:r>
        <w:rPr>
          <w:rFonts w:ascii="Times New Roman" w:hAnsi="Times New Roman" w:eastAsia="宋体"/>
          <w:b w:val="0"/>
          <w:i/>
          <w:sz w:val="23"/>
        </w:rPr>
        <w:t>b</w:t>
      </w:r>
      <w:r>
        <w:rPr>
          <w:rFonts w:ascii="Times New Roman" w:hAnsi="Times New Roman" w:eastAsia="宋体"/>
          <w:b w:val="0"/>
          <w:sz w:val="23"/>
        </w:rPr>
        <w:t>到</w:t>
      </w:r>
      <w:r>
        <w:rPr>
          <w:rFonts w:ascii="Times New Roman" w:hAnsi="Times New Roman" w:eastAsia="宋体"/>
          <w:b w:val="0"/>
          <w:i/>
          <w:sz w:val="23"/>
        </w:rPr>
        <w:t>c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两</w:t>
      </w:r>
      <w:r>
        <w:rPr>
          <w:rFonts w:ascii="Times New Roman" w:hAnsi="Times New Roman" w:eastAsia="宋体"/>
          <w:b w:val="0"/>
          <w:sz w:val="23"/>
        </w:rPr>
        <w:t>个</w:t>
      </w:r>
      <w:r>
        <w:rPr>
          <w:rFonts w:ascii="Times New Roman" w:hAnsi="Times New Roman" w:eastAsia="宋体"/>
          <w:b w:val="0"/>
          <w:sz w:val="23"/>
        </w:rPr>
        <w:t>过</w:t>
      </w:r>
      <w:r>
        <w:rPr>
          <w:rFonts w:ascii="Times New Roman" w:hAnsi="Times New Roman" w:eastAsia="宋体"/>
          <w:b w:val="0"/>
          <w:sz w:val="23"/>
        </w:rPr>
        <w:t>程</w:t>
      </w:r>
      <w:r>
        <w:rPr>
          <w:rFonts w:ascii="Times New Roman" w:hAnsi="Times New Roman" w:eastAsia="宋体"/>
          <w:b w:val="0"/>
          <w:sz w:val="23"/>
        </w:rPr>
        <w:t>中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740664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74066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A</w:t>
      </w:r>
      <w:r>
        <w:rPr>
          <w:rFonts w:ascii="Times New Roman" w:hAnsi="Times New Roman" w:eastAsia="宋体"/>
          <w:b w:val="0"/>
          <w:i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克</w:t>
      </w:r>
      <w:r>
        <w:rPr>
          <w:rFonts w:ascii="Times New Roman" w:hAnsi="Times New Roman" w:eastAsia="宋体"/>
          <w:b w:val="0"/>
          <w:sz w:val="23"/>
        </w:rPr>
        <w:t>服</w:t>
      </w:r>
      <w:r>
        <w:rPr>
          <w:rFonts w:ascii="Times New Roman" w:hAnsi="Times New Roman" w:eastAsia="宋体"/>
          <w:b w:val="0"/>
          <w:sz w:val="23"/>
        </w:rPr>
        <w:t>安</w:t>
      </w:r>
      <w:r>
        <w:rPr>
          <w:rFonts w:ascii="Times New Roman" w:hAnsi="Times New Roman" w:eastAsia="宋体"/>
          <w:b w:val="0"/>
          <w:sz w:val="23"/>
        </w:rPr>
        <w:t>培</w:t>
      </w:r>
      <w:r>
        <w:rPr>
          <w:rFonts w:ascii="Times New Roman" w:hAnsi="Times New Roman" w:eastAsia="宋体"/>
          <w:b w:val="0"/>
          <w:sz w:val="23"/>
        </w:rPr>
        <w:t>力</w:t>
      </w:r>
      <w:r>
        <w:rPr>
          <w:rFonts w:ascii="Times New Roman" w:hAnsi="Times New Roman" w:eastAsia="宋体"/>
          <w:b w:val="0"/>
          <w:sz w:val="23"/>
        </w:rPr>
        <w:t>做</w:t>
      </w:r>
      <w:r>
        <w:rPr>
          <w:rFonts w:ascii="Times New Roman" w:hAnsi="Times New Roman" w:eastAsia="宋体"/>
          <w:b w:val="0"/>
          <w:sz w:val="23"/>
        </w:rPr>
        <w:t>功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从</w:t>
      </w:r>
      <w:r>
        <w:rPr>
          <w:rFonts w:ascii="Times New Roman" w:hAnsi="Times New Roman" w:eastAsia="宋体"/>
          <w:b w:val="0"/>
          <w:i/>
          <w:sz w:val="23"/>
        </w:rPr>
        <w:t>a</w:t>
      </w:r>
      <w:r>
        <w:rPr>
          <w:rFonts w:ascii="Times New Roman" w:hAnsi="Times New Roman" w:eastAsia="宋体"/>
          <w:b w:val="0"/>
          <w:sz w:val="23"/>
        </w:rPr>
        <w:t>到</w:t>
      </w:r>
      <w:r>
        <w:rPr>
          <w:rFonts w:ascii="Times New Roman" w:hAnsi="Times New Roman" w:eastAsia="宋体"/>
          <w:b w:val="0"/>
          <w:i/>
          <w:sz w:val="23"/>
        </w:rPr>
        <w:t>b</w:t>
      </w:r>
      <w:r>
        <w:rPr>
          <w:rFonts w:ascii="Times New Roman" w:hAnsi="Times New Roman" w:eastAsia="宋体"/>
          <w:b w:val="0"/>
          <w:sz w:val="23"/>
        </w:rPr>
        <w:t>比</w:t>
      </w:r>
      <w:r>
        <w:rPr>
          <w:rFonts w:ascii="Times New Roman" w:hAnsi="Times New Roman" w:eastAsia="宋体"/>
          <w:b w:val="0"/>
          <w:sz w:val="23"/>
        </w:rPr>
        <w:t>从</w:t>
      </w:r>
      <w:r>
        <w:rPr>
          <w:rFonts w:ascii="Times New Roman" w:hAnsi="Times New Roman" w:eastAsia="宋体"/>
          <w:b w:val="0"/>
          <w:i/>
          <w:sz w:val="23"/>
        </w:rPr>
        <w:t>b</w:t>
      </w:r>
      <w:r>
        <w:rPr>
          <w:rFonts w:ascii="Times New Roman" w:hAnsi="Times New Roman" w:eastAsia="宋体"/>
          <w:b w:val="0"/>
          <w:sz w:val="23"/>
        </w:rPr>
        <w:t>到</w:t>
      </w:r>
      <w:r>
        <w:rPr>
          <w:rFonts w:ascii="Times New Roman" w:hAnsi="Times New Roman" w:eastAsia="宋体"/>
          <w:b w:val="0"/>
          <w:i/>
          <w:sz w:val="23"/>
        </w:rPr>
        <w:t>c</w:t>
      </w:r>
      <w:r>
        <w:rPr>
          <w:rFonts w:ascii="Times New Roman" w:hAnsi="Times New Roman" w:eastAsia="宋体"/>
          <w:b w:val="0"/>
          <w:sz w:val="23"/>
        </w:rPr>
        <w:t>大</w:t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B</w:t>
      </w:r>
      <w:r>
        <w:rPr>
          <w:rFonts w:ascii="Times New Roman" w:hAnsi="Times New Roman" w:eastAsia="宋体"/>
          <w:b w:val="0"/>
          <w:i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回</w:t>
      </w:r>
      <w:r>
        <w:rPr>
          <w:rFonts w:ascii="Times New Roman" w:hAnsi="Times New Roman" w:eastAsia="宋体"/>
          <w:b w:val="0"/>
          <w:sz w:val="23"/>
        </w:rPr>
        <w:t>路</w:t>
      </w:r>
      <w:r>
        <w:rPr>
          <w:rFonts w:ascii="Times New Roman" w:hAnsi="Times New Roman" w:eastAsia="宋体"/>
          <w:b w:val="0"/>
          <w:sz w:val="23"/>
        </w:rPr>
        <w:t>中</w:t>
      </w:r>
      <w:r>
        <w:rPr>
          <w:rFonts w:ascii="Times New Roman" w:hAnsi="Times New Roman" w:eastAsia="宋体"/>
          <w:b w:val="0"/>
          <w:sz w:val="23"/>
        </w:rPr>
        <w:t>产</w:t>
      </w:r>
      <w:r>
        <w:rPr>
          <w:rFonts w:ascii="Times New Roman" w:hAnsi="Times New Roman" w:eastAsia="宋体"/>
          <w:b w:val="0"/>
          <w:sz w:val="23"/>
        </w:rPr>
        <w:t>生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内</w:t>
      </w:r>
      <w:r>
        <w:rPr>
          <w:rFonts w:ascii="Times New Roman" w:hAnsi="Times New Roman" w:eastAsia="宋体"/>
          <w:b w:val="0"/>
          <w:sz w:val="23"/>
        </w:rPr>
        <w:t>能</w:t>
      </w:r>
      <w:r>
        <w:rPr>
          <w:rFonts w:ascii="Times New Roman" w:hAnsi="Times New Roman" w:eastAsia="宋体"/>
          <w:b w:val="0"/>
          <w:sz w:val="23"/>
        </w:rPr>
        <w:t>相</w:t>
      </w:r>
      <w:r>
        <w:rPr>
          <w:rFonts w:ascii="Times New Roman" w:hAnsi="Times New Roman" w:eastAsia="宋体"/>
          <w:b w:val="0"/>
          <w:sz w:val="23"/>
        </w:rPr>
        <w:t>等</w:t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C</w:t>
      </w:r>
      <w:r>
        <w:rPr>
          <w:rFonts w:ascii="Times New Roman" w:hAnsi="Times New Roman" w:eastAsia="宋体"/>
          <w:b w:val="0"/>
          <w:i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通</w:t>
      </w:r>
      <w:r>
        <w:rPr>
          <w:rFonts w:ascii="Times New Roman" w:hAnsi="Times New Roman" w:eastAsia="宋体"/>
          <w:b w:val="0"/>
          <w:sz w:val="23"/>
        </w:rPr>
        <w:t>过</w:t>
      </w:r>
      <w:r>
        <w:rPr>
          <w:rFonts w:ascii="Times New Roman" w:hAnsi="Times New Roman" w:eastAsia="宋体"/>
          <w:b w:val="0"/>
          <w:sz w:val="23"/>
        </w:rPr>
        <w:t>金</w:t>
      </w:r>
      <w:r>
        <w:rPr>
          <w:rFonts w:ascii="Times New Roman" w:hAnsi="Times New Roman" w:eastAsia="宋体"/>
          <w:b w:val="0"/>
          <w:sz w:val="23"/>
        </w:rPr>
        <w:t>属</w:t>
      </w:r>
      <w:r>
        <w:rPr>
          <w:rFonts w:ascii="Times New Roman" w:hAnsi="Times New Roman" w:eastAsia="宋体"/>
          <w:b w:val="0"/>
          <w:sz w:val="23"/>
        </w:rPr>
        <w:t>棒</w:t>
      </w:r>
      <w:r>
        <w:rPr>
          <w:rFonts w:ascii="Times New Roman" w:hAnsi="Times New Roman" w:eastAsia="宋体"/>
          <w:b w:val="0"/>
          <w:sz w:val="23"/>
        </w:rPr>
        <w:t>横</w:t>
      </w:r>
      <w:r>
        <w:rPr>
          <w:rFonts w:ascii="Times New Roman" w:hAnsi="Times New Roman" w:eastAsia="宋体"/>
          <w:b w:val="0"/>
          <w:sz w:val="23"/>
        </w:rPr>
        <w:t>截</w:t>
      </w:r>
      <w:r>
        <w:rPr>
          <w:rFonts w:ascii="Times New Roman" w:hAnsi="Times New Roman" w:eastAsia="宋体"/>
          <w:b w:val="0"/>
          <w:sz w:val="23"/>
        </w:rPr>
        <w:t>面</w:t>
      </w:r>
      <w:r>
        <w:rPr>
          <w:rFonts w:ascii="Times New Roman" w:hAnsi="Times New Roman" w:eastAsia="宋体"/>
          <w:b w:val="0"/>
          <w:sz w:val="23"/>
        </w:rPr>
        <w:t>积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荷</w:t>
      </w:r>
      <w:r>
        <w:rPr>
          <w:rFonts w:ascii="Times New Roman" w:hAnsi="Times New Roman" w:eastAsia="宋体"/>
          <w:b w:val="0"/>
          <w:sz w:val="23"/>
        </w:rPr>
        <w:t>量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从</w:t>
      </w:r>
      <w:r>
        <w:rPr>
          <w:rFonts w:ascii="Times New Roman" w:hAnsi="Times New Roman" w:eastAsia="宋体"/>
          <w:b w:val="0"/>
          <w:i/>
          <w:sz w:val="23"/>
        </w:rPr>
        <w:t>a</w:t>
      </w:r>
      <w:r>
        <w:rPr>
          <w:rFonts w:ascii="Times New Roman" w:hAnsi="Times New Roman" w:eastAsia="宋体"/>
          <w:b w:val="0"/>
          <w:sz w:val="23"/>
        </w:rPr>
        <w:t>到</w:t>
      </w:r>
      <w:r>
        <w:rPr>
          <w:rFonts w:ascii="Times New Roman" w:hAnsi="Times New Roman" w:eastAsia="宋体"/>
          <w:b w:val="0"/>
          <w:i/>
          <w:sz w:val="23"/>
        </w:rPr>
        <w:t>b</w:t>
      </w:r>
      <w:r>
        <w:rPr>
          <w:rFonts w:ascii="Times New Roman" w:hAnsi="Times New Roman" w:eastAsia="宋体"/>
          <w:b w:val="0"/>
          <w:sz w:val="23"/>
        </w:rPr>
        <w:t>比</w:t>
      </w:r>
      <w:r>
        <w:rPr>
          <w:rFonts w:ascii="Times New Roman" w:hAnsi="Times New Roman" w:eastAsia="宋体"/>
          <w:b w:val="0"/>
          <w:sz w:val="23"/>
        </w:rPr>
        <w:t>从</w:t>
      </w:r>
      <w:r>
        <w:rPr>
          <w:rFonts w:ascii="Times New Roman" w:hAnsi="Times New Roman" w:eastAsia="宋体"/>
          <w:b w:val="0"/>
          <w:i/>
          <w:sz w:val="23"/>
        </w:rPr>
        <w:t>b</w:t>
      </w:r>
      <w:r>
        <w:rPr>
          <w:rFonts w:ascii="Times New Roman" w:hAnsi="Times New Roman" w:eastAsia="宋体"/>
          <w:b w:val="0"/>
          <w:sz w:val="23"/>
        </w:rPr>
        <w:t>到</w:t>
      </w:r>
      <w:r>
        <w:rPr>
          <w:rFonts w:ascii="Times New Roman" w:hAnsi="Times New Roman" w:eastAsia="宋体"/>
          <w:b w:val="0"/>
          <w:i/>
          <w:sz w:val="23"/>
        </w:rPr>
        <w:t>c</w:t>
      </w:r>
      <w:r>
        <w:rPr>
          <w:rFonts w:ascii="Times New Roman" w:hAnsi="Times New Roman" w:eastAsia="宋体"/>
          <w:b w:val="0"/>
          <w:sz w:val="23"/>
        </w:rPr>
        <w:t>大</w:t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D</w:t>
      </w:r>
      <w:r>
        <w:rPr>
          <w:rFonts w:ascii="Times New Roman" w:hAnsi="Times New Roman" w:eastAsia="宋体"/>
          <w:b w:val="0"/>
          <w:i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金</w:t>
      </w:r>
      <w:r>
        <w:rPr>
          <w:rFonts w:ascii="Times New Roman" w:hAnsi="Times New Roman" w:eastAsia="宋体"/>
          <w:b w:val="0"/>
          <w:sz w:val="23"/>
        </w:rPr>
        <w:t>属</w:t>
      </w:r>
      <w:r>
        <w:rPr>
          <w:rFonts w:ascii="Times New Roman" w:hAnsi="Times New Roman" w:eastAsia="宋体"/>
          <w:b w:val="0"/>
          <w:sz w:val="23"/>
        </w:rPr>
        <w:t>棒</w:t>
      </w:r>
      <w:r>
        <w:rPr>
          <w:rFonts w:ascii="Times New Roman" w:hAnsi="Times New Roman" w:eastAsia="宋体"/>
          <w:b w:val="0"/>
          <w:sz w:val="23"/>
        </w:rPr>
        <w:t>做</w:t>
      </w:r>
      <w:r>
        <w:rPr>
          <w:rFonts w:ascii="Times New Roman" w:hAnsi="Times New Roman" w:eastAsia="宋体"/>
          <w:b w:val="0"/>
          <w:sz w:val="23"/>
        </w:rPr>
        <w:t>匀</w:t>
      </w:r>
      <w:r>
        <w:rPr>
          <w:rFonts w:ascii="Times New Roman" w:hAnsi="Times New Roman" w:eastAsia="宋体"/>
          <w:b w:val="0"/>
          <w:sz w:val="23"/>
        </w:rPr>
        <w:t>减</w:t>
      </w:r>
      <w:r>
        <w:rPr>
          <w:rFonts w:ascii="Times New Roman" w:hAnsi="Times New Roman" w:eastAsia="宋体"/>
          <w:b w:val="0"/>
          <w:sz w:val="23"/>
        </w:rPr>
        <w:t>速</w:t>
      </w:r>
      <w:r>
        <w:rPr>
          <w:rFonts w:ascii="Times New Roman" w:hAnsi="Times New Roman" w:eastAsia="宋体"/>
          <w:b w:val="0"/>
          <w:sz w:val="23"/>
        </w:rPr>
        <w:t>运</w:t>
      </w:r>
      <w:r>
        <w:rPr>
          <w:rFonts w:ascii="Times New Roman" w:hAnsi="Times New Roman" w:eastAsia="宋体"/>
          <w:b w:val="0"/>
          <w:sz w:val="23"/>
        </w:rPr>
        <w:t>动</w:t>
      </w:r>
    </w:p>
    <w:p>
      <w:pPr>
        <w:spacing w:after="0"/>
      </w:pPr>
      <w:r>
        <w:t xml:space="preserve">       1、</w:t>
      </w: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4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3</m:t>
            </m:r>
          </m:den>
        </m:f>
      </m:oMath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1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</m:den>
        </m:f>
      </m:oMath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瞬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欧</w:t>
      </w:r>
      <w:r>
        <w:rPr>
          <w:rFonts w:ascii="Times New Roman" w:hAnsi="Times New Roman" w:eastAsia="宋体"/>
          <w:b w:val="0"/>
        </w:rPr>
        <w:t>姆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E</m:t>
            </m:r>
          </m:num>
          <m:den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a</m:t>
                </m:r>
              </m:sub>
            </m:sSub>
            <m:r>
              <m:rPr>
                <m:sty m:val="p"/>
              </m:rPr>
              <w:rPr>
                <w:rFonts w:ascii="Times New Roman" w:eastAsia="宋体"/>
              </w:rPr>
              <m:t>+</m:t>
            </m:r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b</m:t>
                </m:r>
              </m:sub>
            </m:sSub>
          </m:den>
        </m:f>
      </m:oMath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安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牛</w:t>
      </w:r>
      <w:r>
        <w:rPr>
          <w:rFonts w:ascii="Times New Roman" w:hAnsi="Times New Roman" w:eastAsia="宋体"/>
          <w:b w:val="0"/>
        </w:rPr>
        <w:t>顿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安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+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共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共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有</w:t>
      </w:r>
      <m:oMath>
        <m:bar>
          <m:barPr>
            <m:pos m:val="top"/>
            <m:ctrlPr>
              <w:rPr>
                <w:rFonts w:ascii="Times New Roman" w:eastAsia="宋体"/>
              </w:rPr>
            </m:ctrlPr>
          </m:barPr>
          <m:e>
            <m:r>
              <w:rPr>
                <w:rFonts w:ascii="Times New Roman" w:eastAsia="宋体"/>
              </w:rPr>
              <m:t>I</m:t>
            </m:r>
          </m:e>
        </m:bar>
      </m:oMath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共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共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4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3</m:t>
            </m:r>
          </m:den>
        </m:f>
      </m:oMath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4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3</m:t>
            </m:r>
          </m:den>
        </m:f>
      </m:oMath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得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1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</m:den>
        </m:f>
      </m:oMath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-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1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</m:den>
        </m:f>
      </m:oMath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+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)</w:t>
      </w:r>
      <m:oMath>
        <m:sSup>
          <m:sSupPr>
            <m:ctrlPr>
              <w:rPr>
                <w:rFonts w:ascii="Times New Roman" w:eastAsia="宋体"/>
              </w:rPr>
            </m:ctrlPr>
          </m:sSupPr>
          <m:e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共</m:t>
                </m:r>
              </m:sub>
            </m:sSub>
          </m:e>
          <m:sup>
            <m:r>
              <m:rPr>
                <m:sty m:val="p"/>
              </m:rPr>
              <w:rPr>
                <w:rFonts w:ascii="Times New Roman" w:eastAsia="宋体"/>
              </w:rPr>
              <m:t>2</m:t>
            </m:r>
          </m:sup>
        </m:sSup>
      </m:oMath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a</m:t>
                </m:r>
              </m:sub>
            </m:sSub>
          </m:num>
          <m:den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a</m:t>
                </m:r>
              </m:sub>
            </m:sSub>
            <m:r>
              <m:rPr>
                <m:sty m:val="p"/>
              </m:rPr>
              <w:rPr>
                <w:rFonts w:ascii="Times New Roman" w:eastAsia="宋体"/>
              </w:rPr>
              <m:t>+</m:t>
            </m:r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b</m:t>
                </m:r>
              </m:sub>
            </m:sSub>
          </m:den>
        </m:f>
      </m:oMath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立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策</w:t>
      </w:r>
      <w:r>
        <w:rPr>
          <w:rFonts w:ascii="Times New Roman" w:hAnsi="Times New Roman" w:eastAsia="宋体"/>
          <w:b w:val="0"/>
        </w:rPr>
        <w:t>略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：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观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焦</w:t>
      </w:r>
      <w:r>
        <w:rPr>
          <w:rFonts w:ascii="Times New Roman" w:hAnsi="Times New Roman" w:eastAsia="宋体"/>
          <w:b w:val="0"/>
        </w:rPr>
        <w:t>耳</w:t>
      </w:r>
      <w:r>
        <w:rPr>
          <w:rFonts w:ascii="Times New Roman" w:hAnsi="Times New Roman" w:eastAsia="宋体"/>
          <w:b w:val="0"/>
        </w:rPr>
        <w:t>热</w:t>
      </w:r>
      <w:r>
        <w:rPr>
          <w:rFonts w:ascii="Times New Roman" w:hAnsi="Times New Roman" w:eastAsia="宋体"/>
          <w:b w:val="0"/>
        </w:rPr>
        <w:t>：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观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：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或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：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t xml:space="preserve">       2、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安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L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  <m:r>
              <w:rPr>
                <w:rFonts w:ascii="Times New Roman" w:eastAsia="宋体"/>
              </w:rPr>
              <m:t>v</m:t>
            </m:r>
          </m:num>
          <m:den>
            <m:r>
              <w:rPr>
                <w:rFonts w:ascii="Times New Roman" w:eastAsia="宋体"/>
              </w:rPr>
              <m:t>R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牛</w:t>
      </w:r>
      <w:r>
        <w:rPr>
          <w:rFonts w:ascii="Times New Roman" w:hAnsi="Times New Roman" w:eastAsia="宋体"/>
          <w:b w:val="0"/>
        </w:rPr>
        <w:t>顿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得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L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  <m:r>
              <w:rPr>
                <w:rFonts w:ascii="Times New Roman" w:eastAsia="宋体"/>
              </w:rPr>
              <m:t>v</m:t>
            </m:r>
          </m:num>
          <m:den>
            <m:r>
              <w:rPr>
                <w:rFonts w:ascii="Times New Roman" w:eastAsia="宋体"/>
              </w:rPr>
              <m:t>R</m:t>
            </m:r>
          </m:den>
        </m:f>
      </m:oMath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逐</w:t>
      </w:r>
      <w:r>
        <w:rPr>
          <w:rFonts w:ascii="Times New Roman" w:hAnsi="Times New Roman" w:eastAsia="宋体"/>
          <w:b w:val="0"/>
        </w:rPr>
        <w:t>渐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=</w:t>
      </w:r>
      <m:oMath>
        <m:bar>
          <m:barPr>
            <m:pos m:val="top"/>
            <m:ctrlPr>
              <w:rPr>
                <w:rFonts w:ascii="Times New Roman" w:eastAsia="宋体"/>
              </w:rPr>
            </m:ctrlPr>
          </m:barPr>
          <m:e>
            <m:r>
              <w:rPr>
                <w:rFonts w:ascii="Times New Roman" w:eastAsia="宋体"/>
              </w:rPr>
              <m:t>I</m:t>
            </m:r>
          </m:e>
        </m:bar>
      </m:oMath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bar>
              <m:barPr>
                <m:pos m:val="top"/>
                <m:ctrlPr>
                  <w:rPr>
                    <w:rFonts w:ascii="Times New Roman" w:eastAsia="宋体"/>
                  </w:rPr>
                </m:ctrlPr>
              </m:barPr>
              <m:e>
                <m:r>
                  <w:rPr>
                    <w:rFonts w:ascii="Times New Roman" w:eastAsia="宋体"/>
                  </w:rPr>
                  <m:t>E</m:t>
                </m:r>
              </m:e>
            </m:bar>
          </m:num>
          <m:den>
            <m:r>
              <w:rPr>
                <w:rFonts w:ascii="Times New Roman" w:eastAsia="宋体"/>
              </w:rPr>
              <m:t>R</m:t>
            </m:r>
          </m:den>
        </m:f>
      </m:oMath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Δ</m:t>
            </m:r>
            <m:r>
              <w:rPr>
                <w:rFonts w:ascii="Times New Roman" w:eastAsia="宋体"/>
              </w:rPr>
              <m:t>Φ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Δ</m:t>
            </m:r>
            <m:r>
              <w:rPr>
                <w:rFonts w:ascii="Times New Roman" w:eastAsia="宋体"/>
              </w:rPr>
              <m:t>t</m:t>
            </m:r>
          </m:den>
        </m:f>
      </m:oMath>
      <w:r>
        <w:rPr>
          <w:rFonts w:ascii="Times New Roman" w:hAnsi="Times New Roman" w:eastAsia="宋体"/>
          <w:b w:val="0"/>
        </w:rPr>
        <w:t>·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Δ</m:t>
            </m:r>
            <m:r>
              <w:rPr>
                <w:rFonts w:ascii="Times New Roman" w:eastAsia="宋体"/>
              </w:rPr>
              <m:t>t</m:t>
            </m:r>
          </m:num>
          <m:den>
            <m:r>
              <w:rPr>
                <w:rFonts w:ascii="Times New Roman" w:eastAsia="宋体"/>
              </w:rPr>
              <m:t>R</m:t>
            </m:r>
          </m:den>
        </m:f>
      </m:oMath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Δ</m:t>
            </m:r>
            <m:r>
              <w:rPr>
                <w:rFonts w:ascii="Times New Roman" w:eastAsia="宋体"/>
              </w:rPr>
              <m:t>Φ</m:t>
            </m:r>
          </m:num>
          <m:den>
            <m:r>
              <w:rPr>
                <w:rFonts w:ascii="Times New Roman" w:eastAsia="宋体"/>
              </w:rPr>
              <m:t>R</m:t>
            </m:r>
          </m:den>
        </m:f>
      </m:oMath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B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Δ</m:t>
            </m:r>
            <m:r>
              <w:rPr>
                <w:rFonts w:ascii="Times New Roman" w:eastAsia="宋体"/>
              </w:rPr>
              <m:t>S</m:t>
            </m:r>
          </m:num>
          <m:den>
            <m:r>
              <w:rPr>
                <w:rFonts w:ascii="Times New Roman" w:eastAsia="宋体"/>
              </w:rPr>
              <m:t>R</m:t>
            </m:r>
          </m:den>
        </m:f>
      </m:oMath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横</w:t>
      </w:r>
      <w:r>
        <w:rPr>
          <w:rFonts w:ascii="Times New Roman" w:hAnsi="Times New Roman" w:eastAsia="宋体"/>
          <w:b w:val="0"/>
        </w:rPr>
        <w:t>截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克</w:t>
      </w:r>
      <w:r>
        <w:rPr>
          <w:rFonts w:ascii="Times New Roman" w:hAnsi="Times New Roman" w:eastAsia="宋体"/>
          <w:b w:val="0"/>
        </w:rPr>
        <w:t>服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把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逐</w:t>
      </w:r>
      <w:r>
        <w:rPr>
          <w:rFonts w:ascii="Times New Roman" w:hAnsi="Times New Roman" w:eastAsia="宋体"/>
          <w:b w:val="0"/>
        </w:rPr>
        <w:t>渐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安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克</w:t>
      </w:r>
      <w:r>
        <w:rPr>
          <w:rFonts w:ascii="Times New Roman" w:hAnsi="Times New Roman" w:eastAsia="宋体"/>
          <w:b w:val="0"/>
        </w:rPr>
        <w:t>服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克</w:t>
      </w:r>
      <w:r>
        <w:rPr>
          <w:rFonts w:ascii="Times New Roman" w:hAnsi="Times New Roman" w:eastAsia="宋体"/>
          <w:b w:val="0"/>
        </w:rPr>
        <w:t>服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专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练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  <w:sz w:val="24"/>
        </w:rPr>
        <w:t>［</w:t>
      </w:r>
      <w:r>
        <w:rPr>
          <w:rFonts w:ascii="Times New Roman" w:hAnsi="Times New Roman" w:eastAsia="宋体"/>
          <w:b w:val="0"/>
          <w:sz w:val="24"/>
        </w:rPr>
        <w:t>分</w:t>
      </w:r>
      <w:r>
        <w:rPr>
          <w:rFonts w:ascii="Times New Roman" w:hAnsi="Times New Roman" w:eastAsia="宋体"/>
          <w:b w:val="0"/>
          <w:sz w:val="24"/>
        </w:rPr>
        <w:t>值</w:t>
      </w:r>
      <w:r>
        <w:rPr>
          <w:rFonts w:ascii="Times New Roman" w:hAnsi="Times New Roman" w:eastAsia="宋体"/>
          <w:b w:val="0"/>
          <w:sz w:val="24"/>
        </w:rPr>
        <w:t>：</w:t>
      </w:r>
      <w:r>
        <w:rPr>
          <w:rFonts w:ascii="Times New Roman" w:hAnsi="Times New Roman" w:eastAsia="宋体"/>
          <w:b w:val="0"/>
          <w:sz w:val="24"/>
        </w:rPr>
        <w:t>1</w:t>
      </w:r>
      <w:r>
        <w:rPr>
          <w:rFonts w:ascii="Times New Roman" w:hAnsi="Times New Roman" w:eastAsia="宋体"/>
          <w:b w:val="0"/>
          <w:sz w:val="24"/>
        </w:rPr>
        <w:t>0</w:t>
      </w:r>
      <w:r>
        <w:rPr>
          <w:rFonts w:ascii="Times New Roman" w:hAnsi="Times New Roman" w:eastAsia="宋体"/>
          <w:b w:val="0"/>
          <w:sz w:val="24"/>
        </w:rPr>
        <w:t>0</w:t>
      </w:r>
      <w:r>
        <w:rPr>
          <w:rFonts w:ascii="Times New Roman" w:hAnsi="Times New Roman" w:eastAsia="宋体"/>
          <w:b w:val="0"/>
          <w:sz w:val="24"/>
        </w:rPr>
        <w:t>分</w:t>
      </w:r>
      <w:r>
        <w:rPr>
          <w:rFonts w:ascii="Times New Roman" w:hAnsi="Times New Roman" w:eastAsia="宋体"/>
          <w:b w:val="0"/>
          <w:sz w:val="22"/>
        </w:rPr>
        <w:t>］</w: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  <w:i/>
        </w:rPr>
        <w:t>~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每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共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分</w:t>
      </w:r>
    </w:p>
    <w:sectPr w:rsidR="00FC693F" w:rsidRPr="0006063C" w:rsidSect="00034616">
      <w:footerReference w:type="default" r:id="rId11"/>
      <w:pgSz w:w="12240" w:h="15840"/>
      <w:pgMar w:top="567" w:right="720" w:bottom="567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Times New Roman" w:hAnsi="Times New Roman"/>
        <w:b/>
        <w:sz w:val="20"/>
      </w:rPr>
      <w:fldChar w:fldCharType="begin"/>
      <w:instrText xml:space="preserve">Page</w:instrText>
      <w:fldChar w:fldCharType="separate">
        <w:t>Seq</w:t>
      </w:fldChar>
      <w:fldChar w:fldCharType="end"/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