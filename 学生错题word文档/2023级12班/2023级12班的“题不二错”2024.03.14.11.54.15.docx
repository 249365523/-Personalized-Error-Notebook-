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media/image1.jpg" ContentType="image/png"/>
  <Override PartName="/word/media/image2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  <w:spacing w:after="0"/>
      </w:pPr>
      <w:r>
        <w:t>赵安宁 的“题不二错”2024年03月14日</w:t>
      </w:r>
    </w:p>
    <w:p>
      <w:pPr>
        <w:pStyle w:val="Heading3"/>
        <w:spacing w:line="240" w:lineRule="auto" w:before="0" w:after="0"/>
      </w:pPr>
      <w:r>
        <w:t>1、题库编号：202312811KK3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还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克</w:t>
      </w:r>
      <w:r>
        <w:rPr>
          <w:rFonts w:ascii="Times New Roman" w:hAnsi="Times New Roman" w:eastAsia="宋体"/>
          <w:b w:val="0"/>
        </w:rPr>
        <w:t>服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负表示外力对物体做功还是物体克服外力做功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矢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负表示方向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的功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碍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则说明这个力一定阻碍物体的运动</w:t>
      </w:r>
    </w:p>
    <w:p>
      <w:pPr>
        <w:pStyle w:val="Heading3"/>
        <w:spacing w:line="240" w:lineRule="auto" w:before="0" w:after="0"/>
      </w:pPr>
      <w:r>
        <w:t>2、题库编号：20231282K7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如图所示的几个运动过程中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物体弹性势能增加的是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543556" cy="112318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43556" cy="11231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543556" cy="117348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43556" cy="11734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</w:p>
    <w:p>
      <w:pPr>
        <w:spacing w:after="0"/>
      </w:pPr>
    </w:p>
    <w:p>
      <w:pPr>
        <w:spacing w:after="0"/>
      </w:pPr>
    </w:p>
    <w:p>
      <w:pPr>
        <w:spacing w:after="0"/>
      </w:pPr>
    </w:p>
    <w:p>
      <w:pPr>
        <w:spacing w:after="0"/>
      </w:pPr>
    </w:p>
    <w:p>
      <w:pPr>
        <w:spacing w:after="0"/>
      </w:pPr>
      <w:r>
        <w:t>1、答案：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代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还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克</w:t>
      </w:r>
      <w:r>
        <w:rPr>
          <w:rFonts w:ascii="Times New Roman" w:hAnsi="Times New Roman" w:eastAsia="宋体"/>
          <w:b w:val="0"/>
        </w:rPr>
        <w:t>服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碍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p>
      <w:r>
        <w:t>2、答案：</w:t>
      </w:r>
    </w:p>
    <w:p>
      <w:pPr/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运动员从压杆到杆伸直的过程中，杆的形变量先增大后减小，其弹性势能先增大后减小，故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错误；人拉长弹簧的过程中，弹簧的伸长量在增大，则弹性势能增加，故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正确；模型飞机用橡皮筋发射出去的过程中，橡皮筋的形变量减小，则其弹性势能减小，故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错误；小球被弹簧向上弹起的过程中，弹簧的压缩量减小，其弹性势能减小，故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错误。</w:t>
      </w:r>
      <w:r>
        <w:rPr>
          <w:rFonts w:ascii="Times New Roman" w:hAnsi="Times New Roman" w:eastAsia="宋体"/>
          <w:b w:val="0"/>
        </w:rPr>
        <w:t>]</w:t>
      </w:r>
    </w:p>
    <w:sectPr w:rsidR="00FC693F" w:rsidRPr="0006063C" w:rsidSect="00034616">
      <w:footerReference w:type="default" r:id="rId11"/>
      <w:pgSz w:w="12240" w:h="15840"/>
      <w:pgMar w:top="567" w:right="720" w:bottom="567" w:left="72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Times New Roman" w:hAnsi="Times New Roman"/>
        <w:b/>
        <w:sz w:val="20"/>
      </w:rPr>
      <w:fldChar w:fldCharType="begin"/>
      <w:instrText xml:space="preserve">Page</w:instrText>
      <w:fldChar w:fldCharType="separate">
        <w:t>Seq</w:t>
      </w:fldChar>
      <w:fldChar w:fldCharType="end"/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