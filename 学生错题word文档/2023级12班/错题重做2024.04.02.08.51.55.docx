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0328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/>
    <w:p/>
    <w:p/>
    <w:p/>
    <w:p/>
    <w:p>
      <w:r>
        <w:t>1、答案：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r>
        <w:drawing>
          <wp:inline xmlns:a="http://schemas.openxmlformats.org/drawingml/2006/main" xmlns:pic="http://schemas.openxmlformats.org/drawingml/2006/picture">
            <wp:extent cx="1319784" cy="13624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362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</w:p>
    <w:p>
      <w:pPr/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