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的“题不二错”2024年12月26日</w:t>
      </w:r>
    </w:p>
    <w:p>
      <w:pPr>
        <w:pStyle w:val="Heading3"/>
        <w:spacing w:line="240" w:lineRule="auto" w:before="0" w:after="0"/>
      </w:pPr>
      <w:r>
        <w:t>1、题库编号：20231391K1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2、题库编号：20231391K2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pStyle w:val="Heading3"/>
        <w:spacing w:line="240" w:lineRule="auto" w:before="0" w:after="0"/>
      </w:pPr>
      <w:r>
        <w:t>3、题库编号：20231392K2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4、题库编号：20231392K3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722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722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5、题库编号：20231392K4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9156" cy="9692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9156" cy="9692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91K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r>
        <w:t>5、答案：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92K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