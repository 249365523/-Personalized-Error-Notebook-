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的“题不二错”2024年03月25日</w:t>
      </w:r>
    </w:p>
    <w:p>
      <w:pPr>
        <w:pStyle w:val="Heading3"/>
        <w:spacing w:line="240" w:lineRule="auto" w:before="0" w:after="0"/>
      </w:pPr>
      <w:r>
        <w:t>1、题库编号：20231283K1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pStyle w:val="Heading3"/>
        <w:spacing w:line="240" w:lineRule="auto" w:before="0" w:after="0"/>
      </w:pPr>
      <w:r>
        <w:t>2、题库编号：20231283K3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9328" cy="888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888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pStyle w:val="Heading3"/>
        <w:spacing w:line="240" w:lineRule="auto" w:before="0" w:after="0"/>
      </w:pPr>
      <w:r>
        <w:t>3、题库编号：20231283K7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4、题库编号：20231283K8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952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95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5、题库编号：202312812KK1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pStyle w:val="Heading3"/>
        <w:spacing w:line="240" w:lineRule="auto" w:before="0" w:after="0"/>
      </w:pPr>
      <w:r>
        <w:t>6、题库编号：20231283K13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锦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帷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营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7818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781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pStyle w:val="Heading3"/>
        <w:spacing w:line="240" w:lineRule="auto" w:before="0" w:after="0"/>
      </w:pPr>
      <w:r>
        <w:t>7、题库编号：20231283K11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6507" cy="48615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6507" cy="486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Heading3"/>
        <w:spacing w:line="240" w:lineRule="auto" w:before="0" w:after="0"/>
      </w:pPr>
      <w:r>
        <w:t>8、题库编号：20231283K12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Heading3"/>
        <w:spacing w:line="240" w:lineRule="auto" w:before="0" w:after="0"/>
      </w:pPr>
      <w:r>
        <w:t>9、题库编号：2023128Z11K3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0892" cy="91592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915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pStyle w:val="Heading3"/>
        <w:spacing w:line="240" w:lineRule="auto" w:before="0" w:after="0"/>
      </w:pPr>
      <w:r>
        <w:t>10、题库编号：2023128Z11K6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享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享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pStyle w:val="Heading3"/>
        <w:spacing w:line="240" w:lineRule="auto" w:before="0" w:after="0"/>
      </w:pPr>
      <w:r>
        <w:t>11、题库编号：2023128Z11K8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68068" cy="97231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8068" cy="972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6、答案：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μmgL,t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7、答案：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8、答案：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9、答案：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t>10、答案：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560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5.6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560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560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额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5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