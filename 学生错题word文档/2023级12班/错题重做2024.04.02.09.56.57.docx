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的“题不二错”2024年04月02日</w:t>
      </w:r>
    </w:p>
    <w:p>
      <w:pPr>
        <w:pStyle w:val="Heading3"/>
        <w:spacing w:line="240" w:lineRule="auto" w:before="0" w:after="0"/>
      </w:pPr>
      <w:r>
        <w:t>1、题库编号：2023128Z15K2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8392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</w:p>
    <w:p>
      <w:pPr>
        <w:pStyle w:val="Heading3"/>
        <w:spacing w:line="240" w:lineRule="auto" w:before="0" w:after="0"/>
      </w:pPr>
      <w:r>
        <w:t>2、题库编号：2023128Z15K9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托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29640" cy="125882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12588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劲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pStyle w:val="Heading3"/>
        <w:spacing w:line="240" w:lineRule="auto" w:before="0" w:after="0"/>
      </w:pPr>
      <w:r>
        <w:t>3、题库编号：20231252K5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封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迅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05256" cy="10957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5256" cy="1095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pStyle w:val="Heading3"/>
        <w:spacing w:line="240" w:lineRule="auto" w:before="0" w:after="0"/>
      </w:pPr>
      <w:r>
        <w:t>4、题库编号：20231252K3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0599" cy="69494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6949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pStyle w:val="Heading3"/>
        <w:spacing w:line="240" w:lineRule="auto" w:before="0" w:after="0"/>
      </w:pPr>
      <w:r>
        <w:t>5、题库编号：20231252K1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4、答案：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5、答案：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遵</w:t>
      </w:r>
      <w:r>
        <w:rPr>
          <w:rFonts w:ascii="Times New Roman" w:hAnsi="Times New Roman" w:eastAsia="宋体"/>
          <w:b w:val="0"/>
        </w:rPr>
        <w:t>循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3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