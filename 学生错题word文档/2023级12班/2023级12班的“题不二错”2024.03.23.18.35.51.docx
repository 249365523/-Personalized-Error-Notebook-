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5AF74" w14:textId="0A60DE0D" w:rsidR="00E565E1" w:rsidRDefault="005042FF">
      <w:pPr>
        <w:pStyle w:val="31"/>
        <w:rPr>
          <w:lang w:eastAsia="zh-CN"/>
        </w:rPr>
      </w:pPr>
      <w:r>
        <w:rPr>
          <w:rFonts w:ascii="宋体" w:eastAsia="宋体" w:hAnsi="宋体" w:hint="eastAsia"/>
          <w:lang w:eastAsia="zh-CN"/>
        </w:rPr>
        <w:t>“</w:t>
      </w:r>
      <w:r>
        <w:rPr>
          <w:rFonts w:ascii="微软雅黑" w:eastAsia="微软雅黑" w:hAnsi="微软雅黑" w:cs="微软雅黑" w:hint="eastAsia"/>
          <w:lang w:eastAsia="zh-CN"/>
        </w:rPr>
        <w:t>错题重做</w:t>
      </w:r>
      <w:r>
        <w:rPr>
          <w:rFonts w:ascii="微软雅黑" w:eastAsia="微软雅黑" w:hAnsi="微软雅黑" w:cs="微软雅黑"/>
          <w:lang w:eastAsia="zh-CN"/>
        </w:rPr>
        <w:t>”</w:t>
      </w:r>
      <w:r w:rsidR="00000000">
        <w:rPr>
          <w:lang w:eastAsia="zh-CN"/>
        </w:rPr>
        <w:t>2024</w:t>
      </w:r>
      <w:r w:rsidR="00000000">
        <w:rPr>
          <w:lang w:eastAsia="zh-CN"/>
        </w:rPr>
        <w:t>年</w:t>
      </w:r>
      <w:r w:rsidR="00000000">
        <w:rPr>
          <w:lang w:eastAsia="zh-CN"/>
        </w:rPr>
        <w:t>03</w:t>
      </w:r>
      <w:r w:rsidR="00000000">
        <w:rPr>
          <w:lang w:eastAsia="zh-CN"/>
        </w:rPr>
        <w:t>月</w:t>
      </w:r>
      <w:r w:rsidR="00000000">
        <w:rPr>
          <w:lang w:eastAsia="zh-CN"/>
        </w:rPr>
        <w:t>23</w:t>
      </w:r>
      <w:r w:rsidR="00000000">
        <w:rPr>
          <w:lang w:eastAsia="zh-CN"/>
        </w:rPr>
        <w:t>日</w:t>
      </w:r>
    </w:p>
    <w:p w14:paraId="5998CAA2" w14:textId="77777777" w:rsidR="00E565E1" w:rsidRDefault="00000000">
      <w:pPr>
        <w:pStyle w:val="31"/>
        <w:spacing w:before="0" w:line="240" w:lineRule="auto"/>
        <w:rPr>
          <w:lang w:eastAsia="zh-CN"/>
        </w:rPr>
      </w:pPr>
      <w:r>
        <w:rPr>
          <w:lang w:eastAsia="zh-CN"/>
        </w:rPr>
        <w:t>1</w:t>
      </w:r>
      <w:r>
        <w:rPr>
          <w:lang w:eastAsia="zh-CN"/>
        </w:rPr>
        <w:t>、题库编号：</w:t>
      </w:r>
      <w:r>
        <w:rPr>
          <w:lang w:eastAsia="zh-CN"/>
        </w:rPr>
        <w:t>202312811KK5</w:t>
      </w:r>
    </w:p>
    <w:p w14:paraId="157432BF" w14:textId="6FBF32DA" w:rsidR="00E565E1" w:rsidRPr="005042FF" w:rsidRDefault="00000000">
      <w:pPr>
        <w:spacing w:after="0"/>
        <w:rPr>
          <w:rFonts w:eastAsia="宋体" w:hint="eastAsia"/>
          <w:lang w:eastAsia="zh-CN"/>
        </w:rPr>
      </w:pPr>
      <w:r>
        <w:rPr>
          <w:rFonts w:ascii="Times New Roman" w:eastAsia="宋体" w:hAnsi="Times New Roman"/>
          <w:lang w:eastAsia="zh-CN"/>
        </w:rPr>
        <w:t>(2022·</w:t>
      </w:r>
      <w:r>
        <w:rPr>
          <w:rFonts w:ascii="Times New Roman" w:eastAsia="宋体" w:hAnsi="Times New Roman"/>
          <w:lang w:eastAsia="zh-CN"/>
        </w:rPr>
        <w:t>青岛市第一中学高一期末</w:t>
      </w:r>
      <w:r>
        <w:rPr>
          <w:rFonts w:ascii="Times New Roman" w:eastAsia="宋体" w:hAnsi="Times New Roman"/>
          <w:lang w:eastAsia="zh-CN"/>
        </w:rPr>
        <w:t>)</w:t>
      </w:r>
      <w:r>
        <w:rPr>
          <w:rFonts w:ascii="Times New Roman" w:eastAsia="宋体" w:hAnsi="Times New Roman"/>
          <w:lang w:eastAsia="zh-CN"/>
        </w:rPr>
        <w:t>如图是无人机送货时的情景，其中无人机对货物做负功的是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077B486" w14:textId="77777777" w:rsidR="005042FF" w:rsidRDefault="00000000">
      <w:pPr>
        <w:spacing w:after="0"/>
        <w:rPr>
          <w:rFonts w:ascii="Times New Roman" w:eastAsia="宋体" w:hAnsi="Times New Roman"/>
          <w:lang w:eastAsia="zh-CN"/>
        </w:rPr>
      </w:pPr>
      <w:r>
        <w:rPr>
          <w:rFonts w:ascii="Times New Roman" w:eastAsia="宋体" w:hAnsi="Times New Roman"/>
          <w:lang w:eastAsia="zh-CN"/>
        </w:rPr>
        <w:t>A</w:t>
      </w:r>
      <w:r>
        <w:rPr>
          <w:rFonts w:ascii="Times New Roman" w:eastAsia="宋体" w:hAnsi="Times New Roman"/>
          <w:lang w:eastAsia="zh-CN"/>
        </w:rPr>
        <w:t>．悬停空中</w:t>
      </w:r>
      <w:r>
        <w:rPr>
          <w:rFonts w:ascii="Times New Roman" w:eastAsia="宋体" w:hAnsi="Times New Roman"/>
          <w:lang w:eastAsia="zh-CN"/>
        </w:rPr>
        <w:t>B</w:t>
      </w:r>
      <w:r>
        <w:rPr>
          <w:rFonts w:ascii="Times New Roman" w:eastAsia="宋体" w:hAnsi="Times New Roman"/>
          <w:lang w:eastAsia="zh-CN"/>
        </w:rPr>
        <w:t>．加速上升</w:t>
      </w:r>
    </w:p>
    <w:p w14:paraId="0A4B6F76" w14:textId="7CC79A4F"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．减速上升</w:t>
      </w:r>
      <w:r>
        <w:rPr>
          <w:rFonts w:ascii="Times New Roman" w:eastAsia="宋体" w:hAnsi="Times New Roman"/>
          <w:lang w:eastAsia="zh-CN"/>
        </w:rPr>
        <w:t>D</w:t>
      </w:r>
      <w:r>
        <w:rPr>
          <w:rFonts w:ascii="Times New Roman" w:eastAsia="宋体" w:hAnsi="Times New Roman"/>
          <w:lang w:eastAsia="zh-CN"/>
        </w:rPr>
        <w:t>．匀速下降</w:t>
      </w:r>
      <w:r>
        <w:rPr>
          <w:rFonts w:ascii="Times New Roman" w:eastAsia="宋体" w:hAnsi="Times New Roman"/>
          <w:lang w:eastAsia="zh-CN"/>
        </w:rPr>
        <w:t xml:space="preserve"> </w:t>
      </w:r>
      <w:r>
        <w:rPr>
          <w:rFonts w:ascii="Times New Roman" w:eastAsia="宋体" w:hAnsi="Times New Roman"/>
          <w:lang w:eastAsia="zh-CN"/>
        </w:rPr>
        <w:tab/>
      </w:r>
    </w:p>
    <w:p w14:paraId="0AFFA802" w14:textId="77777777" w:rsidR="00E565E1" w:rsidRDefault="00000000">
      <w:pPr>
        <w:pStyle w:val="31"/>
        <w:spacing w:before="0" w:line="240" w:lineRule="auto"/>
        <w:rPr>
          <w:lang w:eastAsia="zh-CN"/>
        </w:rPr>
      </w:pPr>
      <w:r>
        <w:rPr>
          <w:lang w:eastAsia="zh-CN"/>
        </w:rPr>
        <w:t>2</w:t>
      </w:r>
      <w:r>
        <w:rPr>
          <w:lang w:eastAsia="zh-CN"/>
        </w:rPr>
        <w:t>、题库编号：</w:t>
      </w:r>
      <w:r>
        <w:rPr>
          <w:lang w:eastAsia="zh-CN"/>
        </w:rPr>
        <w:t>202312811KK9</w:t>
      </w:r>
    </w:p>
    <w:p w14:paraId="0CDD19AA" w14:textId="77777777" w:rsidR="00E565E1"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定远县民族中学高一期末</w:t>
      </w:r>
      <w:r>
        <w:rPr>
          <w:rFonts w:ascii="Times New Roman" w:eastAsia="宋体" w:hAnsi="Times New Roman"/>
          <w:lang w:eastAsia="zh-CN"/>
        </w:rPr>
        <w:t>)</w:t>
      </w:r>
      <w:r>
        <w:rPr>
          <w:rFonts w:ascii="Times New Roman" w:eastAsia="宋体" w:hAnsi="Times New Roman"/>
          <w:lang w:eastAsia="zh-CN"/>
        </w:rPr>
        <w:t>如图所示，自动卸货车始终静止在水平地面上，车厢在液压机的作用下，</w:t>
      </w:r>
      <w:r>
        <w:rPr>
          <w:rFonts w:ascii="Times New Roman" w:eastAsia="宋体" w:hAnsi="Times New Roman"/>
          <w:i/>
        </w:rPr>
        <w:t>θ</w:t>
      </w:r>
      <w:proofErr w:type="gramStart"/>
      <w:r>
        <w:rPr>
          <w:rFonts w:ascii="Times New Roman" w:eastAsia="宋体" w:hAnsi="Times New Roman"/>
          <w:lang w:eastAsia="zh-CN"/>
        </w:rPr>
        <w:t>角逐渐</w:t>
      </w:r>
      <w:proofErr w:type="gramEnd"/>
      <w:r>
        <w:rPr>
          <w:rFonts w:ascii="Times New Roman" w:eastAsia="宋体" w:hAnsi="Times New Roman"/>
          <w:lang w:eastAsia="zh-CN"/>
        </w:rPr>
        <w:t>增大且货物始终相对车厢静止，在此过程中，下列说法中正确的是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92E466F" w14:textId="77777777" w:rsidR="00E565E1" w:rsidRDefault="00E565E1">
      <w:pPr>
        <w:spacing w:after="0"/>
        <w:rPr>
          <w:lang w:eastAsia="zh-CN"/>
        </w:rPr>
      </w:pPr>
    </w:p>
    <w:p w14:paraId="1F50C23B" w14:textId="77777777" w:rsidR="00E565E1" w:rsidRDefault="00000000">
      <w:pPr>
        <w:spacing w:after="0"/>
      </w:pPr>
      <w:r>
        <w:rPr>
          <w:noProof/>
        </w:rPr>
        <w:drawing>
          <wp:inline distT="0" distB="0" distL="0" distR="0" wp14:anchorId="0F0FAD1E" wp14:editId="677103E1">
            <wp:extent cx="1152144" cy="67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8"/>
                    <a:stretch>
                      <a:fillRect/>
                    </a:stretch>
                  </pic:blipFill>
                  <pic:spPr>
                    <a:xfrm>
                      <a:off x="0" y="0"/>
                      <a:ext cx="1152144" cy="670560"/>
                    </a:xfrm>
                    <a:prstGeom prst="rect">
                      <a:avLst/>
                    </a:prstGeom>
                  </pic:spPr>
                </pic:pic>
              </a:graphicData>
            </a:graphic>
          </wp:inline>
        </w:drawing>
      </w:r>
    </w:p>
    <w:p w14:paraId="783803DB"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．货物受到的摩擦力对货物做正功</w:t>
      </w:r>
    </w:p>
    <w:p w14:paraId="17F8F221"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．货物受到的重力对货物做负功</w:t>
      </w:r>
    </w:p>
    <w:p w14:paraId="446DA259" w14:textId="77777777"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．货物受到的摩擦力对货物做负功</w:t>
      </w:r>
    </w:p>
    <w:p w14:paraId="3CF9F950" w14:textId="77777777" w:rsidR="00E565E1"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．货物受到的支持力对货物做负功</w:t>
      </w:r>
    </w:p>
    <w:p w14:paraId="5CDE48C1" w14:textId="77777777" w:rsidR="00E565E1" w:rsidRDefault="00000000">
      <w:pPr>
        <w:pStyle w:val="31"/>
        <w:spacing w:before="0" w:line="240" w:lineRule="auto"/>
        <w:rPr>
          <w:lang w:eastAsia="zh-CN"/>
        </w:rPr>
      </w:pPr>
      <w:r>
        <w:rPr>
          <w:lang w:eastAsia="zh-CN"/>
        </w:rPr>
        <w:t>3</w:t>
      </w:r>
      <w:r>
        <w:rPr>
          <w:lang w:eastAsia="zh-CN"/>
        </w:rPr>
        <w:t>、题库编号：</w:t>
      </w:r>
      <w:r>
        <w:rPr>
          <w:lang w:eastAsia="zh-CN"/>
        </w:rPr>
        <w:t>202312811KK10</w:t>
      </w:r>
    </w:p>
    <w:p w14:paraId="5699F405" w14:textId="77777777" w:rsidR="00E565E1" w:rsidRDefault="00000000">
      <w:pPr>
        <w:spacing w:after="0"/>
        <w:rPr>
          <w:lang w:eastAsia="zh-CN"/>
        </w:rPr>
      </w:pPr>
      <w:r>
        <w:rPr>
          <w:rFonts w:ascii="Times New Roman" w:eastAsia="宋体" w:hAnsi="Times New Roman"/>
          <w:lang w:eastAsia="zh-CN"/>
        </w:rPr>
        <w:t>(2022·</w:t>
      </w:r>
      <w:proofErr w:type="gramStart"/>
      <w:r>
        <w:rPr>
          <w:rFonts w:ascii="Times New Roman" w:eastAsia="宋体" w:hAnsi="Times New Roman"/>
          <w:lang w:eastAsia="zh-CN"/>
        </w:rPr>
        <w:t>天台平</w:t>
      </w:r>
      <w:proofErr w:type="gramEnd"/>
      <w:r>
        <w:rPr>
          <w:rFonts w:ascii="Times New Roman" w:eastAsia="宋体" w:hAnsi="Times New Roman"/>
          <w:lang w:eastAsia="zh-CN"/>
        </w:rPr>
        <w:t>桥中学高一期中</w:t>
      </w:r>
      <w:r>
        <w:rPr>
          <w:rFonts w:ascii="Times New Roman" w:eastAsia="宋体" w:hAnsi="Times New Roman"/>
          <w:lang w:eastAsia="zh-CN"/>
        </w:rPr>
        <w:t>)</w:t>
      </w:r>
      <w:r>
        <w:rPr>
          <w:rFonts w:ascii="Times New Roman" w:eastAsia="宋体" w:hAnsi="Times New Roman"/>
          <w:lang w:eastAsia="zh-CN"/>
        </w:rPr>
        <w:t>如图所示，小</w:t>
      </w:r>
      <w:proofErr w:type="gramStart"/>
      <w:r>
        <w:rPr>
          <w:rFonts w:ascii="Times New Roman" w:eastAsia="宋体" w:hAnsi="Times New Roman"/>
          <w:lang w:eastAsia="zh-CN"/>
        </w:rPr>
        <w:t>明同学</w:t>
      </w:r>
      <w:proofErr w:type="gramEnd"/>
      <w:r>
        <w:rPr>
          <w:rFonts w:ascii="Times New Roman" w:eastAsia="宋体" w:hAnsi="Times New Roman"/>
          <w:lang w:eastAsia="zh-CN"/>
        </w:rPr>
        <w:t>将手臂与水平面成</w:t>
      </w:r>
      <w:r>
        <w:rPr>
          <w:rFonts w:ascii="Times New Roman" w:eastAsia="宋体" w:hAnsi="Times New Roman"/>
          <w:i/>
        </w:rPr>
        <w:t>θ</w:t>
      </w:r>
      <w:r>
        <w:rPr>
          <w:rFonts w:ascii="Times New Roman" w:eastAsia="宋体" w:hAnsi="Times New Roman"/>
          <w:lang w:eastAsia="zh-CN"/>
        </w:rPr>
        <w:t>角倾斜地捧着一硬皮本，又将一手机盒放在硬皮本上，手臂、硬皮本、手机</w:t>
      </w:r>
      <w:proofErr w:type="gramStart"/>
      <w:r>
        <w:rPr>
          <w:rFonts w:ascii="Times New Roman" w:eastAsia="宋体" w:hAnsi="Times New Roman"/>
          <w:lang w:eastAsia="zh-CN"/>
        </w:rPr>
        <w:t>盒始终</w:t>
      </w:r>
      <w:proofErr w:type="gramEnd"/>
      <w:r>
        <w:rPr>
          <w:rFonts w:ascii="Times New Roman" w:eastAsia="宋体" w:hAnsi="Times New Roman"/>
          <w:lang w:eastAsia="zh-CN"/>
        </w:rPr>
        <w:t>保持相对静止。已知手机盒质量为</w:t>
      </w:r>
      <w:r>
        <w:rPr>
          <w:rFonts w:ascii="Times New Roman" w:eastAsia="宋体" w:hAnsi="Times New Roman"/>
          <w:i/>
          <w:lang w:eastAsia="zh-CN"/>
        </w:rPr>
        <w:t>m</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，当他保持手臂的姿势不变，匀速水平向前运动了距离</w:t>
      </w:r>
      <w:r>
        <w:rPr>
          <w:rFonts w:ascii="Times New Roman" w:eastAsia="宋体" w:hAnsi="Times New Roman"/>
          <w:i/>
          <w:lang w:eastAsia="zh-CN"/>
        </w:rPr>
        <w:t>x</w:t>
      </w:r>
      <w:r>
        <w:rPr>
          <w:rFonts w:ascii="Times New Roman" w:eastAsia="宋体" w:hAnsi="Times New Roman"/>
          <w:lang w:eastAsia="zh-CN"/>
        </w:rPr>
        <w:t>的过程中</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B3350D6" w14:textId="77777777" w:rsidR="00E565E1" w:rsidRDefault="00E565E1">
      <w:pPr>
        <w:spacing w:after="0"/>
        <w:rPr>
          <w:lang w:eastAsia="zh-CN"/>
        </w:rPr>
      </w:pPr>
    </w:p>
    <w:p w14:paraId="2AB10699" w14:textId="77777777" w:rsidR="00E565E1" w:rsidRDefault="00000000">
      <w:pPr>
        <w:spacing w:after="0"/>
      </w:pPr>
      <w:r>
        <w:rPr>
          <w:noProof/>
        </w:rPr>
        <w:drawing>
          <wp:inline distT="0" distB="0" distL="0" distR="0" wp14:anchorId="75AEC07A" wp14:editId="4C1AFE2F">
            <wp:extent cx="1152144" cy="589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9"/>
                    <a:stretch>
                      <a:fillRect/>
                    </a:stretch>
                  </pic:blipFill>
                  <pic:spPr>
                    <a:xfrm>
                      <a:off x="0" y="0"/>
                      <a:ext cx="1152144" cy="589788"/>
                    </a:xfrm>
                    <a:prstGeom prst="rect">
                      <a:avLst/>
                    </a:prstGeom>
                  </pic:spPr>
                </pic:pic>
              </a:graphicData>
            </a:graphic>
          </wp:inline>
        </w:drawing>
      </w:r>
    </w:p>
    <w:p w14:paraId="6456E1F0" w14:textId="77777777" w:rsidR="00E565E1" w:rsidRDefault="00000000">
      <w:pPr>
        <w:spacing w:after="0"/>
      </w:pPr>
      <w:r>
        <w:rPr>
          <w:rFonts w:ascii="Times New Roman" w:eastAsia="宋体" w:hAnsi="Times New Roman"/>
        </w:rPr>
        <w:t>A</w:t>
      </w:r>
      <w:r>
        <w:rPr>
          <w:rFonts w:ascii="Times New Roman" w:eastAsia="宋体" w:hAnsi="Times New Roman"/>
        </w:rPr>
        <w:t>．手机盒所受的摩擦力对手机盒做功－</w:t>
      </w:r>
      <w:r>
        <w:rPr>
          <w:rFonts w:ascii="Times New Roman" w:eastAsia="宋体" w:hAnsi="Times New Roman"/>
          <w:i/>
        </w:rPr>
        <w:t>mgx</w:t>
      </w:r>
      <w:r>
        <w:rPr>
          <w:rFonts w:ascii="Times New Roman" w:eastAsia="宋体" w:hAnsi="Times New Roman"/>
        </w:rPr>
        <w:t xml:space="preserve">sin  </w:t>
      </w:r>
      <w:r>
        <w:rPr>
          <w:rFonts w:ascii="Times New Roman" w:eastAsia="宋体" w:hAnsi="Times New Roman"/>
          <w:i/>
        </w:rPr>
        <w:t>θ</w:t>
      </w:r>
      <w:r>
        <w:rPr>
          <w:rFonts w:ascii="Times New Roman" w:eastAsia="宋体" w:hAnsi="Times New Roman"/>
        </w:rPr>
        <w:t xml:space="preserve">cos </w:t>
      </w:r>
      <w:r>
        <w:rPr>
          <w:rFonts w:ascii="Times New Roman" w:eastAsia="宋体" w:hAnsi="Times New Roman"/>
          <w:i/>
        </w:rPr>
        <w:t>θ</w:t>
      </w:r>
    </w:p>
    <w:p w14:paraId="7426A387" w14:textId="77777777" w:rsidR="00E565E1" w:rsidRDefault="00000000">
      <w:pPr>
        <w:spacing w:after="0"/>
      </w:pPr>
      <w:r>
        <w:rPr>
          <w:rFonts w:ascii="Times New Roman" w:eastAsia="宋体" w:hAnsi="Times New Roman"/>
        </w:rPr>
        <w:t>B</w:t>
      </w:r>
      <w:r>
        <w:rPr>
          <w:rFonts w:ascii="Times New Roman" w:eastAsia="宋体" w:hAnsi="Times New Roman"/>
        </w:rPr>
        <w:t>．手机盒所受的合力对手机盒做功</w:t>
      </w:r>
      <w:r>
        <w:rPr>
          <w:rFonts w:ascii="Times New Roman" w:eastAsia="宋体" w:hAnsi="Times New Roman"/>
          <w:i/>
        </w:rPr>
        <w:t>mgx</w:t>
      </w:r>
      <w:r>
        <w:rPr>
          <w:rFonts w:ascii="Times New Roman" w:eastAsia="宋体" w:hAnsi="Times New Roman"/>
        </w:rPr>
        <w:t xml:space="preserve">sin </w:t>
      </w:r>
      <w:r>
        <w:rPr>
          <w:rFonts w:ascii="Times New Roman" w:eastAsia="宋体" w:hAnsi="Times New Roman"/>
          <w:i/>
        </w:rPr>
        <w:t>θ</w:t>
      </w:r>
    </w:p>
    <w:p w14:paraId="095C6F1A" w14:textId="77777777" w:rsidR="00E565E1" w:rsidRDefault="00000000">
      <w:pPr>
        <w:spacing w:after="0"/>
      </w:pPr>
      <w:r>
        <w:rPr>
          <w:rFonts w:ascii="Times New Roman" w:eastAsia="宋体" w:hAnsi="Times New Roman"/>
        </w:rPr>
        <w:t>C</w:t>
      </w:r>
      <w:r>
        <w:rPr>
          <w:rFonts w:ascii="Times New Roman" w:eastAsia="宋体" w:hAnsi="Times New Roman"/>
        </w:rPr>
        <w:t>．手机盒所受的重力对手机盒做功</w:t>
      </w:r>
      <w:r>
        <w:rPr>
          <w:rFonts w:ascii="Times New Roman" w:eastAsia="宋体" w:hAnsi="Times New Roman"/>
          <w:i/>
        </w:rPr>
        <w:t>mgx</w:t>
      </w:r>
    </w:p>
    <w:p w14:paraId="3A1EF211" w14:textId="77777777" w:rsidR="00E565E1" w:rsidRDefault="00000000">
      <w:pPr>
        <w:spacing w:after="0"/>
      </w:pPr>
      <w:r>
        <w:rPr>
          <w:rFonts w:ascii="Times New Roman" w:eastAsia="宋体" w:hAnsi="Times New Roman"/>
        </w:rPr>
        <w:t>D</w:t>
      </w:r>
      <w:r>
        <w:rPr>
          <w:rFonts w:ascii="Times New Roman" w:eastAsia="宋体" w:hAnsi="Times New Roman"/>
        </w:rPr>
        <w:t>．手机盒所受的支持力对手机盒做功</w:t>
      </w:r>
      <w:r>
        <w:rPr>
          <w:rFonts w:ascii="Times New Roman" w:eastAsia="宋体" w:hAnsi="Times New Roman"/>
          <w:i/>
        </w:rPr>
        <w:t>mgx</w:t>
      </w:r>
      <w:r>
        <w:rPr>
          <w:rFonts w:ascii="Times New Roman" w:eastAsia="宋体" w:hAnsi="Times New Roman"/>
        </w:rPr>
        <w:t xml:space="preserve">cos </w:t>
      </w:r>
      <w:r>
        <w:rPr>
          <w:rFonts w:ascii="Times New Roman" w:eastAsia="宋体" w:hAnsi="Times New Roman"/>
          <w:i/>
        </w:rPr>
        <w:t>θ</w:t>
      </w:r>
    </w:p>
    <w:p w14:paraId="503943CD" w14:textId="77777777" w:rsidR="00E565E1" w:rsidRDefault="00000000">
      <w:pPr>
        <w:pStyle w:val="31"/>
        <w:spacing w:before="0" w:line="240" w:lineRule="auto"/>
        <w:rPr>
          <w:lang w:eastAsia="zh-CN"/>
        </w:rPr>
      </w:pPr>
      <w:r>
        <w:rPr>
          <w:lang w:eastAsia="zh-CN"/>
        </w:rPr>
        <w:t>4</w:t>
      </w:r>
      <w:r>
        <w:rPr>
          <w:lang w:eastAsia="zh-CN"/>
        </w:rPr>
        <w:t>、题库编号：</w:t>
      </w:r>
      <w:r>
        <w:rPr>
          <w:lang w:eastAsia="zh-CN"/>
        </w:rPr>
        <w:t>202312811KK13</w:t>
      </w:r>
    </w:p>
    <w:p w14:paraId="3FEAF035" w14:textId="77777777" w:rsidR="00E565E1"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)(2022·</w:t>
      </w:r>
      <w:r>
        <w:rPr>
          <w:rFonts w:ascii="Times New Roman" w:eastAsia="宋体" w:hAnsi="Times New Roman"/>
          <w:lang w:eastAsia="zh-CN"/>
        </w:rPr>
        <w:t>琼海市</w:t>
      </w:r>
      <w:proofErr w:type="gramStart"/>
      <w:r>
        <w:rPr>
          <w:rFonts w:ascii="Times New Roman" w:eastAsia="宋体" w:hAnsi="Times New Roman"/>
          <w:lang w:eastAsia="zh-CN"/>
        </w:rPr>
        <w:t>嘉积中学</w:t>
      </w:r>
      <w:proofErr w:type="gramEnd"/>
      <w:r>
        <w:rPr>
          <w:rFonts w:ascii="Times New Roman" w:eastAsia="宋体" w:hAnsi="Times New Roman"/>
          <w:lang w:eastAsia="zh-CN"/>
        </w:rPr>
        <w:t>高一月考</w:t>
      </w:r>
      <w:r>
        <w:rPr>
          <w:rFonts w:ascii="Times New Roman" w:eastAsia="宋体" w:hAnsi="Times New Roman"/>
          <w:lang w:eastAsia="zh-CN"/>
        </w:rPr>
        <w:t>)</w:t>
      </w:r>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2 kg</w:t>
      </w:r>
      <w:r>
        <w:rPr>
          <w:rFonts w:ascii="Times New Roman" w:eastAsia="宋体" w:hAnsi="Times New Roman"/>
          <w:lang w:eastAsia="zh-CN"/>
        </w:rPr>
        <w:t>的物体沿水平面向右做直线运动，</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时刻受到一个水平向左的恒力</w:t>
      </w:r>
      <w:r>
        <w:rPr>
          <w:rFonts w:ascii="Times New Roman" w:eastAsia="宋体" w:hAnsi="Times New Roman"/>
          <w:i/>
          <w:lang w:eastAsia="zh-CN"/>
        </w:rPr>
        <w:t>F</w:t>
      </w:r>
      <w:r>
        <w:rPr>
          <w:rFonts w:ascii="Times New Roman" w:eastAsia="宋体" w:hAnsi="Times New Roman"/>
          <w:lang w:eastAsia="zh-CN"/>
        </w:rPr>
        <w:t>的作用，如图甲所示，取水平向右为正方向，此物体的</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图像如图乙所示，</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330DE7D6" w14:textId="77777777" w:rsidR="00E565E1" w:rsidRDefault="00E565E1">
      <w:pPr>
        <w:spacing w:after="0"/>
        <w:rPr>
          <w:lang w:eastAsia="zh-CN"/>
        </w:rPr>
      </w:pPr>
    </w:p>
    <w:p w14:paraId="3783DAA1" w14:textId="77777777" w:rsidR="00E565E1" w:rsidRDefault="00000000">
      <w:pPr>
        <w:spacing w:after="0"/>
      </w:pPr>
      <w:r>
        <w:rPr>
          <w:noProof/>
        </w:rPr>
        <w:drawing>
          <wp:inline distT="0" distB="0" distL="0" distR="0" wp14:anchorId="42962046" wp14:editId="1460F70C">
            <wp:extent cx="2159508" cy="1237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0"/>
                    <a:stretch>
                      <a:fillRect/>
                    </a:stretch>
                  </pic:blipFill>
                  <pic:spPr>
                    <a:xfrm>
                      <a:off x="0" y="0"/>
                      <a:ext cx="2159508" cy="1237488"/>
                    </a:xfrm>
                    <a:prstGeom prst="rect">
                      <a:avLst/>
                    </a:prstGeom>
                  </pic:spPr>
                </pic:pic>
              </a:graphicData>
            </a:graphic>
          </wp:inline>
        </w:drawing>
      </w:r>
    </w:p>
    <w:p w14:paraId="58671CD1"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10 s</w:t>
      </w:r>
      <w:r>
        <w:rPr>
          <w:rFonts w:ascii="Times New Roman" w:eastAsia="宋体" w:hAnsi="Times New Roman"/>
          <w:lang w:eastAsia="zh-CN"/>
        </w:rPr>
        <w:t>末物体在计时起点位置左侧</w:t>
      </w:r>
      <w:r>
        <w:rPr>
          <w:rFonts w:ascii="Times New Roman" w:eastAsia="宋体" w:hAnsi="Times New Roman"/>
          <w:lang w:eastAsia="zh-CN"/>
        </w:rPr>
        <w:t>2 m</w:t>
      </w:r>
      <w:r>
        <w:rPr>
          <w:rFonts w:ascii="Times New Roman" w:eastAsia="宋体" w:hAnsi="Times New Roman"/>
          <w:lang w:eastAsia="zh-CN"/>
        </w:rPr>
        <w:t>处</w:t>
      </w:r>
    </w:p>
    <w:p w14:paraId="06C95EF6"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lang w:eastAsia="zh-CN"/>
        </w:rPr>
        <w:t>10 s</w:t>
      </w:r>
      <w:r>
        <w:rPr>
          <w:rFonts w:ascii="Times New Roman" w:eastAsia="宋体" w:hAnsi="Times New Roman"/>
          <w:lang w:eastAsia="zh-CN"/>
        </w:rPr>
        <w:t>内物体克服摩擦力做功为</w:t>
      </w:r>
      <w:r>
        <w:rPr>
          <w:rFonts w:ascii="Times New Roman" w:eastAsia="宋体" w:hAnsi="Times New Roman"/>
          <w:lang w:eastAsia="zh-CN"/>
        </w:rPr>
        <w:t>34 J</w:t>
      </w:r>
    </w:p>
    <w:p w14:paraId="764CBF75" w14:textId="77777777"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．物体与水平面间的动摩擦因数为</w:t>
      </w:r>
      <w:r>
        <w:rPr>
          <w:rFonts w:ascii="Times New Roman" w:eastAsia="宋体" w:hAnsi="Times New Roman"/>
          <w:lang w:eastAsia="zh-CN"/>
        </w:rPr>
        <w:t>0.5</w:t>
      </w:r>
    </w:p>
    <w:p w14:paraId="7959DF44" w14:textId="77777777" w:rsidR="00E565E1"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lang w:eastAsia="zh-CN"/>
        </w:rPr>
        <w:t>10 s</w:t>
      </w:r>
      <w:r>
        <w:rPr>
          <w:rFonts w:ascii="Times New Roman" w:eastAsia="宋体" w:hAnsi="Times New Roman"/>
          <w:lang w:eastAsia="zh-CN"/>
        </w:rPr>
        <w:t>内恒力</w:t>
      </w:r>
      <w:r>
        <w:rPr>
          <w:rFonts w:ascii="Times New Roman" w:eastAsia="宋体" w:hAnsi="Times New Roman"/>
          <w:i/>
          <w:lang w:eastAsia="zh-CN"/>
        </w:rPr>
        <w:t>F</w:t>
      </w:r>
      <w:r>
        <w:rPr>
          <w:rFonts w:ascii="Times New Roman" w:eastAsia="宋体" w:hAnsi="Times New Roman"/>
          <w:lang w:eastAsia="zh-CN"/>
        </w:rPr>
        <w:t>对物体做功为</w:t>
      </w:r>
      <w:r>
        <w:rPr>
          <w:rFonts w:ascii="Times New Roman" w:eastAsia="宋体" w:hAnsi="Times New Roman"/>
          <w:lang w:eastAsia="zh-CN"/>
        </w:rPr>
        <w:t>102 J</w:t>
      </w:r>
    </w:p>
    <w:p w14:paraId="07D725F9" w14:textId="77777777" w:rsidR="00E565E1" w:rsidRDefault="00000000">
      <w:pPr>
        <w:pStyle w:val="31"/>
        <w:spacing w:before="0" w:line="240" w:lineRule="auto"/>
        <w:rPr>
          <w:lang w:eastAsia="zh-CN"/>
        </w:rPr>
      </w:pPr>
      <w:r>
        <w:rPr>
          <w:lang w:eastAsia="zh-CN"/>
        </w:rPr>
        <w:t>5</w:t>
      </w:r>
      <w:r>
        <w:rPr>
          <w:lang w:eastAsia="zh-CN"/>
        </w:rPr>
        <w:t>、题库编号：</w:t>
      </w:r>
      <w:r>
        <w:rPr>
          <w:lang w:eastAsia="zh-CN"/>
        </w:rPr>
        <w:t>202312812KK4</w:t>
      </w:r>
    </w:p>
    <w:p w14:paraId="63D87515" w14:textId="77777777" w:rsidR="00E565E1" w:rsidRDefault="00000000">
      <w:pPr>
        <w:spacing w:after="0"/>
        <w:rPr>
          <w:lang w:eastAsia="zh-CN"/>
        </w:rPr>
      </w:pPr>
      <w:r>
        <w:rPr>
          <w:rFonts w:ascii="Times New Roman" w:eastAsia="宋体" w:hAnsi="Times New Roman"/>
          <w:lang w:eastAsia="zh-CN"/>
        </w:rPr>
        <w:t>某小孩在滑滑梯，假设滑梯是固定光滑斜面，倾角为</w:t>
      </w:r>
      <w:r>
        <w:rPr>
          <w:rFonts w:ascii="Times New Roman" w:eastAsia="宋体" w:hAnsi="Times New Roman"/>
          <w:lang w:eastAsia="zh-CN"/>
        </w:rPr>
        <w:t>30°</w:t>
      </w:r>
      <w:r>
        <w:rPr>
          <w:rFonts w:ascii="Times New Roman" w:eastAsia="宋体" w:hAnsi="Times New Roman"/>
          <w:lang w:eastAsia="zh-CN"/>
        </w:rPr>
        <w:t>，小孩质量为</w:t>
      </w:r>
      <w:r>
        <w:rPr>
          <w:rFonts w:ascii="Times New Roman" w:eastAsia="宋体" w:hAnsi="Times New Roman"/>
          <w:i/>
          <w:lang w:eastAsia="zh-CN"/>
        </w:rPr>
        <w:t>m</w:t>
      </w:r>
      <w:r>
        <w:rPr>
          <w:rFonts w:ascii="Times New Roman" w:eastAsia="宋体" w:hAnsi="Times New Roman"/>
          <w:lang w:eastAsia="zh-CN"/>
        </w:rPr>
        <w:t>，由静止开始沿滑梯下滑，滑行距离为</w:t>
      </w:r>
      <w:r>
        <w:rPr>
          <w:rFonts w:ascii="Times New Roman" w:eastAsia="宋体" w:hAnsi="Times New Roman"/>
          <w:i/>
          <w:lang w:eastAsia="zh-CN"/>
        </w:rPr>
        <w:t>s</w:t>
      </w:r>
      <w:r>
        <w:rPr>
          <w:rFonts w:ascii="Times New Roman" w:eastAsia="宋体" w:hAnsi="Times New Roman"/>
          <w:lang w:eastAsia="zh-CN"/>
        </w:rPr>
        <w:t>时，重力的瞬时功率为</w:t>
      </w:r>
      <w:r>
        <w:rPr>
          <w:rFonts w:ascii="Times New Roman" w:eastAsia="宋体" w:hAnsi="Times New Roman"/>
          <w:lang w:eastAsia="zh-CN"/>
        </w:rPr>
        <w:t>(</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4EFAA34F" w14:textId="21726412" w:rsidR="00E565E1" w:rsidRDefault="00000000">
      <w:pPr>
        <w:spacing w:after="0"/>
      </w:pPr>
      <w:r>
        <w:rPr>
          <w:rFonts w:ascii="Times New Roman" w:eastAsia="宋体" w:hAnsi="Times New Roman"/>
        </w:rPr>
        <w:t>A.</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mg</w:t>
      </w:r>
      <w:r>
        <w:rPr>
          <w:rFonts w:ascii="Times New Roman" w:eastAsia="宋体" w:hAnsi="Times New Roman"/>
        </w:rPr>
        <w:fldChar w:fldCharType="begin"/>
      </w:r>
      <w:r>
        <w:rPr>
          <w:rFonts w:ascii="Times New Roman" w:eastAsia="宋体" w:hAnsi="Times New Roman"/>
        </w:rPr>
        <w:instrText>eq \r(6</w:instrText>
      </w:r>
      <w:r>
        <w:rPr>
          <w:rFonts w:ascii="Times New Roman" w:eastAsia="宋体" w:hAnsi="Times New Roman"/>
          <w:i/>
        </w:rPr>
        <w:instrText>gs</w:instrText>
      </w:r>
      <w:r>
        <w:rPr>
          <w:rFonts w:ascii="Times New Roman" w:eastAsia="宋体" w:hAnsi="Times New Roman"/>
        </w:rPr>
        <w:instrText>)</w:instrText>
      </w:r>
      <w:r>
        <w:rPr>
          <w:rFonts w:ascii="Times New Roman" w:eastAsia="宋体" w:hAnsi="Times New Roman"/>
        </w:rPr>
        <w:fldChar w:fldCharType="end"/>
      </w:r>
      <w:r w:rsidR="005042FF">
        <w:rPr>
          <w:rFonts w:ascii="Times New Roman" w:eastAsia="宋体" w:hAnsi="Times New Roman" w:hint="eastAsia"/>
          <w:lang w:eastAsia="zh-CN"/>
        </w:rPr>
        <w:t xml:space="preserve">    </w:t>
      </w:r>
      <w:proofErr w:type="spellStart"/>
      <w:r>
        <w:rPr>
          <w:rFonts w:ascii="Times New Roman" w:eastAsia="宋体" w:hAnsi="Times New Roman"/>
        </w:rPr>
        <w:t>B</w:t>
      </w:r>
      <w:r>
        <w:rPr>
          <w:rFonts w:ascii="Times New Roman" w:eastAsia="宋体" w:hAnsi="Times New Roman"/>
        </w:rPr>
        <w:t>．</w:t>
      </w:r>
      <w:r>
        <w:rPr>
          <w:rFonts w:ascii="Times New Roman" w:eastAsia="宋体" w:hAnsi="Times New Roman"/>
          <w:i/>
        </w:rPr>
        <w:t>mg</w:t>
      </w:r>
      <w:proofErr w:type="spellEnd"/>
      <w:r>
        <w:rPr>
          <w:rFonts w:ascii="Times New Roman" w:eastAsia="宋体" w:hAnsi="Times New Roman"/>
        </w:rPr>
        <w:fldChar w:fldCharType="begin"/>
      </w:r>
      <w:r>
        <w:rPr>
          <w:rFonts w:ascii="Times New Roman" w:eastAsia="宋体" w:hAnsi="Times New Roman"/>
        </w:rPr>
        <w:instrText>eq \r(2</w:instrText>
      </w:r>
      <w:r>
        <w:rPr>
          <w:rFonts w:ascii="Times New Roman" w:eastAsia="宋体" w:hAnsi="Times New Roman"/>
          <w:i/>
        </w:rPr>
        <w:instrText>gs</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tab/>
      </w:r>
    </w:p>
    <w:p w14:paraId="45B9B48F" w14:textId="3C75D2AB" w:rsidR="00E565E1" w:rsidRDefault="00000000">
      <w:pPr>
        <w:spacing w:after="0"/>
        <w:rPr>
          <w:lang w:eastAsia="zh-CN"/>
        </w:rPr>
      </w:pPr>
      <w:proofErr w:type="spellStart"/>
      <w:r>
        <w:rPr>
          <w:rFonts w:ascii="Times New Roman" w:eastAsia="宋体" w:hAnsi="Times New Roman"/>
        </w:rPr>
        <w:t>C</w:t>
      </w:r>
      <w:r>
        <w:rPr>
          <w:rFonts w:ascii="Times New Roman" w:eastAsia="宋体" w:hAnsi="Times New Roman"/>
        </w:rPr>
        <w:t>．</w:t>
      </w:r>
      <w:r>
        <w:rPr>
          <w:rFonts w:ascii="Times New Roman" w:eastAsia="宋体" w:hAnsi="Times New Roman"/>
          <w:i/>
        </w:rPr>
        <w:t>mg</w:t>
      </w:r>
      <w:proofErr w:type="spellEnd"/>
      <w:r>
        <w:rPr>
          <w:rFonts w:ascii="Times New Roman" w:eastAsia="宋体" w:hAnsi="Times New Roman"/>
        </w:rPr>
        <w:fldChar w:fldCharType="begin"/>
      </w:r>
      <w:r>
        <w:rPr>
          <w:rFonts w:ascii="Times New Roman" w:eastAsia="宋体" w:hAnsi="Times New Roman"/>
        </w:rPr>
        <w:instrText>eq \r(</w:instrText>
      </w:r>
      <w:r>
        <w:rPr>
          <w:rFonts w:ascii="Times New Roman" w:eastAsia="宋体" w:hAnsi="Times New Roman"/>
          <w:i/>
        </w:rPr>
        <w:instrText>gs</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tab/>
      </w:r>
      <w:r>
        <w:rPr>
          <w:rFonts w:ascii="Times New Roman" w:eastAsia="宋体" w:hAnsi="Times New Roman"/>
          <w:lang w:eastAsia="zh-CN"/>
        </w:rPr>
        <w:t>D.</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mg</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gs</w:instrText>
      </w:r>
      <w:r>
        <w:rPr>
          <w:rFonts w:ascii="Times New Roman" w:eastAsia="宋体" w:hAnsi="Times New Roman"/>
          <w:lang w:eastAsia="zh-CN"/>
        </w:rPr>
        <w:instrText>)</w:instrText>
      </w:r>
      <w:r>
        <w:rPr>
          <w:rFonts w:ascii="Times New Roman" w:eastAsia="宋体" w:hAnsi="Times New Roman"/>
        </w:rPr>
        <w:fldChar w:fldCharType="end"/>
      </w:r>
    </w:p>
    <w:p w14:paraId="0050B862" w14:textId="77777777" w:rsidR="00E565E1" w:rsidRDefault="00000000">
      <w:pPr>
        <w:pStyle w:val="31"/>
        <w:spacing w:before="0" w:line="240" w:lineRule="auto"/>
        <w:rPr>
          <w:lang w:eastAsia="zh-CN"/>
        </w:rPr>
      </w:pPr>
      <w:r>
        <w:rPr>
          <w:lang w:eastAsia="zh-CN"/>
        </w:rPr>
        <w:t>6</w:t>
      </w:r>
      <w:r>
        <w:rPr>
          <w:lang w:eastAsia="zh-CN"/>
        </w:rPr>
        <w:t>、题库编号：</w:t>
      </w:r>
      <w:r>
        <w:rPr>
          <w:lang w:eastAsia="zh-CN"/>
        </w:rPr>
        <w:t>202312812KK7</w:t>
      </w:r>
    </w:p>
    <w:p w14:paraId="33BE2EB7" w14:textId="77777777" w:rsidR="00E565E1" w:rsidRDefault="00000000">
      <w:pPr>
        <w:spacing w:after="0"/>
        <w:rPr>
          <w:lang w:eastAsia="zh-CN"/>
        </w:rPr>
      </w:pPr>
      <w:r>
        <w:rPr>
          <w:rFonts w:ascii="Times New Roman" w:eastAsia="宋体" w:hAnsi="Times New Roman"/>
          <w:lang w:eastAsia="zh-CN"/>
        </w:rPr>
        <w:t>如图所示，飞行员进行素质训练时，抓住秋千杆由水平状态开始下摆，到达竖直状态的过程，飞行员所受重力的瞬时功率变化情况是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212F548" w14:textId="77777777" w:rsidR="00E565E1" w:rsidRDefault="00E565E1">
      <w:pPr>
        <w:spacing w:after="0"/>
        <w:rPr>
          <w:lang w:eastAsia="zh-CN"/>
        </w:rPr>
      </w:pPr>
    </w:p>
    <w:p w14:paraId="4C588201" w14:textId="77777777" w:rsidR="00E565E1" w:rsidRDefault="00000000">
      <w:pPr>
        <w:spacing w:after="0"/>
      </w:pPr>
      <w:r>
        <w:rPr>
          <w:noProof/>
        </w:rPr>
        <w:drawing>
          <wp:inline distT="0" distB="0" distL="0" distR="0" wp14:anchorId="66F24420" wp14:editId="772C6560">
            <wp:extent cx="964692" cy="868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a:stretch>
                      <a:fillRect/>
                    </a:stretch>
                  </pic:blipFill>
                  <pic:spPr>
                    <a:xfrm>
                      <a:off x="0" y="0"/>
                      <a:ext cx="964692" cy="868680"/>
                    </a:xfrm>
                    <a:prstGeom prst="rect">
                      <a:avLst/>
                    </a:prstGeom>
                  </pic:spPr>
                </pic:pic>
              </a:graphicData>
            </a:graphic>
          </wp:inline>
        </w:drawing>
      </w:r>
    </w:p>
    <w:p w14:paraId="240C3127" w14:textId="61C9378C"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．先减小后增大</w:t>
      </w:r>
      <w:r>
        <w:rPr>
          <w:rFonts w:ascii="Times New Roman" w:eastAsia="宋体" w:hAnsi="Times New Roman"/>
          <w:lang w:eastAsia="zh-CN"/>
        </w:rPr>
        <w:t>B</w:t>
      </w:r>
      <w:r>
        <w:rPr>
          <w:rFonts w:ascii="Times New Roman" w:eastAsia="宋体" w:hAnsi="Times New Roman"/>
          <w:lang w:eastAsia="zh-CN"/>
        </w:rPr>
        <w:t>．先增大后减小</w:t>
      </w:r>
      <w:r>
        <w:rPr>
          <w:rFonts w:ascii="Times New Roman" w:eastAsia="宋体" w:hAnsi="Times New Roman"/>
          <w:lang w:eastAsia="zh-CN"/>
        </w:rPr>
        <w:t xml:space="preserve">  </w:t>
      </w:r>
      <w:r>
        <w:rPr>
          <w:rFonts w:ascii="Times New Roman" w:eastAsia="宋体" w:hAnsi="Times New Roman"/>
          <w:lang w:eastAsia="zh-CN"/>
        </w:rPr>
        <w:tab/>
      </w:r>
    </w:p>
    <w:p w14:paraId="0F127A4E" w14:textId="7F64D996"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．一直增大</w:t>
      </w:r>
      <w:r>
        <w:rPr>
          <w:rFonts w:ascii="Times New Roman" w:eastAsia="宋体" w:hAnsi="Times New Roman"/>
          <w:lang w:eastAsia="zh-CN"/>
        </w:rPr>
        <w:t xml:space="preserve">  </w:t>
      </w:r>
      <w:r>
        <w:rPr>
          <w:rFonts w:ascii="Times New Roman" w:eastAsia="宋体" w:hAnsi="Times New Roman"/>
          <w:lang w:eastAsia="zh-CN"/>
        </w:rPr>
        <w:tab/>
        <w:t>D</w:t>
      </w:r>
      <w:r>
        <w:rPr>
          <w:rFonts w:ascii="Times New Roman" w:eastAsia="宋体" w:hAnsi="Times New Roman"/>
          <w:lang w:eastAsia="zh-CN"/>
        </w:rPr>
        <w:t>．一直减小</w:t>
      </w:r>
    </w:p>
    <w:p w14:paraId="52EABF8E" w14:textId="77777777" w:rsidR="00E565E1" w:rsidRDefault="00000000">
      <w:pPr>
        <w:pStyle w:val="31"/>
        <w:spacing w:before="0" w:line="240" w:lineRule="auto"/>
        <w:rPr>
          <w:lang w:eastAsia="zh-CN"/>
        </w:rPr>
      </w:pPr>
      <w:r>
        <w:rPr>
          <w:lang w:eastAsia="zh-CN"/>
        </w:rPr>
        <w:t>7</w:t>
      </w:r>
      <w:r>
        <w:rPr>
          <w:lang w:eastAsia="zh-CN"/>
        </w:rPr>
        <w:t>、题库编号：</w:t>
      </w:r>
      <w:r>
        <w:rPr>
          <w:lang w:eastAsia="zh-CN"/>
        </w:rPr>
        <w:t>202312812KK10</w:t>
      </w:r>
    </w:p>
    <w:p w14:paraId="586EFF74" w14:textId="04E8B8D8" w:rsidR="00E565E1" w:rsidRPr="005042FF" w:rsidRDefault="005042FF">
      <w:pPr>
        <w:spacing w:after="0"/>
        <w:rPr>
          <w:rFonts w:eastAsia="宋体" w:hint="eastAsia"/>
          <w:lang w:eastAsia="zh-CN"/>
        </w:rPr>
      </w:pPr>
      <w:r>
        <w:rPr>
          <w:noProof/>
        </w:rPr>
        <w:drawing>
          <wp:anchor distT="0" distB="0" distL="114300" distR="114300" simplePos="0" relativeHeight="251657216" behindDoc="0" locked="0" layoutInCell="1" allowOverlap="1" wp14:anchorId="7D3A0756" wp14:editId="772EDE61">
            <wp:simplePos x="0" y="0"/>
            <wp:positionH relativeFrom="column">
              <wp:posOffset>2063750</wp:posOffset>
            </wp:positionH>
            <wp:positionV relativeFrom="paragraph">
              <wp:posOffset>1114425</wp:posOffset>
            </wp:positionV>
            <wp:extent cx="1063752" cy="437388"/>
            <wp:effectExtent l="0" t="0" r="317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2"/>
                    <a:stretch>
                      <a:fillRect/>
                    </a:stretch>
                  </pic:blipFill>
                  <pic:spPr>
                    <a:xfrm>
                      <a:off x="0" y="0"/>
                      <a:ext cx="1063752" cy="437388"/>
                    </a:xfrm>
                    <a:prstGeom prst="rect">
                      <a:avLst/>
                    </a:prstGeom>
                  </pic:spPr>
                </pic:pic>
              </a:graphicData>
            </a:graphic>
          </wp:anchor>
        </w:drawing>
      </w:r>
      <w:r w:rsidR="00000000">
        <w:rPr>
          <w:rFonts w:ascii="Times New Roman" w:eastAsia="宋体" w:hAnsi="Times New Roman"/>
          <w:lang w:eastAsia="zh-CN"/>
        </w:rPr>
        <w:t>如图所示，位于水平面上的物体</w:t>
      </w:r>
      <w:r w:rsidR="00000000">
        <w:rPr>
          <w:rFonts w:ascii="Times New Roman" w:eastAsia="宋体" w:hAnsi="Times New Roman"/>
          <w:lang w:eastAsia="zh-CN"/>
        </w:rPr>
        <w:t>A</w:t>
      </w:r>
      <w:r w:rsidR="00000000">
        <w:rPr>
          <w:rFonts w:ascii="Times New Roman" w:eastAsia="宋体" w:hAnsi="Times New Roman"/>
          <w:lang w:eastAsia="zh-CN"/>
        </w:rPr>
        <w:t>，在斜向上的恒定拉力</w:t>
      </w:r>
      <w:r w:rsidR="00000000">
        <w:rPr>
          <w:rFonts w:ascii="Times New Roman" w:eastAsia="宋体" w:hAnsi="Times New Roman"/>
          <w:i/>
          <w:lang w:eastAsia="zh-CN"/>
        </w:rPr>
        <w:t>F</w:t>
      </w:r>
      <w:r w:rsidR="00000000">
        <w:rPr>
          <w:rFonts w:ascii="Times New Roman" w:eastAsia="宋体" w:hAnsi="Times New Roman"/>
          <w:lang w:eastAsia="zh-CN"/>
        </w:rPr>
        <w:t>作用下，由静止开始向右做匀加速直线运动。已知物体质量为</w:t>
      </w:r>
      <w:r w:rsidR="00000000">
        <w:rPr>
          <w:rFonts w:ascii="Times New Roman" w:eastAsia="宋体" w:hAnsi="Times New Roman"/>
          <w:lang w:eastAsia="zh-CN"/>
        </w:rPr>
        <w:t>10 kg</w:t>
      </w:r>
      <w:r w:rsidR="00000000">
        <w:rPr>
          <w:rFonts w:ascii="Times New Roman" w:eastAsia="宋体" w:hAnsi="Times New Roman"/>
          <w:lang w:eastAsia="zh-CN"/>
        </w:rPr>
        <w:t>，</w:t>
      </w:r>
      <w:r w:rsidR="00000000">
        <w:rPr>
          <w:rFonts w:ascii="Times New Roman" w:eastAsia="宋体" w:hAnsi="Times New Roman"/>
          <w:i/>
          <w:lang w:eastAsia="zh-CN"/>
        </w:rPr>
        <w:t>F</w:t>
      </w:r>
      <w:r w:rsidR="00000000">
        <w:rPr>
          <w:rFonts w:ascii="Times New Roman" w:eastAsia="宋体" w:hAnsi="Times New Roman"/>
          <w:lang w:eastAsia="zh-CN"/>
        </w:rPr>
        <w:t>的大小为</w:t>
      </w:r>
      <w:r w:rsidR="00000000">
        <w:rPr>
          <w:rFonts w:ascii="Times New Roman" w:eastAsia="宋体" w:hAnsi="Times New Roman"/>
          <w:lang w:eastAsia="zh-CN"/>
        </w:rPr>
        <w:t>100 N</w:t>
      </w:r>
      <w:r w:rsidR="00000000">
        <w:rPr>
          <w:rFonts w:ascii="Times New Roman" w:eastAsia="宋体" w:hAnsi="Times New Roman"/>
          <w:lang w:eastAsia="zh-CN"/>
        </w:rPr>
        <w:t>，方向与速度</w:t>
      </w:r>
      <w:r w:rsidR="00000000">
        <w:rPr>
          <w:rFonts w:ascii="Times New Roman" w:eastAsia="宋体" w:hAnsi="Times New Roman"/>
          <w:i/>
          <w:lang w:eastAsia="zh-CN"/>
        </w:rPr>
        <w:t>v</w:t>
      </w:r>
      <w:r w:rsidR="00000000">
        <w:rPr>
          <w:rFonts w:ascii="Times New Roman" w:eastAsia="宋体" w:hAnsi="Times New Roman"/>
          <w:lang w:eastAsia="zh-CN"/>
        </w:rPr>
        <w:t>的夹角为</w:t>
      </w:r>
      <w:r w:rsidR="00000000">
        <w:rPr>
          <w:rFonts w:ascii="Times New Roman" w:eastAsia="宋体" w:hAnsi="Times New Roman"/>
          <w:lang w:eastAsia="zh-CN"/>
        </w:rPr>
        <w:t>37°</w:t>
      </w:r>
      <w:r w:rsidR="00000000">
        <w:rPr>
          <w:rFonts w:ascii="Times New Roman" w:eastAsia="宋体" w:hAnsi="Times New Roman"/>
          <w:lang w:eastAsia="zh-CN"/>
        </w:rPr>
        <w:t>，物体与水平面间的动摩擦因数为</w:t>
      </w:r>
      <w:r w:rsidR="00000000">
        <w:rPr>
          <w:rFonts w:ascii="Times New Roman" w:eastAsia="宋体" w:hAnsi="Times New Roman"/>
          <w:lang w:eastAsia="zh-CN"/>
        </w:rPr>
        <w:t>0.5</w:t>
      </w:r>
      <w:r w:rsidR="00000000">
        <w:rPr>
          <w:rFonts w:ascii="Times New Roman" w:eastAsia="宋体" w:hAnsi="Times New Roman"/>
          <w:lang w:eastAsia="zh-CN"/>
        </w:rPr>
        <w:t>，取</w:t>
      </w:r>
      <w:r w:rsidR="00000000">
        <w:rPr>
          <w:rFonts w:ascii="Times New Roman" w:eastAsia="宋体" w:hAnsi="Times New Roman"/>
          <w:i/>
          <w:lang w:eastAsia="zh-CN"/>
        </w:rPr>
        <w:t>g</w:t>
      </w:r>
      <w:r w:rsidR="00000000">
        <w:rPr>
          <w:rFonts w:ascii="Times New Roman" w:eastAsia="宋体" w:hAnsi="Times New Roman"/>
          <w:lang w:eastAsia="zh-CN"/>
        </w:rPr>
        <w:t>＝</w:t>
      </w:r>
      <w:r w:rsidR="00000000">
        <w:rPr>
          <w:rFonts w:ascii="Times New Roman" w:eastAsia="宋体" w:hAnsi="Times New Roman"/>
          <w:lang w:eastAsia="zh-CN"/>
        </w:rPr>
        <w:t>10 m/s</w:t>
      </w:r>
      <w:r w:rsidR="00000000">
        <w:rPr>
          <w:rFonts w:ascii="Times New Roman" w:eastAsia="宋体" w:hAnsi="Times New Roman"/>
          <w:vertAlign w:val="superscript"/>
          <w:lang w:eastAsia="zh-CN"/>
        </w:rPr>
        <w:t>2</w:t>
      </w:r>
      <w:r w:rsidR="00000000">
        <w:rPr>
          <w:rFonts w:ascii="Times New Roman" w:eastAsia="宋体" w:hAnsi="Times New Roman"/>
          <w:lang w:eastAsia="zh-CN"/>
        </w:rPr>
        <w:t>。</w:t>
      </w:r>
      <w:r w:rsidR="00000000">
        <w:rPr>
          <w:rFonts w:ascii="Times New Roman" w:eastAsia="宋体" w:hAnsi="Times New Roman"/>
        </w:rPr>
        <w:t>(sin 37°</w:t>
      </w:r>
      <w:r w:rsidR="00000000">
        <w:rPr>
          <w:rFonts w:ascii="Times New Roman" w:eastAsia="宋体" w:hAnsi="Times New Roman"/>
        </w:rPr>
        <w:t>＝</w:t>
      </w:r>
      <w:r w:rsidR="00000000">
        <w:rPr>
          <w:rFonts w:ascii="Times New Roman" w:eastAsia="宋体" w:hAnsi="Times New Roman"/>
        </w:rPr>
        <w:t>0.6</w:t>
      </w:r>
      <w:r w:rsidR="00000000">
        <w:rPr>
          <w:rFonts w:ascii="Times New Roman" w:eastAsia="宋体" w:hAnsi="Times New Roman"/>
        </w:rPr>
        <w:t>，</w:t>
      </w:r>
      <w:r w:rsidR="00000000">
        <w:rPr>
          <w:rFonts w:ascii="Times New Roman" w:eastAsia="宋体" w:hAnsi="Times New Roman"/>
        </w:rPr>
        <w:t>cos 37°</w:t>
      </w:r>
      <w:r w:rsidR="00000000">
        <w:rPr>
          <w:rFonts w:ascii="Times New Roman" w:eastAsia="宋体" w:hAnsi="Times New Roman"/>
        </w:rPr>
        <w:t>＝</w:t>
      </w:r>
      <w:r w:rsidR="00000000">
        <w:rPr>
          <w:rFonts w:ascii="Times New Roman" w:eastAsia="宋体" w:hAnsi="Times New Roman"/>
        </w:rPr>
        <w:t>0.</w:t>
      </w:r>
      <w:proofErr w:type="gramStart"/>
      <w:r w:rsidR="00000000">
        <w:rPr>
          <w:rFonts w:ascii="Times New Roman" w:eastAsia="宋体" w:hAnsi="Times New Roman"/>
        </w:rPr>
        <w:t>8)</w:t>
      </w:r>
      <w:r w:rsidR="00000000">
        <w:rPr>
          <w:rFonts w:ascii="Times New Roman" w:eastAsia="宋体" w:hAnsi="Times New Roman"/>
        </w:rPr>
        <w:t>则</w:t>
      </w:r>
      <w:proofErr w:type="gramEnd"/>
      <w:r w:rsidR="00000000">
        <w:rPr>
          <w:rFonts w:ascii="Times New Roman" w:eastAsia="宋体" w:hAnsi="Times New Roman"/>
        </w:rPr>
        <w:t>：</w:t>
      </w:r>
    </w:p>
    <w:p w14:paraId="354AF9CE" w14:textId="77777777" w:rsidR="00E565E1"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第</w:t>
      </w:r>
      <w:r>
        <w:rPr>
          <w:rFonts w:ascii="Times New Roman" w:eastAsia="宋体" w:hAnsi="Times New Roman"/>
          <w:lang w:eastAsia="zh-CN"/>
        </w:rPr>
        <w:t>2 s</w:t>
      </w:r>
      <w:r>
        <w:rPr>
          <w:rFonts w:ascii="Times New Roman" w:eastAsia="宋体" w:hAnsi="Times New Roman"/>
          <w:lang w:eastAsia="zh-CN"/>
        </w:rPr>
        <w:t>末，拉力</w:t>
      </w:r>
      <w:r>
        <w:rPr>
          <w:rFonts w:ascii="Times New Roman" w:eastAsia="宋体" w:hAnsi="Times New Roman"/>
          <w:i/>
          <w:lang w:eastAsia="zh-CN"/>
        </w:rPr>
        <w:t>F</w:t>
      </w:r>
      <w:r>
        <w:rPr>
          <w:rFonts w:ascii="Times New Roman" w:eastAsia="宋体" w:hAnsi="Times New Roman"/>
          <w:lang w:eastAsia="zh-CN"/>
        </w:rPr>
        <w:t>对物体做功的功率是多大？</w:t>
      </w:r>
    </w:p>
    <w:p w14:paraId="185E268F" w14:textId="77777777" w:rsidR="00E565E1"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从开始运动到物体前进</w:t>
      </w:r>
      <w:r>
        <w:rPr>
          <w:rFonts w:ascii="Times New Roman" w:eastAsia="宋体" w:hAnsi="Times New Roman"/>
          <w:lang w:eastAsia="zh-CN"/>
        </w:rPr>
        <w:t>12 m</w:t>
      </w:r>
      <w:r>
        <w:rPr>
          <w:rFonts w:ascii="Times New Roman" w:eastAsia="宋体" w:hAnsi="Times New Roman"/>
          <w:lang w:eastAsia="zh-CN"/>
        </w:rPr>
        <w:t>的过程中，拉力对物体做功的平均功率是多大？</w:t>
      </w:r>
    </w:p>
    <w:p w14:paraId="6EFA03CE" w14:textId="77777777" w:rsidR="00E565E1" w:rsidRDefault="00E565E1">
      <w:pPr>
        <w:spacing w:after="0"/>
        <w:rPr>
          <w:lang w:eastAsia="zh-CN"/>
        </w:rPr>
      </w:pPr>
    </w:p>
    <w:p w14:paraId="0870D719" w14:textId="77777777" w:rsidR="00E565E1" w:rsidRDefault="00E565E1">
      <w:pPr>
        <w:spacing w:after="0"/>
        <w:rPr>
          <w:lang w:eastAsia="zh-CN"/>
        </w:rPr>
      </w:pPr>
    </w:p>
    <w:p w14:paraId="0D4749FD" w14:textId="77777777" w:rsidR="00E565E1" w:rsidRPr="005042FF" w:rsidRDefault="00E565E1">
      <w:pPr>
        <w:spacing w:after="0"/>
        <w:rPr>
          <w:rFonts w:eastAsia="宋体" w:hint="eastAsia"/>
          <w:lang w:eastAsia="zh-CN"/>
        </w:rPr>
      </w:pPr>
    </w:p>
    <w:p w14:paraId="02EE1F9E" w14:textId="77777777" w:rsidR="00E565E1" w:rsidRDefault="00000000">
      <w:pPr>
        <w:pStyle w:val="31"/>
        <w:spacing w:before="0" w:line="240" w:lineRule="auto"/>
        <w:rPr>
          <w:lang w:eastAsia="zh-CN"/>
        </w:rPr>
      </w:pPr>
      <w:r>
        <w:rPr>
          <w:lang w:eastAsia="zh-CN"/>
        </w:rPr>
        <w:lastRenderedPageBreak/>
        <w:t>8</w:t>
      </w:r>
      <w:r>
        <w:rPr>
          <w:lang w:eastAsia="zh-CN"/>
        </w:rPr>
        <w:t>、题库编号：</w:t>
      </w:r>
      <w:r>
        <w:rPr>
          <w:lang w:eastAsia="zh-CN"/>
        </w:rPr>
        <w:t>202312812KK11</w:t>
      </w:r>
    </w:p>
    <w:p w14:paraId="043FA66D" w14:textId="77777777" w:rsidR="00E565E1" w:rsidRDefault="00000000">
      <w:pPr>
        <w:spacing w:after="0"/>
        <w:rPr>
          <w:lang w:eastAsia="zh-CN"/>
        </w:rPr>
      </w:pPr>
      <w:r>
        <w:rPr>
          <w:rFonts w:ascii="Times New Roman" w:eastAsia="宋体" w:hAnsi="Times New Roman"/>
          <w:lang w:eastAsia="zh-CN"/>
        </w:rPr>
        <w:t>如图所示，质量为</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2 kg</w:t>
      </w:r>
      <w:r>
        <w:rPr>
          <w:rFonts w:ascii="Times New Roman" w:eastAsia="宋体" w:hAnsi="Times New Roman"/>
          <w:lang w:eastAsia="zh-CN"/>
        </w:rPr>
        <w:t>的木块在倾角</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37°</w:t>
      </w:r>
      <w:r>
        <w:rPr>
          <w:rFonts w:ascii="Times New Roman" w:eastAsia="宋体" w:hAnsi="Times New Roman"/>
          <w:lang w:eastAsia="zh-CN"/>
        </w:rPr>
        <w:t>的足够长的固定斜面上由静止开始下滑，木块与斜面间的动摩擦因数为</w:t>
      </w:r>
      <w:r>
        <w:rPr>
          <w:rFonts w:ascii="Times New Roman" w:eastAsia="宋体" w:hAnsi="Times New Roman"/>
          <w:i/>
        </w:rPr>
        <w:t>μ</w:t>
      </w:r>
      <w:r>
        <w:rPr>
          <w:rFonts w:ascii="Times New Roman" w:eastAsia="宋体" w:hAnsi="Times New Roman"/>
          <w:lang w:eastAsia="zh-CN"/>
        </w:rPr>
        <w:t>＝</w:t>
      </w:r>
      <w:r>
        <w:rPr>
          <w:rFonts w:ascii="Times New Roman" w:eastAsia="宋体" w:hAnsi="Times New Roman"/>
          <w:lang w:eastAsia="zh-CN"/>
        </w:rPr>
        <w:t>0.5</w:t>
      </w:r>
      <w:r>
        <w:rPr>
          <w:rFonts w:ascii="Times New Roman" w:eastAsia="宋体" w:hAnsi="Times New Roman"/>
          <w:lang w:eastAsia="zh-CN"/>
        </w:rPr>
        <w:t>，已知：</w:t>
      </w:r>
      <w:r>
        <w:rPr>
          <w:rFonts w:ascii="Times New Roman" w:eastAsia="宋体" w:hAnsi="Times New Roman"/>
          <w:lang w:eastAsia="zh-CN"/>
        </w:rPr>
        <w:t>sin 37°</w:t>
      </w:r>
      <w:r>
        <w:rPr>
          <w:rFonts w:ascii="Times New Roman" w:eastAsia="宋体" w:hAnsi="Times New Roman"/>
          <w:lang w:eastAsia="zh-CN"/>
        </w:rPr>
        <w:t>＝</w:t>
      </w:r>
      <w:r>
        <w:rPr>
          <w:rFonts w:ascii="Times New Roman" w:eastAsia="宋体" w:hAnsi="Times New Roman"/>
          <w:lang w:eastAsia="zh-CN"/>
        </w:rPr>
        <w:t>0.6</w:t>
      </w:r>
      <w:r>
        <w:rPr>
          <w:rFonts w:ascii="Times New Roman" w:eastAsia="宋体" w:hAnsi="Times New Roman"/>
          <w:lang w:eastAsia="zh-CN"/>
        </w:rPr>
        <w:t>，</w:t>
      </w:r>
      <w:r>
        <w:rPr>
          <w:rFonts w:ascii="Times New Roman" w:eastAsia="宋体" w:hAnsi="Times New Roman"/>
          <w:lang w:eastAsia="zh-CN"/>
        </w:rPr>
        <w:t>cos 37°</w:t>
      </w:r>
      <w:r>
        <w:rPr>
          <w:rFonts w:ascii="Times New Roman" w:eastAsia="宋体" w:hAnsi="Times New Roman"/>
          <w:lang w:eastAsia="zh-CN"/>
        </w:rPr>
        <w:t>＝</w:t>
      </w:r>
      <w:r>
        <w:rPr>
          <w:rFonts w:ascii="Times New Roman" w:eastAsia="宋体" w:hAnsi="Times New Roman"/>
          <w:lang w:eastAsia="zh-CN"/>
        </w:rPr>
        <w:t>0.8</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，求：</w:t>
      </w:r>
    </w:p>
    <w:p w14:paraId="18E055A8" w14:textId="77777777" w:rsidR="00E565E1" w:rsidRDefault="00E565E1">
      <w:pPr>
        <w:spacing w:after="0"/>
        <w:rPr>
          <w:lang w:eastAsia="zh-CN"/>
        </w:rPr>
      </w:pPr>
    </w:p>
    <w:p w14:paraId="7142BF06" w14:textId="77777777" w:rsidR="00E565E1" w:rsidRDefault="00000000">
      <w:pPr>
        <w:spacing w:after="0"/>
      </w:pPr>
      <w:r>
        <w:rPr>
          <w:noProof/>
        </w:rPr>
        <w:drawing>
          <wp:inline distT="0" distB="0" distL="0" distR="0" wp14:anchorId="2D6DA31C" wp14:editId="62174748">
            <wp:extent cx="928115" cy="682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3"/>
                    <a:stretch>
                      <a:fillRect/>
                    </a:stretch>
                  </pic:blipFill>
                  <pic:spPr>
                    <a:xfrm>
                      <a:off x="0" y="0"/>
                      <a:ext cx="928115" cy="682752"/>
                    </a:xfrm>
                    <a:prstGeom prst="rect">
                      <a:avLst/>
                    </a:prstGeom>
                  </pic:spPr>
                </pic:pic>
              </a:graphicData>
            </a:graphic>
          </wp:inline>
        </w:drawing>
      </w:r>
    </w:p>
    <w:p w14:paraId="28A73232" w14:textId="77777777" w:rsidR="00E565E1"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前</w:t>
      </w:r>
      <w:r>
        <w:rPr>
          <w:rFonts w:ascii="Times New Roman" w:eastAsia="宋体" w:hAnsi="Times New Roman"/>
          <w:lang w:eastAsia="zh-CN"/>
        </w:rPr>
        <w:t>2 s</w:t>
      </w:r>
      <w:r>
        <w:rPr>
          <w:rFonts w:ascii="Times New Roman" w:eastAsia="宋体" w:hAnsi="Times New Roman"/>
          <w:lang w:eastAsia="zh-CN"/>
        </w:rPr>
        <w:t>内重力做的功；</w:t>
      </w:r>
    </w:p>
    <w:p w14:paraId="313D5E57" w14:textId="77777777" w:rsidR="00E565E1"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前</w:t>
      </w:r>
      <w:r>
        <w:rPr>
          <w:rFonts w:ascii="Times New Roman" w:eastAsia="宋体" w:hAnsi="Times New Roman"/>
          <w:lang w:eastAsia="zh-CN"/>
        </w:rPr>
        <w:t>2 s</w:t>
      </w:r>
      <w:r>
        <w:rPr>
          <w:rFonts w:ascii="Times New Roman" w:eastAsia="宋体" w:hAnsi="Times New Roman"/>
          <w:lang w:eastAsia="zh-CN"/>
        </w:rPr>
        <w:t>内重力的平均功率；</w:t>
      </w:r>
    </w:p>
    <w:p w14:paraId="1A58EF99" w14:textId="77777777" w:rsidR="00E565E1" w:rsidRDefault="00000000">
      <w:pPr>
        <w:spacing w:after="0"/>
        <w:rPr>
          <w:lang w:eastAsia="zh-CN"/>
        </w:rPr>
      </w:pPr>
      <w:r>
        <w:rPr>
          <w:rFonts w:ascii="Times New Roman" w:eastAsia="宋体" w:hAnsi="Times New Roman"/>
          <w:lang w:eastAsia="zh-CN"/>
        </w:rPr>
        <w:t>(3)2 s</w:t>
      </w:r>
      <w:r>
        <w:rPr>
          <w:rFonts w:ascii="Times New Roman" w:eastAsia="宋体" w:hAnsi="Times New Roman"/>
          <w:lang w:eastAsia="zh-CN"/>
        </w:rPr>
        <w:t>末重力的瞬时功率。</w:t>
      </w:r>
    </w:p>
    <w:p w14:paraId="60EC78B4" w14:textId="77777777" w:rsidR="00E565E1" w:rsidRDefault="00E565E1">
      <w:pPr>
        <w:spacing w:after="0"/>
        <w:rPr>
          <w:lang w:eastAsia="zh-CN"/>
        </w:rPr>
      </w:pPr>
    </w:p>
    <w:p w14:paraId="6ADF6D1A" w14:textId="77777777" w:rsidR="00E565E1" w:rsidRDefault="00E565E1">
      <w:pPr>
        <w:spacing w:after="0"/>
        <w:rPr>
          <w:lang w:eastAsia="zh-CN"/>
        </w:rPr>
      </w:pPr>
    </w:p>
    <w:p w14:paraId="706820B1" w14:textId="77777777" w:rsidR="00E565E1" w:rsidRPr="005042FF" w:rsidRDefault="00E565E1">
      <w:pPr>
        <w:spacing w:after="0"/>
        <w:rPr>
          <w:rFonts w:eastAsia="宋体" w:hint="eastAsia"/>
          <w:lang w:eastAsia="zh-CN"/>
        </w:rPr>
      </w:pPr>
    </w:p>
    <w:p w14:paraId="65BB08FB" w14:textId="77777777" w:rsidR="00E565E1" w:rsidRDefault="00000000">
      <w:pPr>
        <w:pStyle w:val="31"/>
        <w:spacing w:before="0" w:line="240" w:lineRule="auto"/>
        <w:rPr>
          <w:lang w:eastAsia="zh-CN"/>
        </w:rPr>
      </w:pPr>
      <w:r>
        <w:rPr>
          <w:lang w:eastAsia="zh-CN"/>
        </w:rPr>
        <w:t>9</w:t>
      </w:r>
      <w:r>
        <w:rPr>
          <w:lang w:eastAsia="zh-CN"/>
        </w:rPr>
        <w:t>、题库编号：</w:t>
      </w:r>
      <w:r>
        <w:rPr>
          <w:lang w:eastAsia="zh-CN"/>
        </w:rPr>
        <w:t>2023128Z11K9</w:t>
      </w:r>
    </w:p>
    <w:p w14:paraId="53546790" w14:textId="77777777" w:rsidR="00E565E1" w:rsidRDefault="00000000">
      <w:pPr>
        <w:spacing w:after="0"/>
        <w:rPr>
          <w:lang w:eastAsia="zh-CN"/>
        </w:rPr>
      </w:pPr>
      <w:r>
        <w:rPr>
          <w:rFonts w:ascii="Times New Roman" w:eastAsia="宋体" w:hAnsi="Times New Roman"/>
          <w:lang w:eastAsia="zh-CN"/>
        </w:rPr>
        <w:t>汽车的质量为</w:t>
      </w:r>
      <w:r>
        <w:rPr>
          <w:rFonts w:ascii="Times New Roman" w:eastAsia="宋体" w:hAnsi="Times New Roman"/>
          <w:lang w:eastAsia="zh-CN"/>
        </w:rPr>
        <w:t>4×10</w:t>
      </w:r>
      <w:r>
        <w:rPr>
          <w:rFonts w:ascii="Times New Roman" w:eastAsia="宋体" w:hAnsi="Times New Roman"/>
          <w:vertAlign w:val="superscript"/>
          <w:lang w:eastAsia="zh-CN"/>
        </w:rPr>
        <w:t>3</w:t>
      </w:r>
      <w:r>
        <w:rPr>
          <w:rFonts w:ascii="Times New Roman" w:eastAsia="宋体" w:hAnsi="Times New Roman"/>
          <w:lang w:eastAsia="zh-CN"/>
        </w:rPr>
        <w:t xml:space="preserve"> kg</w:t>
      </w:r>
      <w:r>
        <w:rPr>
          <w:rFonts w:ascii="Times New Roman" w:eastAsia="宋体" w:hAnsi="Times New Roman"/>
          <w:lang w:eastAsia="zh-CN"/>
        </w:rPr>
        <w:t>，额定功率为</w:t>
      </w:r>
      <w:r>
        <w:rPr>
          <w:rFonts w:ascii="Times New Roman" w:eastAsia="宋体" w:hAnsi="Times New Roman"/>
          <w:lang w:eastAsia="zh-CN"/>
        </w:rPr>
        <w:t>30 kW</w:t>
      </w:r>
      <w:r>
        <w:rPr>
          <w:rFonts w:ascii="Times New Roman" w:eastAsia="宋体" w:hAnsi="Times New Roman"/>
          <w:lang w:eastAsia="zh-CN"/>
        </w:rPr>
        <w:t>，运动中阻力大小恒为车重力的</w:t>
      </w:r>
      <w:r>
        <w:rPr>
          <w:rFonts w:ascii="Times New Roman" w:eastAsia="宋体" w:hAnsi="Times New Roman"/>
          <w:lang w:eastAsia="zh-CN"/>
        </w:rPr>
        <w:t>0.1</w:t>
      </w:r>
      <w:r>
        <w:rPr>
          <w:rFonts w:ascii="Times New Roman" w:eastAsia="宋体" w:hAnsi="Times New Roman"/>
          <w:lang w:eastAsia="zh-CN"/>
        </w:rPr>
        <w:t>倍。汽车在水平路面上从静止开始以</w:t>
      </w:r>
      <w:r>
        <w:rPr>
          <w:rFonts w:ascii="Times New Roman" w:eastAsia="宋体" w:hAnsi="Times New Roman"/>
          <w:lang w:eastAsia="zh-CN"/>
        </w:rPr>
        <w:t>8×10</w:t>
      </w:r>
      <w:r>
        <w:rPr>
          <w:rFonts w:ascii="Times New Roman" w:eastAsia="宋体" w:hAnsi="Times New Roman"/>
          <w:vertAlign w:val="superscript"/>
          <w:lang w:eastAsia="zh-CN"/>
        </w:rPr>
        <w:t>3</w:t>
      </w:r>
      <w:r>
        <w:rPr>
          <w:rFonts w:ascii="Times New Roman" w:eastAsia="宋体" w:hAnsi="Times New Roman"/>
          <w:lang w:eastAsia="zh-CN"/>
        </w:rPr>
        <w:t xml:space="preserve"> N</w:t>
      </w:r>
      <w:r>
        <w:rPr>
          <w:rFonts w:ascii="Times New Roman" w:eastAsia="宋体" w:hAnsi="Times New Roman"/>
          <w:lang w:eastAsia="zh-CN"/>
        </w:rPr>
        <w:t>的牵引力启动</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，求：</w:t>
      </w:r>
    </w:p>
    <w:p w14:paraId="6815EC1B" w14:textId="77777777" w:rsidR="00E565E1"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汽车所能达到的最大速度</w:t>
      </w:r>
      <w:proofErr w:type="spellStart"/>
      <w:r>
        <w:rPr>
          <w:rFonts w:ascii="Times New Roman" w:eastAsia="宋体" w:hAnsi="Times New Roman"/>
          <w:i/>
          <w:lang w:eastAsia="zh-CN"/>
        </w:rPr>
        <w:t>v</w:t>
      </w:r>
      <w:r>
        <w:rPr>
          <w:rFonts w:ascii="Times New Roman" w:eastAsia="宋体" w:hAnsi="Times New Roman"/>
          <w:vertAlign w:val="subscript"/>
          <w:lang w:eastAsia="zh-CN"/>
        </w:rPr>
        <w:t>max</w:t>
      </w:r>
      <w:proofErr w:type="spellEnd"/>
      <w:r>
        <w:rPr>
          <w:rFonts w:ascii="Times New Roman" w:eastAsia="宋体" w:hAnsi="Times New Roman"/>
          <w:lang w:eastAsia="zh-CN"/>
        </w:rPr>
        <w:t>；</w:t>
      </w:r>
    </w:p>
    <w:p w14:paraId="2C0FBE1F" w14:textId="77777777" w:rsidR="00E565E1"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汽车能保持</w:t>
      </w:r>
      <w:proofErr w:type="gramStart"/>
      <w:r>
        <w:rPr>
          <w:rFonts w:ascii="Times New Roman" w:eastAsia="宋体" w:hAnsi="Times New Roman"/>
          <w:lang w:eastAsia="zh-CN"/>
        </w:rPr>
        <w:t>匀</w:t>
      </w:r>
      <w:proofErr w:type="gramEnd"/>
      <w:r>
        <w:rPr>
          <w:rFonts w:ascii="Times New Roman" w:eastAsia="宋体" w:hAnsi="Times New Roman"/>
          <w:lang w:eastAsia="zh-CN"/>
        </w:rPr>
        <w:t>加速运动的最长时间</w:t>
      </w:r>
      <w:r>
        <w:rPr>
          <w:rFonts w:ascii="Times New Roman" w:eastAsia="宋体" w:hAnsi="Times New Roman"/>
          <w:i/>
          <w:lang w:eastAsia="zh-CN"/>
        </w:rPr>
        <w:t>t</w:t>
      </w:r>
      <w:r>
        <w:rPr>
          <w:rFonts w:ascii="Times New Roman" w:eastAsia="宋体" w:hAnsi="Times New Roman"/>
          <w:vertAlign w:val="subscript"/>
          <w:lang w:eastAsia="zh-CN"/>
        </w:rPr>
        <w:t>m</w:t>
      </w:r>
      <w:r>
        <w:rPr>
          <w:rFonts w:ascii="Times New Roman" w:eastAsia="宋体" w:hAnsi="Times New Roman"/>
          <w:lang w:eastAsia="zh-CN"/>
        </w:rPr>
        <w:t>；</w:t>
      </w:r>
    </w:p>
    <w:p w14:paraId="72FD7DD4" w14:textId="77777777" w:rsidR="00E565E1"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汽车加速度为</w:t>
      </w:r>
      <w:r>
        <w:rPr>
          <w:rFonts w:ascii="Times New Roman" w:eastAsia="宋体" w:hAnsi="Times New Roman"/>
          <w:lang w:eastAsia="zh-CN"/>
        </w:rPr>
        <w:t>0.6 m/s</w:t>
      </w:r>
      <w:r>
        <w:rPr>
          <w:rFonts w:ascii="Times New Roman" w:eastAsia="宋体" w:hAnsi="Times New Roman"/>
          <w:vertAlign w:val="superscript"/>
          <w:lang w:eastAsia="zh-CN"/>
        </w:rPr>
        <w:t>2</w:t>
      </w:r>
      <w:r>
        <w:rPr>
          <w:rFonts w:ascii="Times New Roman" w:eastAsia="宋体" w:hAnsi="Times New Roman"/>
          <w:lang w:eastAsia="zh-CN"/>
        </w:rPr>
        <w:t>时的速度大小</w:t>
      </w:r>
      <w:r>
        <w:rPr>
          <w:rFonts w:ascii="Times New Roman" w:eastAsia="宋体" w:hAnsi="Times New Roman"/>
          <w:i/>
          <w:lang w:eastAsia="zh-CN"/>
        </w:rPr>
        <w:t>v</w:t>
      </w:r>
      <w:r>
        <w:rPr>
          <w:rFonts w:ascii="Times New Roman" w:eastAsia="宋体" w:hAnsi="Times New Roman"/>
          <w:lang w:eastAsia="zh-CN"/>
        </w:rPr>
        <w:t>；</w:t>
      </w:r>
    </w:p>
    <w:p w14:paraId="01D134AA" w14:textId="77777777" w:rsidR="00E565E1" w:rsidRDefault="00000000">
      <w:pPr>
        <w:spacing w:after="0"/>
        <w:rPr>
          <w:lang w:eastAsia="zh-CN"/>
        </w:rPr>
      </w:pPr>
      <w:r>
        <w:rPr>
          <w:rFonts w:ascii="Times New Roman" w:eastAsia="宋体" w:hAnsi="Times New Roman"/>
          <w:lang w:eastAsia="zh-CN"/>
        </w:rPr>
        <w:t>(4)</w:t>
      </w:r>
      <w:r>
        <w:rPr>
          <w:rFonts w:ascii="Times New Roman" w:eastAsia="宋体" w:hAnsi="Times New Roman"/>
          <w:lang w:eastAsia="zh-CN"/>
        </w:rPr>
        <w:t>汽车在匀加速运动的过程中发动机做的功</w:t>
      </w:r>
      <w:r>
        <w:rPr>
          <w:rFonts w:ascii="Times New Roman" w:eastAsia="宋体" w:hAnsi="Times New Roman"/>
          <w:i/>
          <w:lang w:eastAsia="zh-CN"/>
        </w:rPr>
        <w:t>W</w:t>
      </w:r>
      <w:r>
        <w:rPr>
          <w:rFonts w:ascii="Times New Roman" w:eastAsia="宋体" w:hAnsi="Times New Roman"/>
          <w:lang w:eastAsia="zh-CN"/>
        </w:rPr>
        <w:t>。</w:t>
      </w:r>
    </w:p>
    <w:p w14:paraId="51DE20F8" w14:textId="77777777" w:rsidR="00E565E1" w:rsidRDefault="00E565E1">
      <w:pPr>
        <w:spacing w:after="0"/>
        <w:rPr>
          <w:lang w:eastAsia="zh-CN"/>
        </w:rPr>
      </w:pPr>
    </w:p>
    <w:p w14:paraId="51A3A150" w14:textId="77777777" w:rsidR="00E565E1" w:rsidRDefault="00E565E1">
      <w:pPr>
        <w:spacing w:after="0"/>
        <w:rPr>
          <w:lang w:eastAsia="zh-CN"/>
        </w:rPr>
      </w:pPr>
    </w:p>
    <w:p w14:paraId="0D705507" w14:textId="77777777" w:rsidR="00E565E1" w:rsidRDefault="00E565E1">
      <w:pPr>
        <w:spacing w:after="0"/>
        <w:rPr>
          <w:rFonts w:eastAsia="宋体"/>
          <w:lang w:eastAsia="zh-CN"/>
        </w:rPr>
      </w:pPr>
    </w:p>
    <w:p w14:paraId="0A026FBA" w14:textId="77777777" w:rsidR="005042FF" w:rsidRDefault="005042FF">
      <w:pPr>
        <w:spacing w:after="0"/>
        <w:rPr>
          <w:rFonts w:eastAsia="宋体"/>
          <w:lang w:eastAsia="zh-CN"/>
        </w:rPr>
      </w:pPr>
    </w:p>
    <w:p w14:paraId="2C36B712" w14:textId="77777777" w:rsidR="005042FF" w:rsidRPr="005042FF" w:rsidRDefault="005042FF">
      <w:pPr>
        <w:spacing w:after="0"/>
        <w:rPr>
          <w:rFonts w:eastAsia="宋体" w:hint="eastAsia"/>
          <w:lang w:eastAsia="zh-CN"/>
        </w:rPr>
      </w:pPr>
    </w:p>
    <w:p w14:paraId="297AB4A7" w14:textId="77777777" w:rsidR="00E565E1" w:rsidRDefault="00E565E1">
      <w:pPr>
        <w:spacing w:after="0"/>
        <w:rPr>
          <w:lang w:eastAsia="zh-CN"/>
        </w:rPr>
      </w:pPr>
    </w:p>
    <w:p w14:paraId="63712C9A" w14:textId="77777777" w:rsidR="00E565E1" w:rsidRDefault="00E565E1">
      <w:pPr>
        <w:spacing w:after="0"/>
        <w:rPr>
          <w:lang w:eastAsia="zh-CN"/>
        </w:rPr>
      </w:pPr>
    </w:p>
    <w:p w14:paraId="07C90A28" w14:textId="77777777" w:rsidR="00E565E1" w:rsidRDefault="00000000">
      <w:pPr>
        <w:pStyle w:val="31"/>
        <w:spacing w:before="0" w:line="240" w:lineRule="auto"/>
        <w:rPr>
          <w:lang w:eastAsia="zh-CN"/>
        </w:rPr>
      </w:pPr>
      <w:r>
        <w:rPr>
          <w:lang w:eastAsia="zh-CN"/>
        </w:rPr>
        <w:t>10</w:t>
      </w:r>
      <w:r>
        <w:rPr>
          <w:lang w:eastAsia="zh-CN"/>
        </w:rPr>
        <w:t>、题库编号：</w:t>
      </w:r>
      <w:r>
        <w:rPr>
          <w:lang w:eastAsia="zh-CN"/>
        </w:rPr>
        <w:t>202312812KK12</w:t>
      </w:r>
    </w:p>
    <w:p w14:paraId="46975DD3" w14:textId="77777777" w:rsidR="00E565E1" w:rsidRDefault="00000000">
      <w:pPr>
        <w:spacing w:after="0"/>
      </w:pPr>
      <w:r>
        <w:rPr>
          <w:rFonts w:ascii="Times New Roman" w:eastAsia="宋体" w:hAnsi="Times New Roman"/>
          <w:lang w:eastAsia="zh-CN"/>
        </w:rPr>
        <w:t>如图，</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和</w:t>
      </w:r>
      <w:r>
        <w:rPr>
          <w:rFonts w:ascii="Times New Roman" w:eastAsia="宋体" w:hAnsi="Times New Roman"/>
          <w:lang w:eastAsia="zh-CN"/>
        </w:rPr>
        <w:t>C</w:t>
      </w:r>
      <w:r>
        <w:rPr>
          <w:rFonts w:ascii="Times New Roman" w:eastAsia="宋体" w:hAnsi="Times New Roman"/>
          <w:lang w:eastAsia="zh-CN"/>
        </w:rPr>
        <w:t>三个相同小球等高，且都可视为质点，</w:t>
      </w:r>
      <w:r>
        <w:rPr>
          <w:rFonts w:ascii="Times New Roman" w:eastAsia="宋体" w:hAnsi="Times New Roman"/>
          <w:lang w:eastAsia="zh-CN"/>
        </w:rPr>
        <w:t>A</w:t>
      </w:r>
      <w:r>
        <w:rPr>
          <w:rFonts w:ascii="Times New Roman" w:eastAsia="宋体" w:hAnsi="Times New Roman"/>
          <w:lang w:eastAsia="zh-CN"/>
        </w:rPr>
        <w:t>小球无初速度自由下落，</w:t>
      </w:r>
      <w:r>
        <w:rPr>
          <w:rFonts w:ascii="Times New Roman" w:eastAsia="宋体" w:hAnsi="Times New Roman"/>
          <w:lang w:eastAsia="zh-CN"/>
        </w:rPr>
        <w:t>B</w:t>
      </w:r>
      <w:r>
        <w:rPr>
          <w:rFonts w:ascii="Times New Roman" w:eastAsia="宋体" w:hAnsi="Times New Roman"/>
          <w:lang w:eastAsia="zh-CN"/>
        </w:rPr>
        <w:t>小球无初速度沿光滑固定斜面下滑，</w:t>
      </w:r>
      <w:r>
        <w:rPr>
          <w:rFonts w:ascii="Times New Roman" w:eastAsia="宋体" w:hAnsi="Times New Roman"/>
          <w:lang w:eastAsia="zh-CN"/>
        </w:rPr>
        <w:t>C</w:t>
      </w:r>
      <w:r>
        <w:rPr>
          <w:rFonts w:ascii="Times New Roman" w:eastAsia="宋体" w:hAnsi="Times New Roman"/>
          <w:lang w:eastAsia="zh-CN"/>
        </w:rPr>
        <w:t>小球做平抛运动，不计空气阻力，三者同时开始运动。</w:t>
      </w:r>
      <w:proofErr w:type="spellStart"/>
      <w:r>
        <w:rPr>
          <w:rFonts w:ascii="Times New Roman" w:eastAsia="宋体" w:hAnsi="Times New Roman"/>
        </w:rPr>
        <w:t>下列说法正确的是</w:t>
      </w:r>
      <w:proofErr w:type="spellEnd"/>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37F73175" w14:textId="77777777" w:rsidR="00E565E1" w:rsidRDefault="00E565E1">
      <w:pPr>
        <w:spacing w:after="0"/>
      </w:pPr>
    </w:p>
    <w:p w14:paraId="21312C20" w14:textId="77777777" w:rsidR="00E565E1" w:rsidRDefault="00000000">
      <w:pPr>
        <w:spacing w:after="0"/>
      </w:pPr>
      <w:r>
        <w:rPr>
          <w:noProof/>
        </w:rPr>
        <w:drawing>
          <wp:inline distT="0" distB="0" distL="0" distR="0" wp14:anchorId="32167464" wp14:editId="227BF500">
            <wp:extent cx="1030224" cy="4785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4"/>
                    <a:stretch>
                      <a:fillRect/>
                    </a:stretch>
                  </pic:blipFill>
                  <pic:spPr>
                    <a:xfrm>
                      <a:off x="0" y="0"/>
                      <a:ext cx="1030224" cy="478536"/>
                    </a:xfrm>
                    <a:prstGeom prst="rect">
                      <a:avLst/>
                    </a:prstGeom>
                  </pic:spPr>
                </pic:pic>
              </a:graphicData>
            </a:graphic>
          </wp:inline>
        </w:drawing>
      </w:r>
    </w:p>
    <w:p w14:paraId="76767A33"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．从开始运动到落地</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C</w:t>
      </w:r>
      <w:r>
        <w:rPr>
          <w:rFonts w:ascii="Times New Roman" w:eastAsia="宋体" w:hAnsi="Times New Roman"/>
          <w:lang w:eastAsia="zh-CN"/>
        </w:rPr>
        <w:t>两小球重力的平均功率相等</w:t>
      </w:r>
    </w:p>
    <w:p w14:paraId="3A3AE7AB"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．落地瞬间</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两小球重力的功率相等</w:t>
      </w:r>
    </w:p>
    <w:p w14:paraId="00D66FC1" w14:textId="77777777"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．落地瞬间三者速度相同</w:t>
      </w:r>
    </w:p>
    <w:p w14:paraId="3D89F06B" w14:textId="77777777" w:rsidR="00E565E1"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．三小球同时落地</w:t>
      </w:r>
    </w:p>
    <w:p w14:paraId="6FD90047" w14:textId="77777777" w:rsidR="00E565E1" w:rsidRDefault="00000000">
      <w:pPr>
        <w:pStyle w:val="31"/>
        <w:spacing w:before="0" w:line="240" w:lineRule="auto"/>
        <w:rPr>
          <w:lang w:eastAsia="zh-CN"/>
        </w:rPr>
      </w:pPr>
      <w:r>
        <w:rPr>
          <w:lang w:eastAsia="zh-CN"/>
        </w:rPr>
        <w:t>11</w:t>
      </w:r>
      <w:r>
        <w:rPr>
          <w:lang w:eastAsia="zh-CN"/>
        </w:rPr>
        <w:t>、题库编号：</w:t>
      </w:r>
      <w:r>
        <w:rPr>
          <w:lang w:eastAsia="zh-CN"/>
        </w:rPr>
        <w:t>2023128Z11K12</w:t>
      </w:r>
    </w:p>
    <w:p w14:paraId="72EC8D10" w14:textId="77777777" w:rsidR="00E565E1" w:rsidRDefault="00000000">
      <w:pPr>
        <w:spacing w:after="0"/>
        <w:rPr>
          <w:lang w:eastAsia="zh-CN"/>
        </w:rPr>
      </w:pPr>
      <w:r>
        <w:rPr>
          <w:rFonts w:ascii="Times New Roman" w:eastAsia="宋体" w:hAnsi="Times New Roman"/>
          <w:lang w:eastAsia="zh-CN"/>
        </w:rPr>
        <w:t>汽车发动机的额定功率为</w:t>
      </w:r>
      <w:r>
        <w:rPr>
          <w:rFonts w:ascii="Times New Roman" w:eastAsia="宋体" w:hAnsi="Times New Roman"/>
          <w:lang w:eastAsia="zh-CN"/>
        </w:rPr>
        <w:t>60 kW</w:t>
      </w:r>
      <w:r>
        <w:rPr>
          <w:rFonts w:ascii="Times New Roman" w:eastAsia="宋体" w:hAnsi="Times New Roman"/>
          <w:lang w:eastAsia="zh-CN"/>
        </w:rPr>
        <w:t>，汽车的质量为</w:t>
      </w:r>
      <w:r>
        <w:rPr>
          <w:rFonts w:ascii="Times New Roman" w:eastAsia="宋体" w:hAnsi="Times New Roman"/>
          <w:lang w:eastAsia="zh-CN"/>
        </w:rPr>
        <w:t>4</w:t>
      </w:r>
      <w:r>
        <w:rPr>
          <w:rFonts w:ascii="Times New Roman" w:eastAsia="宋体" w:hAnsi="Times New Roman"/>
          <w:lang w:eastAsia="zh-CN"/>
        </w:rPr>
        <w:t>吨，当它行驶在坡度为</w:t>
      </w:r>
      <w:r>
        <w:rPr>
          <w:rFonts w:ascii="Times New Roman" w:eastAsia="宋体" w:hAnsi="Times New Roman"/>
          <w:i/>
        </w:rPr>
        <w:t>α</w:t>
      </w:r>
      <w:r>
        <w:rPr>
          <w:rFonts w:ascii="Times New Roman" w:eastAsia="宋体" w:hAnsi="Times New Roman"/>
          <w:lang w:eastAsia="zh-CN"/>
        </w:rPr>
        <w:t xml:space="preserve">(sin </w:t>
      </w:r>
      <w:r>
        <w:rPr>
          <w:rFonts w:ascii="Times New Roman" w:eastAsia="宋体" w:hAnsi="Times New Roman"/>
          <w:i/>
        </w:rPr>
        <w:t>α</w:t>
      </w:r>
      <w:r>
        <w:rPr>
          <w:rFonts w:ascii="Times New Roman" w:eastAsia="宋体" w:hAnsi="Times New Roman"/>
          <w:lang w:eastAsia="zh-CN"/>
        </w:rPr>
        <w:t>＝</w:t>
      </w:r>
      <w:r>
        <w:rPr>
          <w:rFonts w:ascii="Times New Roman" w:eastAsia="宋体" w:hAnsi="Times New Roman"/>
          <w:lang w:eastAsia="zh-CN"/>
        </w:rPr>
        <w:t>0.02)</w:t>
      </w:r>
      <w:r>
        <w:rPr>
          <w:rFonts w:ascii="Times New Roman" w:eastAsia="宋体" w:hAnsi="Times New Roman"/>
          <w:lang w:eastAsia="zh-CN"/>
        </w:rPr>
        <w:t>的长直公路上时，如图所示，所受摩擦力为车重力的</w:t>
      </w:r>
      <w:r>
        <w:rPr>
          <w:rFonts w:ascii="Times New Roman" w:eastAsia="宋体" w:hAnsi="Times New Roman"/>
          <w:lang w:eastAsia="zh-CN"/>
        </w:rPr>
        <w:t>0.1</w:t>
      </w:r>
      <w:r>
        <w:rPr>
          <w:rFonts w:ascii="Times New Roman" w:eastAsia="宋体" w:hAnsi="Times New Roman"/>
          <w:lang w:eastAsia="zh-CN"/>
        </w:rPr>
        <w:t>倍</w:t>
      </w:r>
      <w:r>
        <w:rPr>
          <w:rFonts w:ascii="Times New Roman" w:eastAsia="宋体" w:hAnsi="Times New Roman"/>
          <w:lang w:eastAsia="zh-CN"/>
        </w:rPr>
        <w:t>(</w:t>
      </w:r>
      <w:r>
        <w:rPr>
          <w:rFonts w:ascii="Times New Roman" w:eastAsia="宋体" w:hAnsi="Times New Roman"/>
          <w:lang w:eastAsia="zh-CN"/>
        </w:rPr>
        <w:t>不计空气阻力，</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，求：</w:t>
      </w:r>
      <w:r>
        <w:rPr>
          <w:rFonts w:ascii="Times New Roman" w:eastAsia="宋体" w:hAnsi="Times New Roman"/>
          <w:lang w:eastAsia="zh-CN"/>
        </w:rPr>
        <w:t>(</w:t>
      </w:r>
      <w:r>
        <w:rPr>
          <w:rFonts w:ascii="Times New Roman" w:eastAsia="宋体" w:hAnsi="Times New Roman"/>
          <w:lang w:eastAsia="zh-CN"/>
        </w:rPr>
        <w:t>结果均保留三位有效数字</w:t>
      </w:r>
      <w:r>
        <w:rPr>
          <w:rFonts w:ascii="Times New Roman" w:eastAsia="宋体" w:hAnsi="Times New Roman"/>
          <w:lang w:eastAsia="zh-CN"/>
        </w:rPr>
        <w:t>)</w:t>
      </w:r>
    </w:p>
    <w:p w14:paraId="77ECA6F4" w14:textId="77777777" w:rsidR="00E565E1" w:rsidRDefault="00E565E1">
      <w:pPr>
        <w:spacing w:after="0"/>
        <w:rPr>
          <w:lang w:eastAsia="zh-CN"/>
        </w:rPr>
      </w:pPr>
    </w:p>
    <w:p w14:paraId="4CCDE07E" w14:textId="77777777" w:rsidR="00E565E1" w:rsidRDefault="00000000">
      <w:pPr>
        <w:spacing w:after="0"/>
      </w:pPr>
      <w:r>
        <w:rPr>
          <w:noProof/>
        </w:rPr>
        <w:drawing>
          <wp:inline distT="0" distB="0" distL="0" distR="0" wp14:anchorId="0872BE38" wp14:editId="34F82D2E">
            <wp:extent cx="918971" cy="243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a:stretch>
                      <a:fillRect/>
                    </a:stretch>
                  </pic:blipFill>
                  <pic:spPr>
                    <a:xfrm>
                      <a:off x="0" y="0"/>
                      <a:ext cx="918971" cy="243840"/>
                    </a:xfrm>
                    <a:prstGeom prst="rect">
                      <a:avLst/>
                    </a:prstGeom>
                  </pic:spPr>
                </pic:pic>
              </a:graphicData>
            </a:graphic>
          </wp:inline>
        </w:drawing>
      </w:r>
    </w:p>
    <w:p w14:paraId="112A1360" w14:textId="77777777" w:rsidR="00E565E1"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汽车所能达到的最大速度的大小；</w:t>
      </w:r>
    </w:p>
    <w:p w14:paraId="1635F5F0" w14:textId="77777777" w:rsidR="00E565E1"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若汽车从静止开始以</w:t>
      </w:r>
      <w:r>
        <w:rPr>
          <w:rFonts w:ascii="Times New Roman" w:eastAsia="宋体" w:hAnsi="Times New Roman"/>
          <w:lang w:eastAsia="zh-CN"/>
        </w:rPr>
        <w:t>0.6 m/s</w:t>
      </w:r>
      <w:r>
        <w:rPr>
          <w:rFonts w:ascii="Times New Roman" w:eastAsia="宋体" w:hAnsi="Times New Roman"/>
          <w:vertAlign w:val="superscript"/>
          <w:lang w:eastAsia="zh-CN"/>
        </w:rPr>
        <w:t>2</w:t>
      </w:r>
      <w:r>
        <w:rPr>
          <w:rFonts w:ascii="Times New Roman" w:eastAsia="宋体" w:hAnsi="Times New Roman"/>
          <w:lang w:eastAsia="zh-CN"/>
        </w:rPr>
        <w:t>的加速度做匀加速直线运动，则此过程能维持多长时间；</w:t>
      </w:r>
    </w:p>
    <w:p w14:paraId="2F28A42C" w14:textId="77777777" w:rsidR="00E565E1"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当汽车从静止开始以</w:t>
      </w:r>
      <w:r>
        <w:rPr>
          <w:rFonts w:ascii="Times New Roman" w:eastAsia="宋体" w:hAnsi="Times New Roman"/>
          <w:lang w:eastAsia="zh-CN"/>
        </w:rPr>
        <w:t>0.6 m/s</w:t>
      </w:r>
      <w:r>
        <w:rPr>
          <w:rFonts w:ascii="Times New Roman" w:eastAsia="宋体" w:hAnsi="Times New Roman"/>
          <w:vertAlign w:val="superscript"/>
          <w:lang w:eastAsia="zh-CN"/>
        </w:rPr>
        <w:t>2</w:t>
      </w:r>
      <w:r>
        <w:rPr>
          <w:rFonts w:ascii="Times New Roman" w:eastAsia="宋体" w:hAnsi="Times New Roman"/>
          <w:lang w:eastAsia="zh-CN"/>
        </w:rPr>
        <w:t>的加速度</w:t>
      </w:r>
      <w:proofErr w:type="gramStart"/>
      <w:r>
        <w:rPr>
          <w:rFonts w:ascii="Times New Roman" w:eastAsia="宋体" w:hAnsi="Times New Roman"/>
          <w:lang w:eastAsia="zh-CN"/>
        </w:rPr>
        <w:t>匀</w:t>
      </w:r>
      <w:proofErr w:type="gramEnd"/>
      <w:r>
        <w:rPr>
          <w:rFonts w:ascii="Times New Roman" w:eastAsia="宋体" w:hAnsi="Times New Roman"/>
          <w:lang w:eastAsia="zh-CN"/>
        </w:rPr>
        <w:t>加速行驶直到</w:t>
      </w:r>
      <w:proofErr w:type="gramStart"/>
      <w:r>
        <w:rPr>
          <w:rFonts w:ascii="Times New Roman" w:eastAsia="宋体" w:hAnsi="Times New Roman"/>
          <w:lang w:eastAsia="zh-CN"/>
        </w:rPr>
        <w:t>匀</w:t>
      </w:r>
      <w:proofErr w:type="gramEnd"/>
      <w:r>
        <w:rPr>
          <w:rFonts w:ascii="Times New Roman" w:eastAsia="宋体" w:hAnsi="Times New Roman"/>
          <w:lang w:eastAsia="zh-CN"/>
        </w:rPr>
        <w:t>加速过程的速度达到最大值的过程中，汽车做功为多少。</w:t>
      </w:r>
    </w:p>
    <w:p w14:paraId="452EF75D" w14:textId="77777777" w:rsidR="00E565E1" w:rsidRDefault="00E565E1">
      <w:pPr>
        <w:spacing w:after="0"/>
        <w:rPr>
          <w:lang w:eastAsia="zh-CN"/>
        </w:rPr>
      </w:pPr>
    </w:p>
    <w:p w14:paraId="35D47A49" w14:textId="77777777" w:rsidR="00E565E1" w:rsidRDefault="00E565E1">
      <w:pPr>
        <w:spacing w:after="0"/>
        <w:rPr>
          <w:lang w:eastAsia="zh-CN"/>
        </w:rPr>
      </w:pPr>
    </w:p>
    <w:p w14:paraId="336411A5" w14:textId="77777777" w:rsidR="00E565E1" w:rsidRDefault="00E565E1">
      <w:pPr>
        <w:spacing w:after="0"/>
        <w:rPr>
          <w:rFonts w:eastAsia="宋体"/>
          <w:lang w:eastAsia="zh-CN"/>
        </w:rPr>
      </w:pPr>
    </w:p>
    <w:p w14:paraId="1EAF2EB1" w14:textId="77777777" w:rsidR="005042FF" w:rsidRPr="005042FF" w:rsidRDefault="005042FF">
      <w:pPr>
        <w:spacing w:after="0"/>
        <w:rPr>
          <w:rFonts w:eastAsia="宋体" w:hint="eastAsia"/>
          <w:lang w:eastAsia="zh-CN"/>
        </w:rPr>
      </w:pPr>
    </w:p>
    <w:p w14:paraId="2105B997" w14:textId="77777777" w:rsidR="00E565E1" w:rsidRDefault="00E565E1">
      <w:pPr>
        <w:spacing w:after="0"/>
        <w:rPr>
          <w:lang w:eastAsia="zh-CN"/>
        </w:rPr>
      </w:pPr>
    </w:p>
    <w:p w14:paraId="73AD96BE" w14:textId="77777777" w:rsidR="00E565E1" w:rsidRDefault="00E565E1">
      <w:pPr>
        <w:spacing w:after="0"/>
        <w:rPr>
          <w:lang w:eastAsia="zh-CN"/>
        </w:rPr>
      </w:pPr>
    </w:p>
    <w:p w14:paraId="657CDC66" w14:textId="77777777" w:rsidR="00E565E1" w:rsidRDefault="00000000">
      <w:pPr>
        <w:pStyle w:val="31"/>
        <w:spacing w:before="0" w:line="240" w:lineRule="auto"/>
        <w:rPr>
          <w:lang w:eastAsia="zh-CN"/>
        </w:rPr>
      </w:pPr>
      <w:r>
        <w:rPr>
          <w:lang w:eastAsia="zh-CN"/>
        </w:rPr>
        <w:t>12</w:t>
      </w:r>
      <w:r>
        <w:rPr>
          <w:lang w:eastAsia="zh-CN"/>
        </w:rPr>
        <w:t>、题库编号：</w:t>
      </w:r>
      <w:r>
        <w:rPr>
          <w:lang w:eastAsia="zh-CN"/>
        </w:rPr>
        <w:t>2023128Z11K7</w:t>
      </w:r>
    </w:p>
    <w:p w14:paraId="02202C1F" w14:textId="77777777" w:rsidR="00E565E1"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)(2022·</w:t>
      </w:r>
      <w:r>
        <w:rPr>
          <w:rFonts w:ascii="Times New Roman" w:eastAsia="宋体" w:hAnsi="Times New Roman"/>
          <w:lang w:eastAsia="zh-CN"/>
        </w:rPr>
        <w:t>永州市高一期末</w:t>
      </w:r>
      <w:r>
        <w:rPr>
          <w:rFonts w:ascii="Times New Roman" w:eastAsia="宋体" w:hAnsi="Times New Roman"/>
          <w:lang w:eastAsia="zh-CN"/>
        </w:rPr>
        <w:t>)</w:t>
      </w:r>
      <w:r>
        <w:rPr>
          <w:rFonts w:ascii="Times New Roman" w:eastAsia="宋体" w:hAnsi="Times New Roman"/>
          <w:lang w:eastAsia="zh-CN"/>
        </w:rPr>
        <w:t>如图所示，两轮平衡车广受年轻人的喜爱，它由电池驱动，能够输出的最大功率为</w:t>
      </w:r>
      <w:r>
        <w:rPr>
          <w:rFonts w:ascii="Times New Roman" w:eastAsia="宋体" w:hAnsi="Times New Roman"/>
          <w:i/>
          <w:lang w:eastAsia="zh-CN"/>
        </w:rPr>
        <w:t>P</w:t>
      </w:r>
      <w:r>
        <w:rPr>
          <w:rFonts w:ascii="Times New Roman" w:eastAsia="宋体" w:hAnsi="Times New Roman"/>
          <w:vertAlign w:val="subscript"/>
          <w:lang w:eastAsia="zh-CN"/>
        </w:rPr>
        <w:t>0</w:t>
      </w:r>
      <w:r>
        <w:rPr>
          <w:rFonts w:ascii="Times New Roman" w:eastAsia="宋体" w:hAnsi="Times New Roman"/>
          <w:lang w:eastAsia="zh-CN"/>
        </w:rPr>
        <w:t>，小明驾驶平衡车在水平路面上沿直线运动，受到的阻力恒为</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，已知小明和平衡车的总质量为</w:t>
      </w:r>
      <w:r>
        <w:rPr>
          <w:rFonts w:ascii="Times New Roman" w:eastAsia="宋体" w:hAnsi="Times New Roman"/>
          <w:i/>
          <w:lang w:eastAsia="zh-CN"/>
        </w:rPr>
        <w:t>m</w:t>
      </w:r>
      <w:r>
        <w:rPr>
          <w:rFonts w:ascii="Times New Roman" w:eastAsia="宋体" w:hAnsi="Times New Roman"/>
          <w:lang w:eastAsia="zh-CN"/>
        </w:rPr>
        <w:t>，从启动到达到最大速度的整个过程中，小明和平衡车可视为质点，不考虑小明对平衡车做功，设平衡车启动后最初的一段时间内是由静止开始做加速度为</w:t>
      </w:r>
      <w:r>
        <w:rPr>
          <w:rFonts w:ascii="Times New Roman" w:eastAsia="宋体" w:hAnsi="Times New Roman"/>
          <w:i/>
          <w:lang w:eastAsia="zh-CN"/>
        </w:rPr>
        <w:t>a</w:t>
      </w:r>
      <w:r>
        <w:rPr>
          <w:rFonts w:ascii="Times New Roman" w:eastAsia="宋体" w:hAnsi="Times New Roman"/>
          <w:lang w:eastAsia="zh-CN"/>
        </w:rPr>
        <w:t>的匀加速直线运动，直到达到最大功率，下列说法正确的是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749466E" w14:textId="77777777" w:rsidR="00E565E1" w:rsidRDefault="00E565E1">
      <w:pPr>
        <w:spacing w:after="0"/>
        <w:rPr>
          <w:lang w:eastAsia="zh-CN"/>
        </w:rPr>
      </w:pPr>
    </w:p>
    <w:p w14:paraId="411FA109" w14:textId="77777777" w:rsidR="00E565E1" w:rsidRDefault="00000000">
      <w:pPr>
        <w:spacing w:after="0"/>
      </w:pPr>
      <w:r>
        <w:rPr>
          <w:noProof/>
        </w:rPr>
        <w:drawing>
          <wp:inline distT="0" distB="0" distL="0" distR="0" wp14:anchorId="2FEA1873" wp14:editId="42B8CC58">
            <wp:extent cx="1080516"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6"/>
                    <a:stretch>
                      <a:fillRect/>
                    </a:stretch>
                  </pic:blipFill>
                  <pic:spPr>
                    <a:xfrm>
                      <a:off x="0" y="0"/>
                      <a:ext cx="1080516" cy="609600"/>
                    </a:xfrm>
                    <a:prstGeom prst="rect">
                      <a:avLst/>
                    </a:prstGeom>
                  </pic:spPr>
                </pic:pic>
              </a:graphicData>
            </a:graphic>
          </wp:inline>
        </w:drawing>
      </w:r>
    </w:p>
    <w:p w14:paraId="7571B427"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．平衡车做匀加速直线运动所用的时间</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P</w:instrText>
      </w:r>
      <w:r>
        <w:rPr>
          <w:rFonts w:ascii="Times New Roman" w:eastAsia="宋体" w:hAnsi="Times New Roman"/>
          <w:vertAlign w:val="subscript"/>
          <w:lang w:eastAsia="zh-CN"/>
        </w:rPr>
        <w:instrText>0</w:instrText>
      </w:r>
      <w:r>
        <w:rPr>
          <w:rFonts w:ascii="Times New Roman" w:eastAsia="宋体" w:hAnsi="Times New Roman"/>
          <w:i/>
          <w:lang w:eastAsia="zh-CN"/>
        </w:rPr>
        <w:instrText>,F</w:instrText>
      </w:r>
      <w:r>
        <w:rPr>
          <w:rFonts w:ascii="Times New Roman" w:eastAsia="宋体" w:hAnsi="Times New Roman"/>
          <w:vertAlign w:val="subscript"/>
          <w:lang w:eastAsia="zh-CN"/>
        </w:rPr>
        <w:instrText>f</w:instrText>
      </w:r>
      <w:r>
        <w:rPr>
          <w:rFonts w:ascii="Times New Roman" w:eastAsia="宋体" w:hAnsi="Times New Roman"/>
          <w:i/>
          <w:lang w:eastAsia="zh-CN"/>
        </w:rPr>
        <w:instrText>a</w:instrText>
      </w:r>
      <w:r>
        <w:rPr>
          <w:rFonts w:ascii="Times New Roman" w:eastAsia="宋体" w:hAnsi="Times New Roman"/>
          <w:lang w:eastAsia="zh-CN"/>
        </w:rPr>
        <w:instrText>)</w:instrText>
      </w:r>
      <w:r>
        <w:rPr>
          <w:rFonts w:ascii="Times New Roman" w:eastAsia="宋体" w:hAnsi="Times New Roman"/>
        </w:rPr>
        <w:fldChar w:fldCharType="end"/>
      </w:r>
    </w:p>
    <w:p w14:paraId="26192CDD"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．平衡车做匀加速直线运动所用的时间</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P</w:instrText>
      </w:r>
      <w:r>
        <w:rPr>
          <w:rFonts w:ascii="Times New Roman" w:eastAsia="宋体" w:hAnsi="Times New Roman"/>
          <w:vertAlign w:val="subscript"/>
          <w:lang w:eastAsia="zh-CN"/>
        </w:rPr>
        <w:instrText>0</w:instrText>
      </w:r>
      <w:r>
        <w:rPr>
          <w:rFonts w:ascii="Times New Roman" w:eastAsia="宋体" w:hAnsi="Times New Roman"/>
          <w:i/>
          <w:lang w:eastAsia="zh-CN"/>
        </w:rPr>
        <w:instrText>,</w:instrText>
      </w:r>
      <w:r>
        <w:rPr>
          <w:rFonts w:ascii="Times New Roman" w:eastAsia="宋体" w:hAnsi="Times New Roman"/>
          <w:lang w:eastAsia="zh-CN"/>
        </w:rPr>
        <w:instrText></w:instrText>
      </w:r>
      <w:r>
        <w:rPr>
          <w:rFonts w:ascii="Times New Roman" w:eastAsia="宋体" w:hAnsi="Times New Roman"/>
          <w:i/>
          <w:lang w:eastAsia="zh-CN"/>
        </w:rPr>
        <w:instrText>F</w:instrText>
      </w:r>
      <w:r>
        <w:rPr>
          <w:rFonts w:ascii="Times New Roman" w:eastAsia="宋体" w:hAnsi="Times New Roman"/>
          <w:vertAlign w:val="subscript"/>
          <w:lang w:eastAsia="zh-CN"/>
        </w:rPr>
        <w:instrText>f</w:instrText>
      </w:r>
      <w:r>
        <w:rPr>
          <w:rFonts w:ascii="Times New Roman" w:eastAsia="宋体" w:hAnsi="Times New Roman"/>
          <w:lang w:eastAsia="zh-CN"/>
        </w:rPr>
        <w:instrText>＋</w:instrText>
      </w:r>
      <w:r>
        <w:rPr>
          <w:rFonts w:ascii="Times New Roman" w:eastAsia="宋体" w:hAnsi="Times New Roman"/>
          <w:i/>
          <w:lang w:eastAsia="zh-CN"/>
        </w:rPr>
        <w:instrText>ma</w:instrText>
      </w:r>
      <w:r>
        <w:rPr>
          <w:rFonts w:ascii="Times New Roman" w:eastAsia="宋体" w:hAnsi="Times New Roman"/>
          <w:lang w:eastAsia="zh-CN"/>
        </w:rPr>
        <w:instrText></w:instrText>
      </w:r>
      <w:r>
        <w:rPr>
          <w:rFonts w:ascii="Times New Roman" w:eastAsia="宋体" w:hAnsi="Times New Roman"/>
          <w:i/>
          <w:lang w:eastAsia="zh-CN"/>
        </w:rPr>
        <w:instrText>a</w:instrText>
      </w:r>
      <w:r>
        <w:rPr>
          <w:rFonts w:ascii="Times New Roman" w:eastAsia="宋体" w:hAnsi="Times New Roman"/>
          <w:lang w:eastAsia="zh-CN"/>
        </w:rPr>
        <w:instrText>)</w:instrText>
      </w:r>
      <w:r>
        <w:rPr>
          <w:rFonts w:ascii="Times New Roman" w:eastAsia="宋体" w:hAnsi="Times New Roman"/>
        </w:rPr>
        <w:fldChar w:fldCharType="end"/>
      </w:r>
    </w:p>
    <w:p w14:paraId="2EDAD4F5" w14:textId="77777777"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．平衡车做匀加速直线运动时，牵引力大小</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ma</w:t>
      </w:r>
    </w:p>
    <w:p w14:paraId="1C287719" w14:textId="77777777" w:rsidR="00E565E1" w:rsidRDefault="00000000">
      <w:pPr>
        <w:spacing w:after="0"/>
        <w:rPr>
          <w:rFonts w:ascii="Times New Roman" w:eastAsia="宋体" w:hAnsi="Times New Roman"/>
          <w:lang w:eastAsia="zh-CN"/>
        </w:rPr>
      </w:pPr>
      <w:r>
        <w:rPr>
          <w:rFonts w:ascii="Times New Roman" w:eastAsia="宋体" w:hAnsi="Times New Roman"/>
          <w:lang w:eastAsia="zh-CN"/>
        </w:rPr>
        <w:t>D</w:t>
      </w:r>
      <w:r>
        <w:rPr>
          <w:rFonts w:ascii="Times New Roman" w:eastAsia="宋体" w:hAnsi="Times New Roman"/>
          <w:lang w:eastAsia="zh-CN"/>
        </w:rPr>
        <w:t>．平衡车做匀加速直线运动时，输出功率与速度成正比</w:t>
      </w:r>
    </w:p>
    <w:p w14:paraId="642C7F50" w14:textId="77777777" w:rsidR="005042FF" w:rsidRDefault="005042FF">
      <w:pPr>
        <w:spacing w:after="0"/>
        <w:rPr>
          <w:rFonts w:ascii="Times New Roman" w:eastAsia="宋体" w:hAnsi="Times New Roman"/>
          <w:lang w:eastAsia="zh-CN"/>
        </w:rPr>
      </w:pPr>
    </w:p>
    <w:p w14:paraId="679A22D5" w14:textId="77777777" w:rsidR="005042FF" w:rsidRDefault="005042FF">
      <w:pPr>
        <w:spacing w:after="0"/>
        <w:rPr>
          <w:rFonts w:hint="eastAsia"/>
          <w:lang w:eastAsia="zh-CN"/>
        </w:rPr>
      </w:pPr>
    </w:p>
    <w:p w14:paraId="576DC77B" w14:textId="77777777" w:rsidR="00E565E1" w:rsidRDefault="00000000">
      <w:pPr>
        <w:pStyle w:val="31"/>
        <w:spacing w:before="0" w:line="240" w:lineRule="auto"/>
        <w:rPr>
          <w:lang w:eastAsia="zh-CN"/>
        </w:rPr>
      </w:pPr>
      <w:r>
        <w:rPr>
          <w:lang w:eastAsia="zh-CN"/>
        </w:rPr>
        <w:lastRenderedPageBreak/>
        <w:t>13</w:t>
      </w:r>
      <w:r>
        <w:rPr>
          <w:lang w:eastAsia="zh-CN"/>
        </w:rPr>
        <w:t>、题库编号：</w:t>
      </w:r>
      <w:r>
        <w:rPr>
          <w:lang w:eastAsia="zh-CN"/>
        </w:rPr>
        <w:t>2023128Z11K8</w:t>
      </w:r>
    </w:p>
    <w:p w14:paraId="298AABE0" w14:textId="77777777" w:rsidR="00E565E1" w:rsidRDefault="00000000">
      <w:pPr>
        <w:spacing w:after="0"/>
      </w:pPr>
      <w:r>
        <w:rPr>
          <w:rFonts w:ascii="Times New Roman" w:eastAsia="宋体" w:hAnsi="Times New Roman"/>
          <w:lang w:eastAsia="zh-CN"/>
        </w:rPr>
        <w:t>(2023·</w:t>
      </w:r>
      <w:r>
        <w:rPr>
          <w:rFonts w:ascii="Times New Roman" w:eastAsia="宋体" w:hAnsi="Times New Roman"/>
          <w:lang w:eastAsia="zh-CN"/>
        </w:rPr>
        <w:t>西安市铁</w:t>
      </w:r>
      <w:proofErr w:type="gramStart"/>
      <w:r>
        <w:rPr>
          <w:rFonts w:ascii="Times New Roman" w:eastAsia="宋体" w:hAnsi="Times New Roman"/>
          <w:lang w:eastAsia="zh-CN"/>
        </w:rPr>
        <w:t>一</w:t>
      </w:r>
      <w:proofErr w:type="gramEnd"/>
      <w:r>
        <w:rPr>
          <w:rFonts w:ascii="Times New Roman" w:eastAsia="宋体" w:hAnsi="Times New Roman"/>
          <w:lang w:eastAsia="zh-CN"/>
        </w:rPr>
        <w:t>中学高一期末</w:t>
      </w:r>
      <w:r>
        <w:rPr>
          <w:rFonts w:ascii="Times New Roman" w:eastAsia="宋体" w:hAnsi="Times New Roman"/>
          <w:lang w:eastAsia="zh-CN"/>
        </w:rPr>
        <w:t>)</w:t>
      </w:r>
      <w:r>
        <w:rPr>
          <w:rFonts w:ascii="Times New Roman" w:eastAsia="宋体" w:hAnsi="Times New Roman"/>
          <w:lang w:eastAsia="zh-CN"/>
        </w:rPr>
        <w:t>一辆汽车在平直的公路上由静止开始启动。在启动过程中，汽车牵引力的功率及其瞬时速度随时间的变化情况分别如图甲、乙所示。</w:t>
      </w:r>
      <w:r>
        <w:rPr>
          <w:rFonts w:ascii="Times New Roman" w:eastAsia="宋体" w:hAnsi="Times New Roman"/>
        </w:rPr>
        <w:t>已知汽车所受阻力恒为重力的</w:t>
      </w:r>
      <w:r>
        <w:rPr>
          <w:rFonts w:ascii="Times New Roman" w:eastAsia="宋体" w:hAnsi="Times New Roman"/>
        </w:rPr>
        <w:t>0.1</w:t>
      </w:r>
      <w:r>
        <w:rPr>
          <w:rFonts w:ascii="Times New Roman" w:eastAsia="宋体" w:hAnsi="Times New Roman"/>
        </w:rPr>
        <w:t>倍，重力加速度</w:t>
      </w:r>
      <w:r>
        <w:rPr>
          <w:rFonts w:ascii="Times New Roman" w:eastAsia="宋体" w:hAnsi="Times New Roman"/>
          <w:i/>
        </w:rPr>
        <w:t>g</w:t>
      </w:r>
      <w:r>
        <w:rPr>
          <w:rFonts w:ascii="Times New Roman" w:eastAsia="宋体" w:hAnsi="Times New Roman"/>
        </w:rPr>
        <w:t>取</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。下列说法正确的是</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47F08352" w14:textId="77777777" w:rsidR="00E565E1" w:rsidRDefault="00E565E1">
      <w:pPr>
        <w:spacing w:after="0"/>
      </w:pPr>
    </w:p>
    <w:p w14:paraId="70EABD8C" w14:textId="77777777" w:rsidR="00E565E1" w:rsidRDefault="00000000">
      <w:pPr>
        <w:spacing w:after="0"/>
      </w:pPr>
      <w:r>
        <w:rPr>
          <w:noProof/>
        </w:rPr>
        <w:drawing>
          <wp:inline distT="0" distB="0" distL="0" distR="0" wp14:anchorId="46841A45" wp14:editId="54F09BC9">
            <wp:extent cx="2068068" cy="9723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7"/>
                    <a:stretch>
                      <a:fillRect/>
                    </a:stretch>
                  </pic:blipFill>
                  <pic:spPr>
                    <a:xfrm>
                      <a:off x="0" y="0"/>
                      <a:ext cx="2068068" cy="972311"/>
                    </a:xfrm>
                    <a:prstGeom prst="rect">
                      <a:avLst/>
                    </a:prstGeom>
                  </pic:spPr>
                </pic:pic>
              </a:graphicData>
            </a:graphic>
          </wp:inline>
        </w:drawing>
      </w:r>
    </w:p>
    <w:p w14:paraId="78769F1D"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max</w:t>
      </w:r>
      <w:proofErr w:type="spellEnd"/>
      <w:r>
        <w:rPr>
          <w:rFonts w:ascii="Times New Roman" w:eastAsia="宋体" w:hAnsi="Times New Roman"/>
          <w:lang w:eastAsia="zh-CN"/>
        </w:rPr>
        <w:t>＝</w:t>
      </w:r>
      <w:r>
        <w:rPr>
          <w:rFonts w:ascii="Times New Roman" w:eastAsia="宋体" w:hAnsi="Times New Roman"/>
          <w:lang w:eastAsia="zh-CN"/>
        </w:rPr>
        <w:t>7.5 m/s</w:t>
      </w:r>
    </w:p>
    <w:p w14:paraId="79C31417"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．该汽车的质量为</w:t>
      </w:r>
      <w:r>
        <w:rPr>
          <w:rFonts w:ascii="Times New Roman" w:eastAsia="宋体" w:hAnsi="Times New Roman"/>
          <w:lang w:eastAsia="zh-CN"/>
        </w:rPr>
        <w:t>3 000 kg</w:t>
      </w:r>
    </w:p>
    <w:p w14:paraId="4BE6C099" w14:textId="77777777"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．在</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lang w:eastAsia="zh-CN"/>
        </w:rPr>
        <w:t>15 s</w:t>
      </w:r>
      <w:r>
        <w:rPr>
          <w:rFonts w:ascii="Times New Roman" w:eastAsia="宋体" w:hAnsi="Times New Roman"/>
          <w:lang w:eastAsia="zh-CN"/>
        </w:rPr>
        <w:t>内，牵引力对汽车做功</w:t>
      </w:r>
      <w:r>
        <w:rPr>
          <w:rFonts w:ascii="Times New Roman" w:eastAsia="宋体" w:hAnsi="Times New Roman"/>
          <w:lang w:eastAsia="zh-CN"/>
        </w:rPr>
        <w:t>250 kJ</w:t>
      </w:r>
    </w:p>
    <w:p w14:paraId="6E778C5D" w14:textId="77777777" w:rsidR="00E565E1"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．在前</w:t>
      </w:r>
      <w:r>
        <w:rPr>
          <w:rFonts w:ascii="Times New Roman" w:eastAsia="宋体" w:hAnsi="Times New Roman"/>
          <w:lang w:eastAsia="zh-CN"/>
        </w:rPr>
        <w:t>5 s</w:t>
      </w:r>
      <w:r>
        <w:rPr>
          <w:rFonts w:ascii="Times New Roman" w:eastAsia="宋体" w:hAnsi="Times New Roman"/>
          <w:lang w:eastAsia="zh-CN"/>
        </w:rPr>
        <w:t>内，阻力对汽车所做的功为</w:t>
      </w:r>
      <w:r>
        <w:rPr>
          <w:rFonts w:ascii="Times New Roman" w:eastAsia="宋体" w:hAnsi="Times New Roman"/>
          <w:lang w:eastAsia="zh-CN"/>
        </w:rPr>
        <w:t>50 kJ</w:t>
      </w:r>
    </w:p>
    <w:p w14:paraId="7B50C35E" w14:textId="77777777" w:rsidR="00E565E1" w:rsidRDefault="00000000">
      <w:pPr>
        <w:pStyle w:val="31"/>
        <w:spacing w:before="0" w:line="240" w:lineRule="auto"/>
        <w:rPr>
          <w:lang w:eastAsia="zh-CN"/>
        </w:rPr>
      </w:pPr>
      <w:r>
        <w:rPr>
          <w:lang w:eastAsia="zh-CN"/>
        </w:rPr>
        <w:t>14</w:t>
      </w:r>
      <w:r>
        <w:rPr>
          <w:lang w:eastAsia="zh-CN"/>
        </w:rPr>
        <w:t>、题库编号：</w:t>
      </w:r>
      <w:r>
        <w:rPr>
          <w:lang w:eastAsia="zh-CN"/>
        </w:rPr>
        <w:t>2023128Z11K11</w:t>
      </w:r>
    </w:p>
    <w:p w14:paraId="6463E974" w14:textId="77777777" w:rsidR="00E565E1" w:rsidRDefault="00000000">
      <w:pPr>
        <w:spacing w:after="0"/>
        <w:rPr>
          <w:lang w:eastAsia="zh-CN"/>
        </w:rPr>
      </w:pPr>
      <w:proofErr w:type="gramStart"/>
      <w:r>
        <w:rPr>
          <w:rFonts w:ascii="Times New Roman" w:eastAsia="宋体" w:hAnsi="Times New Roman"/>
          <w:lang w:eastAsia="zh-CN"/>
        </w:rPr>
        <w:t>一</w:t>
      </w:r>
      <w:proofErr w:type="gramEnd"/>
      <w:r>
        <w:rPr>
          <w:rFonts w:ascii="Times New Roman" w:eastAsia="宋体" w:hAnsi="Times New Roman"/>
          <w:lang w:eastAsia="zh-CN"/>
        </w:rPr>
        <w:t>赛车在平直赛道上以恒定功率</w:t>
      </w:r>
      <w:r>
        <w:rPr>
          <w:rFonts w:ascii="Times New Roman" w:eastAsia="宋体" w:hAnsi="Times New Roman"/>
          <w:lang w:eastAsia="zh-CN"/>
        </w:rPr>
        <w:t>200 kW</w:t>
      </w:r>
      <w:r>
        <w:rPr>
          <w:rFonts w:ascii="Times New Roman" w:eastAsia="宋体" w:hAnsi="Times New Roman"/>
          <w:lang w:eastAsia="zh-CN"/>
        </w:rPr>
        <w:t>加速运动，受到的阻力不变，加速度</w:t>
      </w:r>
      <w:r>
        <w:rPr>
          <w:rFonts w:ascii="Times New Roman" w:eastAsia="宋体" w:hAnsi="Times New Roman"/>
          <w:i/>
          <w:lang w:eastAsia="zh-CN"/>
        </w:rPr>
        <w:t>a</w:t>
      </w:r>
      <w:r>
        <w:rPr>
          <w:rFonts w:ascii="Times New Roman" w:eastAsia="宋体" w:hAnsi="Times New Roman"/>
          <w:lang w:eastAsia="zh-CN"/>
        </w:rPr>
        <w:t>和速度</w:t>
      </w:r>
      <w:r>
        <w:rPr>
          <w:rFonts w:ascii="Times New Roman" w:eastAsia="宋体" w:hAnsi="Times New Roman"/>
          <w:i/>
          <w:lang w:eastAsia="zh-CN"/>
        </w:rPr>
        <w:t>v</w:t>
      </w:r>
      <w:r>
        <w:rPr>
          <w:rFonts w:ascii="Times New Roman" w:eastAsia="宋体" w:hAnsi="Times New Roman"/>
          <w:lang w:eastAsia="zh-CN"/>
        </w:rPr>
        <w:t>的倒数的关系如图所示，则赛车</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7FFEE2A" w14:textId="77777777" w:rsidR="00E565E1" w:rsidRDefault="00E565E1">
      <w:pPr>
        <w:spacing w:after="0"/>
        <w:rPr>
          <w:lang w:eastAsia="zh-CN"/>
        </w:rPr>
      </w:pPr>
    </w:p>
    <w:p w14:paraId="6060B818" w14:textId="77777777" w:rsidR="00E565E1" w:rsidRDefault="00000000">
      <w:pPr>
        <w:spacing w:after="0"/>
      </w:pPr>
      <w:r>
        <w:rPr>
          <w:noProof/>
        </w:rPr>
        <w:drawing>
          <wp:inline distT="0" distB="0" distL="0" distR="0" wp14:anchorId="2D955C3E" wp14:editId="5600716B">
            <wp:extent cx="1132332"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8"/>
                    <a:stretch>
                      <a:fillRect/>
                    </a:stretch>
                  </pic:blipFill>
                  <pic:spPr>
                    <a:xfrm>
                      <a:off x="0" y="0"/>
                      <a:ext cx="1132332" cy="800100"/>
                    </a:xfrm>
                    <a:prstGeom prst="rect">
                      <a:avLst/>
                    </a:prstGeom>
                  </pic:spPr>
                </pic:pic>
              </a:graphicData>
            </a:graphic>
          </wp:inline>
        </w:drawing>
      </w:r>
    </w:p>
    <w:p w14:paraId="79834DB4"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．质量为</w:t>
      </w:r>
      <w:r>
        <w:rPr>
          <w:rFonts w:ascii="Times New Roman" w:eastAsia="宋体" w:hAnsi="Times New Roman"/>
          <w:lang w:eastAsia="zh-CN"/>
        </w:rPr>
        <w:t>200 kg</w:t>
      </w:r>
    </w:p>
    <w:p w14:paraId="3D48DC31"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．做匀加速直线运动</w:t>
      </w:r>
    </w:p>
    <w:p w14:paraId="2F34098F" w14:textId="77777777"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50 m/s</w:t>
      </w:r>
      <w:r>
        <w:rPr>
          <w:rFonts w:ascii="Times New Roman" w:eastAsia="宋体" w:hAnsi="Times New Roman"/>
          <w:lang w:eastAsia="zh-CN"/>
        </w:rPr>
        <w:t>时牵引力大小为</w:t>
      </w:r>
      <w:r>
        <w:rPr>
          <w:rFonts w:ascii="Times New Roman" w:eastAsia="宋体" w:hAnsi="Times New Roman"/>
          <w:lang w:eastAsia="zh-CN"/>
        </w:rPr>
        <w:t>2 000 N</w:t>
      </w:r>
    </w:p>
    <w:p w14:paraId="7A5F90E8" w14:textId="77777777" w:rsidR="00E565E1"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．所受阻力大小为</w:t>
      </w:r>
      <w:r>
        <w:rPr>
          <w:rFonts w:ascii="Times New Roman" w:eastAsia="宋体" w:hAnsi="Times New Roman"/>
          <w:lang w:eastAsia="zh-CN"/>
        </w:rPr>
        <w:t>2 000 N</w:t>
      </w:r>
    </w:p>
    <w:p w14:paraId="3F470BF1" w14:textId="77777777" w:rsidR="00E565E1" w:rsidRDefault="00000000">
      <w:pPr>
        <w:pStyle w:val="31"/>
        <w:spacing w:before="0" w:line="240" w:lineRule="auto"/>
        <w:rPr>
          <w:lang w:eastAsia="zh-CN"/>
        </w:rPr>
      </w:pPr>
      <w:r>
        <w:rPr>
          <w:lang w:eastAsia="zh-CN"/>
        </w:rPr>
        <w:t>15</w:t>
      </w:r>
      <w:r>
        <w:rPr>
          <w:lang w:eastAsia="zh-CN"/>
        </w:rPr>
        <w:t>、题库编号：</w:t>
      </w:r>
      <w:r>
        <w:rPr>
          <w:lang w:eastAsia="zh-CN"/>
        </w:rPr>
        <w:t>2023128Z12K8</w:t>
      </w:r>
    </w:p>
    <w:p w14:paraId="23A1F98A" w14:textId="77777777" w:rsidR="00E565E1" w:rsidRDefault="00000000">
      <w:pPr>
        <w:spacing w:after="0"/>
        <w:rPr>
          <w:lang w:eastAsia="zh-CN"/>
        </w:rPr>
      </w:pPr>
      <w:r>
        <w:rPr>
          <w:rFonts w:ascii="Times New Roman" w:eastAsia="宋体" w:hAnsi="Times New Roman"/>
          <w:lang w:eastAsia="zh-CN"/>
        </w:rPr>
        <w:t>静置于水平地面上质量为</w:t>
      </w:r>
      <w:r>
        <w:rPr>
          <w:rFonts w:ascii="Times New Roman" w:eastAsia="宋体" w:hAnsi="Times New Roman"/>
          <w:lang w:eastAsia="zh-CN"/>
        </w:rPr>
        <w:t>1 kg</w:t>
      </w:r>
      <w:r>
        <w:rPr>
          <w:rFonts w:ascii="Times New Roman" w:eastAsia="宋体" w:hAnsi="Times New Roman"/>
          <w:lang w:eastAsia="zh-CN"/>
        </w:rPr>
        <w:t>的物体，在水平拉力</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4</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lang w:eastAsia="zh-CN"/>
        </w:rPr>
        <w:t>式中</w:t>
      </w:r>
      <w:r>
        <w:rPr>
          <w:rFonts w:ascii="Times New Roman" w:eastAsia="宋体" w:hAnsi="Times New Roman"/>
          <w:i/>
          <w:lang w:eastAsia="zh-CN"/>
        </w:rPr>
        <w:t>F</w:t>
      </w:r>
      <w:r>
        <w:rPr>
          <w:rFonts w:ascii="Times New Roman" w:eastAsia="宋体" w:hAnsi="Times New Roman"/>
          <w:lang w:eastAsia="zh-CN"/>
        </w:rPr>
        <w:t>为力的大小、</w:t>
      </w:r>
      <w:r>
        <w:rPr>
          <w:rFonts w:ascii="Times New Roman" w:eastAsia="宋体" w:hAnsi="Times New Roman"/>
          <w:i/>
          <w:lang w:eastAsia="zh-CN"/>
        </w:rPr>
        <w:t>x</w:t>
      </w:r>
      <w:r>
        <w:rPr>
          <w:rFonts w:ascii="Times New Roman" w:eastAsia="宋体" w:hAnsi="Times New Roman"/>
          <w:lang w:eastAsia="zh-CN"/>
        </w:rPr>
        <w:t>为位移的大小，力</w:t>
      </w:r>
      <w:r>
        <w:rPr>
          <w:rFonts w:ascii="Times New Roman" w:eastAsia="宋体" w:hAnsi="Times New Roman"/>
          <w:i/>
          <w:lang w:eastAsia="zh-CN"/>
        </w:rPr>
        <w:t>F</w:t>
      </w:r>
      <w:r>
        <w:rPr>
          <w:rFonts w:ascii="Times New Roman" w:eastAsia="宋体" w:hAnsi="Times New Roman"/>
          <w:lang w:eastAsia="zh-CN"/>
        </w:rPr>
        <w:t>、位移</w:t>
      </w:r>
      <w:r>
        <w:rPr>
          <w:rFonts w:ascii="Times New Roman" w:eastAsia="宋体" w:hAnsi="Times New Roman"/>
          <w:i/>
          <w:lang w:eastAsia="zh-CN"/>
        </w:rPr>
        <w:t>x</w:t>
      </w:r>
      <w:r>
        <w:rPr>
          <w:rFonts w:ascii="Times New Roman" w:eastAsia="宋体" w:hAnsi="Times New Roman"/>
          <w:lang w:eastAsia="zh-CN"/>
        </w:rPr>
        <w:t>的单位分别是</w:t>
      </w:r>
      <w:r>
        <w:rPr>
          <w:rFonts w:ascii="Times New Roman" w:eastAsia="宋体" w:hAnsi="Times New Roman"/>
          <w:lang w:eastAsia="zh-CN"/>
        </w:rPr>
        <w:t>N</w:t>
      </w:r>
      <w:r>
        <w:rPr>
          <w:rFonts w:ascii="Times New Roman" w:eastAsia="宋体" w:hAnsi="Times New Roman"/>
          <w:lang w:eastAsia="zh-CN"/>
        </w:rPr>
        <w:t>、</w:t>
      </w:r>
      <w:r>
        <w:rPr>
          <w:rFonts w:ascii="Times New Roman" w:eastAsia="宋体" w:hAnsi="Times New Roman"/>
          <w:lang w:eastAsia="zh-CN"/>
        </w:rPr>
        <w:t>m)</w:t>
      </w:r>
      <w:r>
        <w:rPr>
          <w:rFonts w:ascii="Times New Roman" w:eastAsia="宋体" w:hAnsi="Times New Roman"/>
          <w:lang w:eastAsia="zh-CN"/>
        </w:rPr>
        <w:t>作用下，沿水平方向移动了</w:t>
      </w:r>
      <w:r>
        <w:rPr>
          <w:rFonts w:ascii="Times New Roman" w:eastAsia="宋体" w:hAnsi="Times New Roman"/>
          <w:lang w:eastAsia="zh-CN"/>
        </w:rPr>
        <w:t>5 m</w:t>
      </w:r>
      <w:r>
        <w:rPr>
          <w:rFonts w:ascii="Times New Roman" w:eastAsia="宋体" w:hAnsi="Times New Roman"/>
          <w:lang w:eastAsia="zh-CN"/>
        </w:rPr>
        <w:t>。已知物体与地面间的动摩擦因数为</w:t>
      </w:r>
      <w:r>
        <w:rPr>
          <w:rFonts w:ascii="Times New Roman" w:eastAsia="宋体" w:hAnsi="Times New Roman"/>
          <w:lang w:eastAsia="zh-CN"/>
        </w:rPr>
        <w:t>0.2</w:t>
      </w:r>
      <w:r>
        <w:rPr>
          <w:rFonts w:ascii="Times New Roman" w:eastAsia="宋体" w:hAnsi="Times New Roman"/>
          <w:lang w:eastAsia="zh-CN"/>
        </w:rPr>
        <w:t>，取重力加速度</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，则在物体移动</w:t>
      </w:r>
      <w:r>
        <w:rPr>
          <w:rFonts w:ascii="Times New Roman" w:eastAsia="宋体" w:hAnsi="Times New Roman"/>
          <w:lang w:eastAsia="zh-CN"/>
        </w:rPr>
        <w:t>5 m</w:t>
      </w:r>
      <w:r>
        <w:rPr>
          <w:rFonts w:ascii="Times New Roman" w:eastAsia="宋体" w:hAnsi="Times New Roman"/>
          <w:lang w:eastAsia="zh-CN"/>
        </w:rPr>
        <w:t>的过程中拉力所做的功为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69407D6" w14:textId="5352225F" w:rsidR="00E565E1"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 xml:space="preserve">55 </w:t>
      </w:r>
      <w:proofErr w:type="gramStart"/>
      <w:r>
        <w:rPr>
          <w:rFonts w:ascii="Times New Roman" w:eastAsia="宋体" w:hAnsi="Times New Roman"/>
        </w:rPr>
        <w:t>J  B</w:t>
      </w:r>
      <w:r>
        <w:rPr>
          <w:rFonts w:ascii="Times New Roman" w:eastAsia="宋体" w:hAnsi="Times New Roman"/>
        </w:rPr>
        <w:t>．</w:t>
      </w:r>
      <w:proofErr w:type="gramEnd"/>
      <w:r>
        <w:rPr>
          <w:rFonts w:ascii="Times New Roman" w:eastAsia="宋体" w:hAnsi="Times New Roman"/>
        </w:rPr>
        <w:t>35 J  C</w:t>
      </w:r>
      <w:r>
        <w:rPr>
          <w:rFonts w:ascii="Times New Roman" w:eastAsia="宋体" w:hAnsi="Times New Roman"/>
        </w:rPr>
        <w:t>．</w:t>
      </w:r>
      <w:r>
        <w:rPr>
          <w:rFonts w:ascii="Times New Roman" w:eastAsia="宋体" w:hAnsi="Times New Roman"/>
        </w:rPr>
        <w:t>65 J</w:t>
      </w:r>
      <w:r w:rsidR="005042FF">
        <w:rPr>
          <w:rFonts w:ascii="Times New Roman" w:eastAsia="宋体" w:hAnsi="Times New Roman" w:hint="eastAsia"/>
          <w:lang w:eastAsia="zh-CN"/>
        </w:rPr>
        <w:t xml:space="preserve">  </w:t>
      </w:r>
      <w:r>
        <w:rPr>
          <w:rFonts w:ascii="Times New Roman" w:eastAsia="宋体" w:hAnsi="Times New Roman"/>
        </w:rPr>
        <w:t>D</w:t>
      </w:r>
      <w:r>
        <w:rPr>
          <w:rFonts w:ascii="Times New Roman" w:eastAsia="宋体" w:hAnsi="Times New Roman"/>
        </w:rPr>
        <w:t>．</w:t>
      </w:r>
      <w:r>
        <w:rPr>
          <w:rFonts w:ascii="Times New Roman" w:eastAsia="宋体" w:hAnsi="Times New Roman"/>
        </w:rPr>
        <w:t xml:space="preserve">45 J  </w:t>
      </w:r>
    </w:p>
    <w:p w14:paraId="07FD79A8" w14:textId="77777777" w:rsidR="00E565E1" w:rsidRDefault="00000000">
      <w:pPr>
        <w:pStyle w:val="31"/>
        <w:spacing w:before="0" w:line="240" w:lineRule="auto"/>
        <w:rPr>
          <w:lang w:eastAsia="zh-CN"/>
        </w:rPr>
      </w:pPr>
      <w:r>
        <w:rPr>
          <w:lang w:eastAsia="zh-CN"/>
        </w:rPr>
        <w:t>16</w:t>
      </w:r>
      <w:r>
        <w:rPr>
          <w:lang w:eastAsia="zh-CN"/>
        </w:rPr>
        <w:t>、题库编号：</w:t>
      </w:r>
      <w:r>
        <w:rPr>
          <w:lang w:eastAsia="zh-CN"/>
        </w:rPr>
        <w:t>2023128Z12K10</w:t>
      </w:r>
    </w:p>
    <w:p w14:paraId="2230DE80" w14:textId="77777777" w:rsidR="00E565E1"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如图甲，辘轳是古代民间提水设施，由辘轳头、支架、井绳、水斗等部分构成。如图乙为提水设施工作原理简化图，某次需从井中提取</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2 kg</w:t>
      </w:r>
      <w:r>
        <w:rPr>
          <w:rFonts w:ascii="Times New Roman" w:eastAsia="宋体" w:hAnsi="Times New Roman"/>
          <w:lang w:eastAsia="zh-CN"/>
        </w:rPr>
        <w:t>的水，辘轳绕绳轮轴半径为</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0.1 m</w:t>
      </w:r>
      <w:r>
        <w:rPr>
          <w:rFonts w:ascii="Times New Roman" w:eastAsia="宋体" w:hAnsi="Times New Roman"/>
          <w:lang w:eastAsia="zh-CN"/>
        </w:rPr>
        <w:t>，水斗的质量为</w:t>
      </w:r>
      <w:r>
        <w:rPr>
          <w:rFonts w:ascii="Times New Roman" w:eastAsia="宋体" w:hAnsi="Times New Roman"/>
          <w:lang w:eastAsia="zh-CN"/>
        </w:rPr>
        <w:t>0.5 kg</w:t>
      </w:r>
      <w:r>
        <w:rPr>
          <w:rFonts w:ascii="Times New Roman" w:eastAsia="宋体" w:hAnsi="Times New Roman"/>
          <w:lang w:eastAsia="zh-CN"/>
        </w:rPr>
        <w:t>，井足够深且井绳的质量、粗细忽略不计。</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时刻，</w:t>
      </w:r>
      <w:r>
        <w:rPr>
          <w:rFonts w:ascii="Times New Roman" w:eastAsia="宋体" w:hAnsi="Times New Roman"/>
          <w:lang w:eastAsia="zh-CN"/>
        </w:rPr>
        <w:t>轮轴由静止开始绕中心轴转动，其角速度随时间变化规律如图丙所示，</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47D49E61" w14:textId="77777777" w:rsidR="00E565E1" w:rsidRDefault="00E565E1">
      <w:pPr>
        <w:spacing w:after="0"/>
        <w:rPr>
          <w:lang w:eastAsia="zh-CN"/>
        </w:rPr>
      </w:pPr>
    </w:p>
    <w:p w14:paraId="42CCCCD3" w14:textId="77777777" w:rsidR="00E565E1" w:rsidRDefault="00000000">
      <w:pPr>
        <w:spacing w:after="0"/>
      </w:pPr>
      <w:r>
        <w:rPr>
          <w:noProof/>
        </w:rPr>
        <w:drawing>
          <wp:inline distT="0" distB="0" distL="0" distR="0" wp14:anchorId="6A0BE6DE" wp14:editId="65A4BA0C">
            <wp:extent cx="2814828" cy="906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9"/>
                    <a:stretch>
                      <a:fillRect/>
                    </a:stretch>
                  </pic:blipFill>
                  <pic:spPr>
                    <a:xfrm>
                      <a:off x="0" y="0"/>
                      <a:ext cx="2814828" cy="906780"/>
                    </a:xfrm>
                    <a:prstGeom prst="rect">
                      <a:avLst/>
                    </a:prstGeom>
                  </pic:spPr>
                </pic:pic>
              </a:graphicData>
            </a:graphic>
          </wp:inline>
        </w:drawing>
      </w:r>
    </w:p>
    <w:p w14:paraId="45DA8F79"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lang w:eastAsia="zh-CN"/>
        </w:rPr>
        <w:t>10 s</w:t>
      </w:r>
      <w:r>
        <w:rPr>
          <w:rFonts w:ascii="Times New Roman" w:eastAsia="宋体" w:hAnsi="Times New Roman"/>
          <w:lang w:eastAsia="zh-CN"/>
        </w:rPr>
        <w:t>内水</w:t>
      </w:r>
      <w:proofErr w:type="gramStart"/>
      <w:r>
        <w:rPr>
          <w:rFonts w:ascii="Times New Roman" w:eastAsia="宋体" w:hAnsi="Times New Roman"/>
          <w:lang w:eastAsia="zh-CN"/>
        </w:rPr>
        <w:t>斗上升</w:t>
      </w:r>
      <w:proofErr w:type="gramEnd"/>
      <w:r>
        <w:rPr>
          <w:rFonts w:ascii="Times New Roman" w:eastAsia="宋体" w:hAnsi="Times New Roman"/>
          <w:lang w:eastAsia="zh-CN"/>
        </w:rPr>
        <w:t>的高度为</w:t>
      </w:r>
      <w:r>
        <w:rPr>
          <w:rFonts w:ascii="Times New Roman" w:eastAsia="宋体" w:hAnsi="Times New Roman"/>
          <w:lang w:eastAsia="zh-CN"/>
        </w:rPr>
        <w:t>4 m</w:t>
      </w:r>
    </w:p>
    <w:p w14:paraId="6CBEE01C"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lang w:eastAsia="zh-CN"/>
        </w:rPr>
        <w:t>10 s</w:t>
      </w:r>
      <w:r>
        <w:rPr>
          <w:rFonts w:ascii="Times New Roman" w:eastAsia="宋体" w:hAnsi="Times New Roman"/>
          <w:lang w:eastAsia="zh-CN"/>
        </w:rPr>
        <w:t>内井绳拉力所做的功为</w:t>
      </w:r>
      <w:r>
        <w:rPr>
          <w:rFonts w:ascii="Times New Roman" w:eastAsia="宋体" w:hAnsi="Times New Roman"/>
          <w:lang w:eastAsia="zh-CN"/>
        </w:rPr>
        <w:t>520 J</w:t>
      </w:r>
    </w:p>
    <w:p w14:paraId="71A87320" w14:textId="77777777"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．井绳拉力瞬时功率随时间变化规律为</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lang w:eastAsia="zh-CN"/>
        </w:rPr>
        <w:t>10</w:t>
      </w:r>
      <w:r>
        <w:rPr>
          <w:rFonts w:ascii="Times New Roman" w:eastAsia="宋体" w:hAnsi="Times New Roman"/>
          <w:i/>
          <w:lang w:eastAsia="zh-CN"/>
        </w:rPr>
        <w:t>t</w:t>
      </w:r>
    </w:p>
    <w:p w14:paraId="665594A0" w14:textId="77777777" w:rsidR="00E565E1"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．水斗速度随时间变化规律为</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0.4</w:t>
      </w:r>
      <w:r>
        <w:rPr>
          <w:rFonts w:ascii="Times New Roman" w:eastAsia="宋体" w:hAnsi="Times New Roman"/>
          <w:i/>
          <w:lang w:eastAsia="zh-CN"/>
        </w:rPr>
        <w:t>t</w:t>
      </w:r>
    </w:p>
    <w:p w14:paraId="7C339DA8" w14:textId="77777777" w:rsidR="00E565E1" w:rsidRDefault="00000000">
      <w:pPr>
        <w:pStyle w:val="31"/>
        <w:spacing w:before="0" w:line="240" w:lineRule="auto"/>
        <w:rPr>
          <w:lang w:eastAsia="zh-CN"/>
        </w:rPr>
      </w:pPr>
      <w:r>
        <w:rPr>
          <w:lang w:eastAsia="zh-CN"/>
        </w:rPr>
        <w:t>17</w:t>
      </w:r>
      <w:r>
        <w:rPr>
          <w:lang w:eastAsia="zh-CN"/>
        </w:rPr>
        <w:t>、题库编号：</w:t>
      </w:r>
      <w:r>
        <w:rPr>
          <w:lang w:eastAsia="zh-CN"/>
        </w:rPr>
        <w:t>2023128Z12K12</w:t>
      </w:r>
    </w:p>
    <w:p w14:paraId="63342692" w14:textId="77777777" w:rsidR="00E565E1"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内蒙古阿拉善盟第一中学期末</w:t>
      </w:r>
      <w:r>
        <w:rPr>
          <w:rFonts w:ascii="Times New Roman" w:eastAsia="宋体" w:hAnsi="Times New Roman"/>
          <w:lang w:eastAsia="zh-CN"/>
        </w:rPr>
        <w:t>)</w:t>
      </w:r>
      <w:r>
        <w:rPr>
          <w:rFonts w:ascii="Times New Roman" w:eastAsia="宋体" w:hAnsi="Times New Roman"/>
          <w:lang w:eastAsia="zh-CN"/>
        </w:rPr>
        <w:t>如图所示，</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lang w:eastAsia="zh-CN"/>
        </w:rPr>
        <w:t>2 kg</w:t>
      </w:r>
      <w:r>
        <w:rPr>
          <w:rFonts w:ascii="Times New Roman" w:eastAsia="宋体" w:hAnsi="Times New Roman"/>
          <w:lang w:eastAsia="zh-CN"/>
        </w:rPr>
        <w:t>的木板静止放置在光滑水平面上，质量为</w:t>
      </w:r>
      <w:r>
        <w:rPr>
          <w:rFonts w:ascii="Times New Roman" w:eastAsia="宋体" w:hAnsi="Times New Roman"/>
          <w:lang w:eastAsia="zh-CN"/>
        </w:rPr>
        <w:t>1 kg</w:t>
      </w:r>
      <w:r>
        <w:rPr>
          <w:rFonts w:ascii="Times New Roman" w:eastAsia="宋体" w:hAnsi="Times New Roman"/>
          <w:lang w:eastAsia="zh-CN"/>
        </w:rPr>
        <w:t>的物块以</w:t>
      </w:r>
      <w:r>
        <w:rPr>
          <w:rFonts w:ascii="Times New Roman" w:eastAsia="宋体" w:hAnsi="Times New Roman"/>
          <w:lang w:eastAsia="zh-CN"/>
        </w:rPr>
        <w:t>6 m/s</w:t>
      </w:r>
      <w:r>
        <w:rPr>
          <w:rFonts w:ascii="Times New Roman" w:eastAsia="宋体" w:hAnsi="Times New Roman"/>
          <w:lang w:eastAsia="zh-CN"/>
        </w:rPr>
        <w:t>的速度滑上木板，最后相对静止在木板上。已知木板与物块间的动摩擦因数为</w:t>
      </w:r>
      <w:r>
        <w:rPr>
          <w:rFonts w:ascii="Times New Roman" w:eastAsia="宋体" w:hAnsi="Times New Roman"/>
          <w:lang w:eastAsia="zh-CN"/>
        </w:rPr>
        <w:t>0.4</w:t>
      </w:r>
      <w:r>
        <w:rPr>
          <w:rFonts w:ascii="Times New Roman" w:eastAsia="宋体" w:hAnsi="Times New Roman"/>
          <w:lang w:eastAsia="zh-CN"/>
        </w:rPr>
        <w:t>，重力加速度</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，不计空气阻力，下列关于该过程的说法正确的是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2B8A8A5" w14:textId="77777777" w:rsidR="00E565E1" w:rsidRDefault="00E565E1">
      <w:pPr>
        <w:spacing w:after="0"/>
        <w:rPr>
          <w:lang w:eastAsia="zh-CN"/>
        </w:rPr>
      </w:pPr>
    </w:p>
    <w:p w14:paraId="612ABA93" w14:textId="77777777" w:rsidR="00E565E1" w:rsidRDefault="00000000">
      <w:pPr>
        <w:spacing w:after="0"/>
      </w:pPr>
      <w:r>
        <w:rPr>
          <w:noProof/>
        </w:rPr>
        <w:drawing>
          <wp:inline distT="0" distB="0" distL="0" distR="0" wp14:anchorId="7B8251AC" wp14:editId="5184223A">
            <wp:extent cx="1263396" cy="3489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0"/>
                    <a:stretch>
                      <a:fillRect/>
                    </a:stretch>
                  </pic:blipFill>
                  <pic:spPr>
                    <a:xfrm>
                      <a:off x="0" y="0"/>
                      <a:ext cx="1263396" cy="348996"/>
                    </a:xfrm>
                    <a:prstGeom prst="rect">
                      <a:avLst/>
                    </a:prstGeom>
                  </pic:spPr>
                </pic:pic>
              </a:graphicData>
            </a:graphic>
          </wp:inline>
        </w:drawing>
      </w:r>
    </w:p>
    <w:p w14:paraId="3F44842D"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．摩擦力对木板做的功为</w:t>
      </w:r>
      <w:r>
        <w:rPr>
          <w:rFonts w:ascii="Times New Roman" w:eastAsia="宋体" w:hAnsi="Times New Roman"/>
          <w:lang w:eastAsia="zh-CN"/>
        </w:rPr>
        <w:t>16 J</w:t>
      </w:r>
    </w:p>
    <w:p w14:paraId="428F85F8"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．摩擦力对物块做的功为－</w:t>
      </w:r>
      <w:r>
        <w:rPr>
          <w:rFonts w:ascii="Times New Roman" w:eastAsia="宋体" w:hAnsi="Times New Roman"/>
          <w:lang w:eastAsia="zh-CN"/>
        </w:rPr>
        <w:t>16 J</w:t>
      </w:r>
    </w:p>
    <w:p w14:paraId="171349D9" w14:textId="77777777"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．木板加速运动的时间为</w:t>
      </w:r>
      <w:r>
        <w:rPr>
          <w:rFonts w:ascii="Times New Roman" w:eastAsia="宋体" w:hAnsi="Times New Roman"/>
          <w:lang w:eastAsia="zh-CN"/>
        </w:rPr>
        <w:t>1 s</w:t>
      </w:r>
    </w:p>
    <w:p w14:paraId="5A04B9A3" w14:textId="77777777" w:rsidR="00E565E1"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．物块滑上木板瞬间，木板的加速度大小为</w:t>
      </w:r>
      <w:r>
        <w:rPr>
          <w:rFonts w:ascii="Times New Roman" w:eastAsia="宋体" w:hAnsi="Times New Roman"/>
          <w:lang w:eastAsia="zh-CN"/>
        </w:rPr>
        <w:t>4 m/s</w:t>
      </w:r>
      <w:r>
        <w:rPr>
          <w:rFonts w:ascii="Times New Roman" w:eastAsia="宋体" w:hAnsi="Times New Roman"/>
          <w:vertAlign w:val="superscript"/>
          <w:lang w:eastAsia="zh-CN"/>
        </w:rPr>
        <w:t>2</w:t>
      </w:r>
    </w:p>
    <w:p w14:paraId="025277B6" w14:textId="77777777" w:rsidR="00E565E1" w:rsidRDefault="00000000">
      <w:pPr>
        <w:pStyle w:val="31"/>
        <w:spacing w:before="0" w:line="240" w:lineRule="auto"/>
        <w:rPr>
          <w:lang w:eastAsia="zh-CN"/>
        </w:rPr>
      </w:pPr>
      <w:r>
        <w:rPr>
          <w:lang w:eastAsia="zh-CN"/>
        </w:rPr>
        <w:t>18</w:t>
      </w:r>
      <w:r>
        <w:rPr>
          <w:lang w:eastAsia="zh-CN"/>
        </w:rPr>
        <w:t>、题库编号：</w:t>
      </w:r>
      <w:r>
        <w:rPr>
          <w:lang w:eastAsia="zh-CN"/>
        </w:rPr>
        <w:t>20231283K3</w:t>
      </w:r>
    </w:p>
    <w:p w14:paraId="30C73E43" w14:textId="77777777" w:rsidR="00E565E1" w:rsidRDefault="00000000">
      <w:pPr>
        <w:spacing w:after="0"/>
        <w:rPr>
          <w:lang w:eastAsia="zh-CN"/>
        </w:rPr>
      </w:pPr>
      <w:r>
        <w:rPr>
          <w:rFonts w:ascii="Times New Roman" w:eastAsia="宋体" w:hAnsi="Times New Roman"/>
          <w:lang w:eastAsia="zh-CN"/>
        </w:rPr>
        <w:t>如图所示，电梯质量为</w:t>
      </w:r>
      <w:r>
        <w:rPr>
          <w:rFonts w:ascii="Times New Roman" w:eastAsia="宋体" w:hAnsi="Times New Roman"/>
          <w:i/>
          <w:lang w:eastAsia="zh-CN"/>
        </w:rPr>
        <w:t>M</w:t>
      </w:r>
      <w:r>
        <w:rPr>
          <w:rFonts w:ascii="Times New Roman" w:eastAsia="宋体" w:hAnsi="Times New Roman"/>
          <w:lang w:eastAsia="zh-CN"/>
        </w:rPr>
        <w:t>，在它的水平地板上放置</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的物体。电梯在钢索的拉力作用下竖直向上加速运动，当电梯的速度由</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增加到</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时，上升高度为</w:t>
      </w:r>
      <w:r>
        <w:rPr>
          <w:rFonts w:ascii="Times New Roman" w:eastAsia="宋体" w:hAnsi="Times New Roman"/>
          <w:i/>
          <w:lang w:eastAsia="zh-CN"/>
        </w:rPr>
        <w:t>H</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，物体始终与电梯保持相对静止，则在这个过程中，下列说法或表达式正确的是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6AC4C35" w14:textId="77777777" w:rsidR="00E565E1" w:rsidRDefault="00E565E1">
      <w:pPr>
        <w:spacing w:after="0"/>
        <w:rPr>
          <w:lang w:eastAsia="zh-CN"/>
        </w:rPr>
      </w:pPr>
    </w:p>
    <w:p w14:paraId="7AF4831D" w14:textId="77777777" w:rsidR="00E565E1" w:rsidRDefault="00000000">
      <w:pPr>
        <w:spacing w:after="0"/>
      </w:pPr>
      <w:r>
        <w:rPr>
          <w:noProof/>
        </w:rPr>
        <w:drawing>
          <wp:inline distT="0" distB="0" distL="0" distR="0" wp14:anchorId="5521F6E4" wp14:editId="13097148">
            <wp:extent cx="719328" cy="8884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1"/>
                    <a:stretch>
                      <a:fillRect/>
                    </a:stretch>
                  </pic:blipFill>
                  <pic:spPr>
                    <a:xfrm>
                      <a:off x="0" y="0"/>
                      <a:ext cx="719328" cy="888492"/>
                    </a:xfrm>
                    <a:prstGeom prst="rect">
                      <a:avLst/>
                    </a:prstGeom>
                  </pic:spPr>
                </pic:pic>
              </a:graphicData>
            </a:graphic>
          </wp:inline>
        </w:drawing>
      </w:r>
    </w:p>
    <w:p w14:paraId="1156E507"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．对物体，动能定理的表达式为</w:t>
      </w:r>
      <w:r>
        <w:rPr>
          <w:rFonts w:ascii="Times New Roman" w:eastAsia="宋体" w:hAnsi="Times New Roman"/>
          <w:i/>
          <w:lang w:eastAsia="zh-CN"/>
        </w:rPr>
        <w:t>W</w:t>
      </w:r>
      <w:r>
        <w:rPr>
          <w:rFonts w:ascii="Times New Roman" w:eastAsia="宋体" w:hAnsi="Times New Roman"/>
          <w:vertAlign w:val="subscript"/>
          <w:lang w:eastAsia="zh-CN"/>
        </w:rPr>
        <w:t>合</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，其中</w:t>
      </w:r>
      <w:r>
        <w:rPr>
          <w:rFonts w:ascii="Times New Roman" w:eastAsia="宋体" w:hAnsi="Times New Roman"/>
          <w:i/>
          <w:lang w:eastAsia="zh-CN"/>
        </w:rPr>
        <w:t>W</w:t>
      </w:r>
      <w:r>
        <w:rPr>
          <w:rFonts w:ascii="Times New Roman" w:eastAsia="宋体" w:hAnsi="Times New Roman"/>
          <w:vertAlign w:val="subscript"/>
          <w:lang w:eastAsia="zh-CN"/>
        </w:rPr>
        <w:t>合</w:t>
      </w:r>
      <w:r>
        <w:rPr>
          <w:rFonts w:ascii="Times New Roman" w:eastAsia="宋体" w:hAnsi="Times New Roman"/>
          <w:lang w:eastAsia="zh-CN"/>
        </w:rPr>
        <w:t>为合力做的功</w:t>
      </w:r>
    </w:p>
    <w:p w14:paraId="4D9CE9D3"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．对物体，动能定理的表达式为</w:t>
      </w:r>
      <w:r>
        <w:rPr>
          <w:rFonts w:ascii="Times New Roman" w:eastAsia="宋体" w:hAnsi="Times New Roman"/>
          <w:i/>
          <w:lang w:eastAsia="zh-CN"/>
        </w:rPr>
        <w:t>W</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r>
        <w:rPr>
          <w:rFonts w:ascii="Times New Roman" w:eastAsia="宋体" w:hAnsi="Times New Roman"/>
          <w:lang w:eastAsia="zh-CN"/>
        </w:rPr>
        <w:t>，其中</w:t>
      </w:r>
      <w:r>
        <w:rPr>
          <w:rFonts w:ascii="Times New Roman" w:eastAsia="宋体" w:hAnsi="Times New Roman"/>
          <w:i/>
          <w:lang w:eastAsia="zh-CN"/>
        </w:rPr>
        <w:t>W</w:t>
      </w:r>
      <w:r>
        <w:rPr>
          <w:rFonts w:ascii="Times New Roman" w:eastAsia="宋体" w:hAnsi="Times New Roman"/>
          <w:vertAlign w:val="subscript"/>
          <w:lang w:eastAsia="zh-CN"/>
        </w:rPr>
        <w:t>N</w:t>
      </w:r>
      <w:r>
        <w:rPr>
          <w:rFonts w:ascii="Times New Roman" w:eastAsia="宋体" w:hAnsi="Times New Roman"/>
          <w:lang w:eastAsia="zh-CN"/>
        </w:rPr>
        <w:t>为支持力做的功</w:t>
      </w:r>
    </w:p>
    <w:p w14:paraId="17C32AE8" w14:textId="77777777" w:rsidR="00E565E1" w:rsidRDefault="00000000">
      <w:pPr>
        <w:spacing w:after="0"/>
        <w:rPr>
          <w:lang w:eastAsia="zh-CN"/>
        </w:rPr>
      </w:pPr>
      <w:r>
        <w:rPr>
          <w:rFonts w:ascii="Times New Roman" w:eastAsia="宋体" w:hAnsi="Times New Roman"/>
          <w:lang w:eastAsia="zh-CN"/>
        </w:rPr>
        <w:lastRenderedPageBreak/>
        <w:t>C</w:t>
      </w:r>
      <w:r>
        <w:rPr>
          <w:rFonts w:ascii="Times New Roman" w:eastAsia="宋体" w:hAnsi="Times New Roman"/>
          <w:lang w:eastAsia="zh-CN"/>
        </w:rPr>
        <w:t>．对电梯，其所受合力做功为</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r>
        <w:rPr>
          <w:rFonts w:ascii="Times New Roman" w:eastAsia="宋体" w:hAnsi="Times New Roman"/>
          <w:lang w:eastAsia="zh-CN"/>
        </w:rPr>
        <w:t>－</w:t>
      </w:r>
      <w:proofErr w:type="spellStart"/>
      <w:r>
        <w:rPr>
          <w:rFonts w:ascii="Times New Roman" w:eastAsia="宋体" w:hAnsi="Times New Roman"/>
          <w:i/>
          <w:lang w:eastAsia="zh-CN"/>
        </w:rPr>
        <w:t>mgH</w:t>
      </w:r>
      <w:proofErr w:type="spellEnd"/>
    </w:p>
    <w:p w14:paraId="3551C54C" w14:textId="77777777" w:rsidR="00E565E1"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．对物体，动能定理的表达式为</w:t>
      </w:r>
      <w:r>
        <w:rPr>
          <w:rFonts w:ascii="Times New Roman" w:eastAsia="宋体" w:hAnsi="Times New Roman"/>
          <w:i/>
          <w:lang w:eastAsia="zh-CN"/>
        </w:rPr>
        <w:t>W</w:t>
      </w:r>
      <w:r>
        <w:rPr>
          <w:rFonts w:ascii="Times New Roman" w:eastAsia="宋体" w:hAnsi="Times New Roman"/>
          <w:vertAlign w:val="subscript"/>
          <w:lang w:eastAsia="zh-CN"/>
        </w:rPr>
        <w:t>N</w:t>
      </w:r>
      <w:r>
        <w:rPr>
          <w:rFonts w:ascii="Times New Roman" w:eastAsia="宋体" w:hAnsi="Times New Roman"/>
          <w:lang w:eastAsia="zh-CN"/>
        </w:rPr>
        <w:t>－</w:t>
      </w:r>
      <w:proofErr w:type="spellStart"/>
      <w:r>
        <w:rPr>
          <w:rFonts w:ascii="Times New Roman" w:eastAsia="宋体" w:hAnsi="Times New Roman"/>
          <w:i/>
          <w:lang w:eastAsia="zh-CN"/>
        </w:rPr>
        <w:t>mgH</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p>
    <w:p w14:paraId="1D0AC53C" w14:textId="77777777" w:rsidR="00E565E1" w:rsidRDefault="00000000">
      <w:pPr>
        <w:pStyle w:val="31"/>
        <w:spacing w:before="0" w:line="240" w:lineRule="auto"/>
        <w:rPr>
          <w:lang w:eastAsia="zh-CN"/>
        </w:rPr>
      </w:pPr>
      <w:r>
        <w:rPr>
          <w:lang w:eastAsia="zh-CN"/>
        </w:rPr>
        <w:t>19</w:t>
      </w:r>
      <w:r>
        <w:rPr>
          <w:lang w:eastAsia="zh-CN"/>
        </w:rPr>
        <w:t>、题库编号：</w:t>
      </w:r>
      <w:r>
        <w:rPr>
          <w:lang w:eastAsia="zh-CN"/>
        </w:rPr>
        <w:t>20231283K5</w:t>
      </w:r>
    </w:p>
    <w:p w14:paraId="413D535B" w14:textId="77777777" w:rsidR="00E565E1" w:rsidRDefault="00000000">
      <w:pPr>
        <w:spacing w:after="0"/>
        <w:rPr>
          <w:lang w:eastAsia="zh-CN"/>
        </w:rPr>
      </w:pPr>
      <w:r>
        <w:rPr>
          <w:rFonts w:ascii="Times New Roman" w:eastAsia="宋体" w:hAnsi="Times New Roman"/>
          <w:lang w:eastAsia="zh-CN"/>
        </w:rPr>
        <w:t>一个人站在阳台上，从阳台边缘以相同的速率</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分别把三个质量相同的球竖直上抛、竖直下抛、水平抛出，不计空气阻力，则三个球落地时的动能</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4FCB92E8" w14:textId="5B34F34A"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．一样大</w:t>
      </w:r>
      <w:r>
        <w:rPr>
          <w:rFonts w:ascii="Times New Roman" w:eastAsia="宋体" w:hAnsi="Times New Roman"/>
          <w:lang w:eastAsia="zh-CN"/>
        </w:rPr>
        <w:t>B</w:t>
      </w:r>
      <w:r>
        <w:rPr>
          <w:rFonts w:ascii="Times New Roman" w:eastAsia="宋体" w:hAnsi="Times New Roman"/>
          <w:lang w:eastAsia="zh-CN"/>
        </w:rPr>
        <w:t>．平抛球最大</w:t>
      </w:r>
      <w:r>
        <w:rPr>
          <w:rFonts w:ascii="Times New Roman" w:eastAsia="宋体" w:hAnsi="Times New Roman"/>
          <w:lang w:eastAsia="zh-CN"/>
        </w:rPr>
        <w:t xml:space="preserve">  </w:t>
      </w:r>
      <w:r>
        <w:rPr>
          <w:rFonts w:ascii="Times New Roman" w:eastAsia="宋体" w:hAnsi="Times New Roman"/>
          <w:lang w:eastAsia="zh-CN"/>
        </w:rPr>
        <w:tab/>
      </w:r>
    </w:p>
    <w:p w14:paraId="6C0163FA" w14:textId="19664044"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．下抛球最大</w:t>
      </w:r>
      <w:r>
        <w:rPr>
          <w:rFonts w:ascii="Times New Roman" w:eastAsia="宋体" w:hAnsi="Times New Roman"/>
          <w:lang w:eastAsia="zh-CN"/>
        </w:rPr>
        <w:t>D</w:t>
      </w:r>
      <w:r>
        <w:rPr>
          <w:rFonts w:ascii="Times New Roman" w:eastAsia="宋体" w:hAnsi="Times New Roman"/>
          <w:lang w:eastAsia="zh-CN"/>
        </w:rPr>
        <w:t>．上抛球最大</w:t>
      </w:r>
      <w:r>
        <w:rPr>
          <w:rFonts w:ascii="Times New Roman" w:eastAsia="宋体" w:hAnsi="Times New Roman"/>
          <w:lang w:eastAsia="zh-CN"/>
        </w:rPr>
        <w:t xml:space="preserve">  </w:t>
      </w:r>
      <w:r>
        <w:rPr>
          <w:rFonts w:ascii="Times New Roman" w:eastAsia="宋体" w:hAnsi="Times New Roman"/>
          <w:lang w:eastAsia="zh-CN"/>
        </w:rPr>
        <w:tab/>
      </w:r>
    </w:p>
    <w:p w14:paraId="0C654E7B" w14:textId="77777777" w:rsidR="00E565E1" w:rsidRDefault="00000000">
      <w:pPr>
        <w:pStyle w:val="31"/>
        <w:spacing w:before="0" w:line="240" w:lineRule="auto"/>
        <w:rPr>
          <w:lang w:eastAsia="zh-CN"/>
        </w:rPr>
      </w:pPr>
      <w:r>
        <w:rPr>
          <w:lang w:eastAsia="zh-CN"/>
        </w:rPr>
        <w:t>20</w:t>
      </w:r>
      <w:r>
        <w:rPr>
          <w:lang w:eastAsia="zh-CN"/>
        </w:rPr>
        <w:t>、题库编号：</w:t>
      </w:r>
      <w:r>
        <w:rPr>
          <w:lang w:eastAsia="zh-CN"/>
        </w:rPr>
        <w:t>20231283K6</w:t>
      </w:r>
    </w:p>
    <w:p w14:paraId="25808473" w14:textId="77777777" w:rsidR="00E565E1" w:rsidRDefault="00000000">
      <w:pPr>
        <w:spacing w:after="0"/>
        <w:rPr>
          <w:lang w:eastAsia="zh-CN"/>
        </w:rPr>
      </w:pPr>
      <w:r>
        <w:rPr>
          <w:rFonts w:ascii="Times New Roman" w:eastAsia="宋体" w:hAnsi="Times New Roman"/>
          <w:lang w:eastAsia="zh-CN"/>
        </w:rPr>
        <w:t>光滑水平面上有一物体，在水平恒力</w:t>
      </w:r>
      <w:r>
        <w:rPr>
          <w:rFonts w:ascii="Times New Roman" w:eastAsia="宋体" w:hAnsi="Times New Roman"/>
          <w:i/>
          <w:lang w:eastAsia="zh-CN"/>
        </w:rPr>
        <w:t>F</w:t>
      </w:r>
      <w:r>
        <w:rPr>
          <w:rFonts w:ascii="Times New Roman" w:eastAsia="宋体" w:hAnsi="Times New Roman"/>
          <w:lang w:eastAsia="zh-CN"/>
        </w:rPr>
        <w:t>作用下由静止开始运动，经过时间</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速度达到</w:t>
      </w:r>
      <w:r>
        <w:rPr>
          <w:rFonts w:ascii="Times New Roman" w:eastAsia="宋体" w:hAnsi="Times New Roman"/>
          <w:i/>
          <w:lang w:eastAsia="zh-CN"/>
        </w:rPr>
        <w:t>v</w:t>
      </w:r>
      <w:r>
        <w:rPr>
          <w:rFonts w:ascii="Times New Roman" w:eastAsia="宋体" w:hAnsi="Times New Roman"/>
          <w:lang w:eastAsia="zh-CN"/>
        </w:rPr>
        <w:t>，再经过时间</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，速度由</w:t>
      </w:r>
      <w:r>
        <w:rPr>
          <w:rFonts w:ascii="Times New Roman" w:eastAsia="宋体" w:hAnsi="Times New Roman"/>
          <w:i/>
          <w:lang w:eastAsia="zh-CN"/>
        </w:rPr>
        <w:t>v</w:t>
      </w:r>
      <w:r>
        <w:rPr>
          <w:rFonts w:ascii="Times New Roman" w:eastAsia="宋体" w:hAnsi="Times New Roman"/>
          <w:lang w:eastAsia="zh-CN"/>
        </w:rPr>
        <w:t>增大到</w:t>
      </w:r>
      <w:r>
        <w:rPr>
          <w:rFonts w:ascii="Times New Roman" w:eastAsia="宋体" w:hAnsi="Times New Roman"/>
          <w:lang w:eastAsia="zh-CN"/>
        </w:rPr>
        <w:t>2</w:t>
      </w:r>
      <w:r>
        <w:rPr>
          <w:rFonts w:ascii="Times New Roman" w:eastAsia="宋体" w:hAnsi="Times New Roman"/>
          <w:i/>
          <w:lang w:eastAsia="zh-CN"/>
        </w:rPr>
        <w:t>v</w:t>
      </w:r>
      <w:r>
        <w:rPr>
          <w:rFonts w:ascii="Times New Roman" w:eastAsia="宋体" w:hAnsi="Times New Roman"/>
          <w:lang w:eastAsia="zh-CN"/>
        </w:rPr>
        <w:t>，在</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和</w:t>
      </w:r>
      <w:r>
        <w:rPr>
          <w:rFonts w:ascii="Times New Roman" w:eastAsia="宋体" w:hAnsi="Times New Roman"/>
          <w:i/>
          <w:lang w:eastAsia="zh-CN"/>
        </w:rPr>
        <w:t>t</w:t>
      </w:r>
      <w:r>
        <w:rPr>
          <w:rFonts w:ascii="Times New Roman" w:eastAsia="宋体" w:hAnsi="Times New Roman"/>
          <w:vertAlign w:val="subscript"/>
          <w:lang w:eastAsia="zh-CN"/>
        </w:rPr>
        <w:t>2</w:t>
      </w:r>
      <w:proofErr w:type="gramStart"/>
      <w:r>
        <w:rPr>
          <w:rFonts w:ascii="Times New Roman" w:eastAsia="宋体" w:hAnsi="Times New Roman"/>
          <w:lang w:eastAsia="zh-CN"/>
        </w:rPr>
        <w:t>两</w:t>
      </w:r>
      <w:proofErr w:type="gramEnd"/>
      <w:r>
        <w:rPr>
          <w:rFonts w:ascii="Times New Roman" w:eastAsia="宋体" w:hAnsi="Times New Roman"/>
          <w:lang w:eastAsia="zh-CN"/>
        </w:rPr>
        <w:t>段时间内，外力</w:t>
      </w:r>
      <w:r>
        <w:rPr>
          <w:rFonts w:ascii="Times New Roman" w:eastAsia="宋体" w:hAnsi="Times New Roman"/>
          <w:i/>
          <w:lang w:eastAsia="zh-CN"/>
        </w:rPr>
        <w:t>F</w:t>
      </w:r>
      <w:r>
        <w:rPr>
          <w:rFonts w:ascii="Times New Roman" w:eastAsia="宋体" w:hAnsi="Times New Roman"/>
          <w:lang w:eastAsia="zh-CN"/>
        </w:rPr>
        <w:t>对物体做功之比为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F38DFB0" w14:textId="66D8CA02" w:rsidR="00E565E1"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1∶</w:t>
      </w:r>
      <w:proofErr w:type="gramStart"/>
      <w:r>
        <w:rPr>
          <w:rFonts w:ascii="Times New Roman" w:eastAsia="宋体" w:hAnsi="Times New Roman"/>
        </w:rPr>
        <w:t>4</w:t>
      </w:r>
      <w:r w:rsidR="005042FF">
        <w:rPr>
          <w:rFonts w:ascii="Times New Roman" w:eastAsia="宋体" w:hAnsi="Times New Roman" w:hint="eastAsia"/>
          <w:lang w:eastAsia="zh-CN"/>
        </w:rPr>
        <w:t xml:space="preserve">  </w:t>
      </w:r>
      <w:r>
        <w:rPr>
          <w:rFonts w:ascii="Times New Roman" w:eastAsia="宋体" w:hAnsi="Times New Roman"/>
        </w:rPr>
        <w:t>B</w:t>
      </w:r>
      <w:r>
        <w:rPr>
          <w:rFonts w:ascii="Times New Roman" w:eastAsia="宋体" w:hAnsi="Times New Roman"/>
        </w:rPr>
        <w:t>．</w:t>
      </w:r>
      <w:proofErr w:type="gramEnd"/>
      <w:r>
        <w:rPr>
          <w:rFonts w:ascii="Times New Roman" w:eastAsia="宋体" w:hAnsi="Times New Roman"/>
        </w:rPr>
        <w:t>3∶1  C</w:t>
      </w:r>
      <w:r>
        <w:rPr>
          <w:rFonts w:ascii="Times New Roman" w:eastAsia="宋体" w:hAnsi="Times New Roman"/>
        </w:rPr>
        <w:t>．</w:t>
      </w:r>
      <w:r>
        <w:rPr>
          <w:rFonts w:ascii="Times New Roman" w:eastAsia="宋体" w:hAnsi="Times New Roman"/>
        </w:rPr>
        <w:t xml:space="preserve">1∶2  </w:t>
      </w:r>
      <w:r w:rsidR="005042FF">
        <w:rPr>
          <w:rFonts w:ascii="Times New Roman" w:eastAsia="宋体" w:hAnsi="Times New Roman" w:hint="eastAsia"/>
          <w:lang w:eastAsia="zh-CN"/>
        </w:rPr>
        <w:t xml:space="preserve">   </w:t>
      </w:r>
      <w:r>
        <w:rPr>
          <w:rFonts w:ascii="Times New Roman" w:eastAsia="宋体" w:hAnsi="Times New Roman"/>
        </w:rPr>
        <w:t>D</w:t>
      </w:r>
      <w:r>
        <w:rPr>
          <w:rFonts w:ascii="Times New Roman" w:eastAsia="宋体" w:hAnsi="Times New Roman"/>
        </w:rPr>
        <w:t>．</w:t>
      </w:r>
      <w:r>
        <w:rPr>
          <w:rFonts w:ascii="Times New Roman" w:eastAsia="宋体" w:hAnsi="Times New Roman"/>
        </w:rPr>
        <w:t xml:space="preserve">1∶3  </w:t>
      </w:r>
    </w:p>
    <w:p w14:paraId="63EA2B9E" w14:textId="77777777" w:rsidR="00E565E1" w:rsidRDefault="00000000">
      <w:pPr>
        <w:pStyle w:val="31"/>
        <w:spacing w:before="0" w:line="240" w:lineRule="auto"/>
        <w:rPr>
          <w:lang w:eastAsia="zh-CN"/>
        </w:rPr>
      </w:pPr>
      <w:r>
        <w:rPr>
          <w:lang w:eastAsia="zh-CN"/>
        </w:rPr>
        <w:t>21</w:t>
      </w:r>
      <w:r>
        <w:rPr>
          <w:lang w:eastAsia="zh-CN"/>
        </w:rPr>
        <w:t>、题库编号：</w:t>
      </w:r>
      <w:r>
        <w:rPr>
          <w:lang w:eastAsia="zh-CN"/>
        </w:rPr>
        <w:t>2023127Z101KK10</w:t>
      </w:r>
    </w:p>
    <w:p w14:paraId="29984496" w14:textId="77777777" w:rsidR="00E565E1"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成都树德中学高一月考</w:t>
      </w:r>
      <w:r>
        <w:rPr>
          <w:rFonts w:ascii="Times New Roman" w:eastAsia="宋体" w:hAnsi="Times New Roman"/>
          <w:lang w:eastAsia="zh-CN"/>
        </w:rPr>
        <w:t>)2020</w:t>
      </w:r>
      <w:r>
        <w:rPr>
          <w:rFonts w:ascii="Times New Roman" w:eastAsia="宋体" w:hAnsi="Times New Roman"/>
          <w:lang w:eastAsia="zh-CN"/>
        </w:rPr>
        <w:t>年</w:t>
      </w:r>
      <w:r>
        <w:rPr>
          <w:rFonts w:ascii="Times New Roman" w:eastAsia="宋体" w:hAnsi="Times New Roman"/>
          <w:lang w:eastAsia="zh-CN"/>
        </w:rPr>
        <w:t>7</w:t>
      </w:r>
      <w:r>
        <w:rPr>
          <w:rFonts w:ascii="Times New Roman" w:eastAsia="宋体" w:hAnsi="Times New Roman"/>
          <w:lang w:eastAsia="zh-CN"/>
        </w:rPr>
        <w:t>月</w:t>
      </w:r>
      <w:r>
        <w:rPr>
          <w:rFonts w:ascii="Times New Roman" w:eastAsia="宋体" w:hAnsi="Times New Roman"/>
          <w:lang w:eastAsia="zh-CN"/>
        </w:rPr>
        <w:t>23</w:t>
      </w:r>
      <w:r>
        <w:rPr>
          <w:rFonts w:ascii="Times New Roman" w:eastAsia="宋体" w:hAnsi="Times New Roman"/>
          <w:lang w:eastAsia="zh-CN"/>
        </w:rPr>
        <w:t>日，我国首次火星探测任务</w:t>
      </w:r>
      <w:r>
        <w:rPr>
          <w:rFonts w:ascii="Times New Roman" w:eastAsia="宋体" w:hAnsi="Times New Roman"/>
          <w:lang w:eastAsia="zh-CN"/>
        </w:rPr>
        <w:t>“</w:t>
      </w:r>
      <w:r>
        <w:rPr>
          <w:rFonts w:ascii="Times New Roman" w:eastAsia="宋体" w:hAnsi="Times New Roman"/>
          <w:lang w:eastAsia="zh-CN"/>
        </w:rPr>
        <w:t>天问一号</w:t>
      </w:r>
      <w:r>
        <w:rPr>
          <w:rFonts w:ascii="Times New Roman" w:eastAsia="宋体" w:hAnsi="Times New Roman"/>
          <w:lang w:eastAsia="zh-CN"/>
        </w:rPr>
        <w:t>”</w:t>
      </w:r>
      <w:r>
        <w:rPr>
          <w:rFonts w:ascii="Times New Roman" w:eastAsia="宋体" w:hAnsi="Times New Roman"/>
          <w:lang w:eastAsia="zh-CN"/>
        </w:rPr>
        <w:t>探测器，在中国文昌航天发射场，应用长征五号运载火箭送入地火转移轨道。火星距离地球最远时有</w:t>
      </w:r>
      <w:r>
        <w:rPr>
          <w:rFonts w:ascii="Times New Roman" w:eastAsia="宋体" w:hAnsi="Times New Roman"/>
          <w:lang w:eastAsia="zh-CN"/>
        </w:rPr>
        <w:t>4</w:t>
      </w:r>
      <w:r>
        <w:rPr>
          <w:rFonts w:ascii="Times New Roman" w:eastAsia="宋体" w:hAnsi="Times New Roman"/>
          <w:lang w:eastAsia="zh-CN"/>
        </w:rPr>
        <w:t>亿公里，最近时大约</w:t>
      </w:r>
      <w:r>
        <w:rPr>
          <w:rFonts w:ascii="Times New Roman" w:eastAsia="宋体" w:hAnsi="Times New Roman"/>
          <w:lang w:eastAsia="zh-CN"/>
        </w:rPr>
        <w:t>0.55</w:t>
      </w:r>
      <w:r>
        <w:rPr>
          <w:rFonts w:ascii="Times New Roman" w:eastAsia="宋体" w:hAnsi="Times New Roman"/>
          <w:lang w:eastAsia="zh-CN"/>
        </w:rPr>
        <w:t>亿公里。由于距离遥远，地球与火星之间的信号传输会有长时间的延时。当火星离我们最远时，从地球发出一个指令，约</w:t>
      </w:r>
      <w:r>
        <w:rPr>
          <w:rFonts w:ascii="Times New Roman" w:eastAsia="宋体" w:hAnsi="Times New Roman"/>
          <w:lang w:eastAsia="zh-CN"/>
        </w:rPr>
        <w:t>22</w:t>
      </w:r>
      <w:r>
        <w:rPr>
          <w:rFonts w:ascii="Times New Roman" w:eastAsia="宋体" w:hAnsi="Times New Roman"/>
          <w:lang w:eastAsia="zh-CN"/>
        </w:rPr>
        <w:t>分钟才能到达火星。为了节省燃料，我们要等火星与地球之间相对位置合适的时候发射探测器。受天体运行规律的影响，这样的发射机会很少。为简化计算，已知火星的公转周期约是地球公转周期的</w:t>
      </w:r>
      <w:r>
        <w:rPr>
          <w:rFonts w:ascii="Times New Roman" w:eastAsia="宋体" w:hAnsi="Times New Roman"/>
          <w:lang w:eastAsia="zh-CN"/>
        </w:rPr>
        <w:t>1.9</w:t>
      </w:r>
      <w:r>
        <w:rPr>
          <w:rFonts w:ascii="Times New Roman" w:eastAsia="宋体" w:hAnsi="Times New Roman"/>
          <w:lang w:eastAsia="zh-CN"/>
        </w:rPr>
        <w:t>倍，认为地球和火星在同一平面上、沿同一方向绕太阳做匀速圆周运动，如图所示。根据上述材料，结合所学知识，判断下列说法正确的是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18BEF74" w14:textId="77777777" w:rsidR="00E565E1" w:rsidRDefault="00E565E1">
      <w:pPr>
        <w:spacing w:after="0"/>
        <w:rPr>
          <w:lang w:eastAsia="zh-CN"/>
        </w:rPr>
      </w:pPr>
    </w:p>
    <w:p w14:paraId="006E217E" w14:textId="77777777" w:rsidR="00E565E1" w:rsidRDefault="00000000">
      <w:pPr>
        <w:spacing w:after="0"/>
      </w:pPr>
      <w:r>
        <w:rPr>
          <w:noProof/>
        </w:rPr>
        <w:drawing>
          <wp:inline distT="0" distB="0" distL="0" distR="0" wp14:anchorId="6C4B9292" wp14:editId="2A42ECD1">
            <wp:extent cx="894588"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2"/>
                    <a:stretch>
                      <a:fillRect/>
                    </a:stretch>
                  </pic:blipFill>
                  <pic:spPr>
                    <a:xfrm>
                      <a:off x="0" y="0"/>
                      <a:ext cx="894588" cy="1066800"/>
                    </a:xfrm>
                    <a:prstGeom prst="rect">
                      <a:avLst/>
                    </a:prstGeom>
                  </pic:spPr>
                </pic:pic>
              </a:graphicData>
            </a:graphic>
          </wp:inline>
        </w:drawing>
      </w:r>
    </w:p>
    <w:p w14:paraId="1C0784EA"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．如果火星运动到</w:t>
      </w:r>
      <w:r>
        <w:rPr>
          <w:rFonts w:ascii="Times New Roman" w:eastAsia="宋体" w:hAnsi="Times New Roman"/>
          <w:i/>
          <w:lang w:eastAsia="zh-CN"/>
        </w:rPr>
        <w:t>B</w:t>
      </w:r>
      <w:r>
        <w:rPr>
          <w:rFonts w:ascii="Times New Roman" w:eastAsia="宋体" w:hAnsi="Times New Roman"/>
          <w:lang w:eastAsia="zh-CN"/>
        </w:rPr>
        <w:t>点，地球恰好在</w:t>
      </w:r>
      <w:r>
        <w:rPr>
          <w:rFonts w:ascii="Times New Roman" w:eastAsia="宋体" w:hAnsi="Times New Roman"/>
          <w:i/>
          <w:lang w:eastAsia="zh-CN"/>
        </w:rPr>
        <w:t>A</w:t>
      </w:r>
      <w:r>
        <w:rPr>
          <w:rFonts w:ascii="Times New Roman" w:eastAsia="宋体" w:hAnsi="Times New Roman"/>
          <w:lang w:eastAsia="zh-CN"/>
        </w:rPr>
        <w:t>点时发射探测器，那么探测器将沿轨迹</w:t>
      </w:r>
      <w:r>
        <w:rPr>
          <w:rFonts w:ascii="Times New Roman" w:eastAsia="宋体" w:hAnsi="Times New Roman"/>
          <w:i/>
          <w:lang w:eastAsia="zh-CN"/>
        </w:rPr>
        <w:t>AC</w:t>
      </w:r>
      <w:r>
        <w:rPr>
          <w:rFonts w:ascii="Times New Roman" w:eastAsia="宋体" w:hAnsi="Times New Roman"/>
          <w:lang w:eastAsia="zh-CN"/>
        </w:rPr>
        <w:t>运动到</w:t>
      </w:r>
      <w:r>
        <w:rPr>
          <w:rFonts w:ascii="Times New Roman" w:eastAsia="宋体" w:hAnsi="Times New Roman"/>
          <w:i/>
          <w:lang w:eastAsia="zh-CN"/>
        </w:rPr>
        <w:t>C</w:t>
      </w:r>
      <w:r>
        <w:rPr>
          <w:rFonts w:ascii="Times New Roman" w:eastAsia="宋体" w:hAnsi="Times New Roman"/>
          <w:lang w:eastAsia="zh-CN"/>
        </w:rPr>
        <w:t>点时，恰好与火星相遇</w:t>
      </w:r>
    </w:p>
    <w:p w14:paraId="6782C9F1"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．探测器加速后刚离开</w:t>
      </w:r>
      <w:r>
        <w:rPr>
          <w:rFonts w:ascii="Times New Roman" w:eastAsia="宋体" w:hAnsi="Times New Roman"/>
          <w:i/>
          <w:lang w:eastAsia="zh-CN"/>
        </w:rPr>
        <w:t>A</w:t>
      </w:r>
      <w:r>
        <w:rPr>
          <w:rFonts w:ascii="Times New Roman" w:eastAsia="宋体" w:hAnsi="Times New Roman"/>
          <w:lang w:eastAsia="zh-CN"/>
        </w:rPr>
        <w:t>处的加速度与速度均比火星在轨时的要大</w:t>
      </w:r>
    </w:p>
    <w:p w14:paraId="1F8A0C17" w14:textId="77777777"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．下一个发射时机需要再等约</w:t>
      </w:r>
      <w:r>
        <w:rPr>
          <w:rFonts w:ascii="Times New Roman" w:eastAsia="宋体" w:hAnsi="Times New Roman"/>
          <w:lang w:eastAsia="zh-CN"/>
        </w:rPr>
        <w:t>2.7</w:t>
      </w:r>
      <w:r>
        <w:rPr>
          <w:rFonts w:ascii="Times New Roman" w:eastAsia="宋体" w:hAnsi="Times New Roman"/>
          <w:lang w:eastAsia="zh-CN"/>
        </w:rPr>
        <w:t>年</w:t>
      </w:r>
    </w:p>
    <w:p w14:paraId="0DFE8EF2" w14:textId="77777777" w:rsidR="00E565E1"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．当火星离地球最近时，地球上发出的指令需要约</w:t>
      </w:r>
      <w:r>
        <w:rPr>
          <w:rFonts w:ascii="Times New Roman" w:eastAsia="宋体" w:hAnsi="Times New Roman"/>
          <w:lang w:eastAsia="zh-CN"/>
        </w:rPr>
        <w:t>10</w:t>
      </w:r>
      <w:r>
        <w:rPr>
          <w:rFonts w:ascii="Times New Roman" w:eastAsia="宋体" w:hAnsi="Times New Roman"/>
          <w:lang w:eastAsia="zh-CN"/>
        </w:rPr>
        <w:t>分钟到达火星</w:t>
      </w:r>
    </w:p>
    <w:p w14:paraId="79BEA36A" w14:textId="77777777" w:rsidR="00E565E1" w:rsidRDefault="00000000">
      <w:pPr>
        <w:pStyle w:val="31"/>
        <w:spacing w:before="0" w:line="240" w:lineRule="auto"/>
        <w:rPr>
          <w:lang w:eastAsia="zh-CN"/>
        </w:rPr>
      </w:pPr>
      <w:r>
        <w:rPr>
          <w:lang w:eastAsia="zh-CN"/>
        </w:rPr>
        <w:t>22</w:t>
      </w:r>
      <w:r>
        <w:rPr>
          <w:lang w:eastAsia="zh-CN"/>
        </w:rPr>
        <w:t>、题库编号：</w:t>
      </w:r>
      <w:r>
        <w:rPr>
          <w:lang w:eastAsia="zh-CN"/>
        </w:rPr>
        <w:t>2023127Z102KK7</w:t>
      </w:r>
    </w:p>
    <w:p w14:paraId="219020FB" w14:textId="77777777" w:rsidR="00E565E1" w:rsidRDefault="00000000">
      <w:pPr>
        <w:spacing w:after="0"/>
        <w:rPr>
          <w:lang w:eastAsia="zh-CN"/>
        </w:rPr>
      </w:pPr>
      <w:r>
        <w:rPr>
          <w:rFonts w:ascii="Times New Roman" w:eastAsia="宋体" w:hAnsi="Times New Roman"/>
          <w:lang w:eastAsia="zh-CN"/>
        </w:rPr>
        <w:t>双星系统由两颗恒星组成，两恒星在相互引力的作用下，分别围绕其连线上的某一点做周期相同的匀速圆周运动。研究发现，双星系统演化过程中，两星的总质量、距离和周期均可能发生变化。若某双星系统中两星做匀速圆周运动的周期为</w:t>
      </w:r>
      <w:r>
        <w:rPr>
          <w:rFonts w:ascii="Times New Roman" w:eastAsia="宋体" w:hAnsi="Times New Roman"/>
          <w:i/>
          <w:lang w:eastAsia="zh-CN"/>
        </w:rPr>
        <w:t>T</w:t>
      </w:r>
      <w:r>
        <w:rPr>
          <w:rFonts w:ascii="Times New Roman" w:eastAsia="宋体" w:hAnsi="Times New Roman"/>
          <w:lang w:eastAsia="zh-CN"/>
        </w:rPr>
        <w:t>，经过一段时间演化后，两星总质量变为原来的</w:t>
      </w:r>
      <w:r>
        <w:rPr>
          <w:rFonts w:ascii="Times New Roman" w:eastAsia="宋体" w:hAnsi="Times New Roman"/>
          <w:i/>
          <w:lang w:eastAsia="zh-CN"/>
        </w:rPr>
        <w:t>k</w:t>
      </w:r>
      <w:proofErr w:type="gramStart"/>
      <w:r>
        <w:rPr>
          <w:rFonts w:ascii="Times New Roman" w:eastAsia="宋体" w:hAnsi="Times New Roman"/>
          <w:lang w:eastAsia="zh-CN"/>
        </w:rPr>
        <w:t>倍</w:t>
      </w:r>
      <w:proofErr w:type="gramEnd"/>
      <w:r>
        <w:rPr>
          <w:rFonts w:ascii="Times New Roman" w:eastAsia="宋体" w:hAnsi="Times New Roman"/>
          <w:lang w:eastAsia="zh-CN"/>
        </w:rPr>
        <w:t>，两星之间的距离变为原来的</w:t>
      </w:r>
      <w:r>
        <w:rPr>
          <w:rFonts w:ascii="Times New Roman" w:eastAsia="宋体" w:hAnsi="Times New Roman"/>
          <w:i/>
          <w:lang w:eastAsia="zh-CN"/>
        </w:rPr>
        <w:t>n</w:t>
      </w:r>
      <w:proofErr w:type="gramStart"/>
      <w:r>
        <w:rPr>
          <w:rFonts w:ascii="Times New Roman" w:eastAsia="宋体" w:hAnsi="Times New Roman"/>
          <w:lang w:eastAsia="zh-CN"/>
        </w:rPr>
        <w:t>倍</w:t>
      </w:r>
      <w:proofErr w:type="gramEnd"/>
      <w:r>
        <w:rPr>
          <w:rFonts w:ascii="Times New Roman" w:eastAsia="宋体" w:hAnsi="Times New Roman"/>
          <w:lang w:eastAsia="zh-CN"/>
        </w:rPr>
        <w:t>，则此时两星做匀速圆周运动的周期为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86C3A2B" w14:textId="25CA935B"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,k</w:instrText>
      </w:r>
      <w:r>
        <w:rPr>
          <w:rFonts w:ascii="Times New Roman" w:eastAsia="宋体" w:hAnsi="Times New Roman"/>
          <w:lang w:eastAsia="zh-CN"/>
        </w:rPr>
        <w:instrText>))</w:instrText>
      </w:r>
      <w:r>
        <w:rPr>
          <w:rFonts w:ascii="Times New Roman" w:eastAsia="宋体" w:hAnsi="Times New Roman"/>
        </w:rPr>
        <w:fldChar w:fldCharType="end"/>
      </w:r>
      <w:proofErr w:type="gramStart"/>
      <w:r>
        <w:rPr>
          <w:rFonts w:ascii="Times New Roman" w:eastAsia="宋体" w:hAnsi="Times New Roman"/>
          <w:i/>
          <w:lang w:eastAsia="zh-CN"/>
        </w:rPr>
        <w:t>T</w:t>
      </w:r>
      <w:r>
        <w:rPr>
          <w:rFonts w:ascii="Times New Roman" w:eastAsia="宋体" w:hAnsi="Times New Roman"/>
          <w:lang w:eastAsia="zh-CN"/>
        </w:rPr>
        <w:t xml:space="preserve">  </w:t>
      </w:r>
      <w:r>
        <w:rPr>
          <w:rFonts w:ascii="Times New Roman" w:eastAsia="宋体" w:hAnsi="Times New Roman"/>
          <w:lang w:eastAsia="zh-CN"/>
        </w:rPr>
        <w:tab/>
      </w:r>
      <w:proofErr w:type="gramEnd"/>
      <w:r>
        <w:rPr>
          <w:rFonts w:ascii="Times New Roman" w:eastAsia="宋体" w:hAnsi="Times New Roman"/>
          <w:lang w:eastAsia="zh-CN"/>
        </w:rPr>
        <w:t>B.</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n,k</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p>
    <w:p w14:paraId="26032114" w14:textId="04434BA2"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,k</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lang w:eastAsia="zh-CN"/>
        </w:rPr>
        <w:t xml:space="preserve">  </w:t>
      </w:r>
      <w:r w:rsidR="005042FF">
        <w:rPr>
          <w:rFonts w:ascii="Times New Roman" w:eastAsia="宋体" w:hAnsi="Times New Roman" w:hint="eastAsia"/>
          <w:lang w:eastAsia="zh-CN"/>
        </w:rPr>
        <w:t xml:space="preserve">  </w:t>
      </w:r>
      <w:r>
        <w:rPr>
          <w:rFonts w:ascii="Times New Roman" w:eastAsia="宋体" w:hAnsi="Times New Roman"/>
          <w:lang w:eastAsia="zh-CN"/>
        </w:rPr>
        <w:t>D.</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,k</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lang w:eastAsia="zh-CN"/>
        </w:rPr>
        <w:t xml:space="preserve">  </w:t>
      </w:r>
      <w:r>
        <w:rPr>
          <w:rFonts w:ascii="Times New Roman" w:eastAsia="宋体" w:hAnsi="Times New Roman"/>
          <w:lang w:eastAsia="zh-CN"/>
        </w:rPr>
        <w:tab/>
      </w:r>
    </w:p>
    <w:p w14:paraId="6118C46B" w14:textId="77777777" w:rsidR="00E565E1" w:rsidRDefault="00000000">
      <w:pPr>
        <w:pStyle w:val="31"/>
        <w:spacing w:before="0" w:line="240" w:lineRule="auto"/>
        <w:rPr>
          <w:lang w:eastAsia="zh-CN"/>
        </w:rPr>
      </w:pPr>
      <w:r>
        <w:rPr>
          <w:lang w:eastAsia="zh-CN"/>
        </w:rPr>
        <w:t>23</w:t>
      </w:r>
      <w:r>
        <w:rPr>
          <w:lang w:eastAsia="zh-CN"/>
        </w:rPr>
        <w:t>、题库编号：</w:t>
      </w:r>
      <w:r>
        <w:rPr>
          <w:lang w:eastAsia="zh-CN"/>
        </w:rPr>
        <w:t>2023127Z102KK9</w:t>
      </w:r>
    </w:p>
    <w:p w14:paraId="0E343A01" w14:textId="77777777" w:rsidR="00E565E1"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如图所示，三个质量均为</w:t>
      </w:r>
      <w:r>
        <w:rPr>
          <w:rFonts w:ascii="Times New Roman" w:eastAsia="宋体" w:hAnsi="Times New Roman"/>
          <w:i/>
          <w:lang w:eastAsia="zh-CN"/>
        </w:rPr>
        <w:t>M</w:t>
      </w:r>
      <w:r>
        <w:rPr>
          <w:rFonts w:ascii="Times New Roman" w:eastAsia="宋体" w:hAnsi="Times New Roman"/>
          <w:lang w:eastAsia="zh-CN"/>
        </w:rPr>
        <w:t>的星球位于边长为</w:t>
      </w:r>
      <w:r>
        <w:rPr>
          <w:rFonts w:ascii="Times New Roman" w:eastAsia="宋体" w:hAnsi="Times New Roman"/>
          <w:i/>
          <w:lang w:eastAsia="zh-CN"/>
        </w:rPr>
        <w:t>L</w:t>
      </w:r>
      <w:r>
        <w:rPr>
          <w:rFonts w:ascii="Times New Roman" w:eastAsia="宋体" w:hAnsi="Times New Roman"/>
          <w:lang w:eastAsia="zh-CN"/>
        </w:rPr>
        <w:t>的等边三角形的三个顶点上。如果它们中的每一个都在相互的引力作用下沿外接于等边三角形的圆轨道运行而保持等边三角形不变，已知引力常量为</w:t>
      </w:r>
      <w:r>
        <w:rPr>
          <w:rFonts w:ascii="Times New Roman" w:eastAsia="宋体" w:hAnsi="Times New Roman"/>
          <w:i/>
          <w:lang w:eastAsia="zh-CN"/>
        </w:rPr>
        <w:t>G</w:t>
      </w:r>
      <w:r>
        <w:rPr>
          <w:rFonts w:ascii="Times New Roman" w:eastAsia="宋体" w:hAnsi="Times New Roman"/>
          <w:lang w:eastAsia="zh-CN"/>
        </w:rPr>
        <w:t>，下列说法正确的是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4A1F8E1" w14:textId="77777777" w:rsidR="00E565E1" w:rsidRDefault="00E565E1">
      <w:pPr>
        <w:spacing w:after="0"/>
        <w:rPr>
          <w:lang w:eastAsia="zh-CN"/>
        </w:rPr>
      </w:pPr>
    </w:p>
    <w:p w14:paraId="54D59246" w14:textId="77777777" w:rsidR="00E565E1" w:rsidRDefault="00000000">
      <w:pPr>
        <w:spacing w:after="0"/>
      </w:pPr>
      <w:r>
        <w:rPr>
          <w:noProof/>
        </w:rPr>
        <w:drawing>
          <wp:inline distT="0" distB="0" distL="0" distR="0" wp14:anchorId="6483D87A" wp14:editId="3114B642">
            <wp:extent cx="995172" cy="9966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3"/>
                    <a:stretch>
                      <a:fillRect/>
                    </a:stretch>
                  </pic:blipFill>
                  <pic:spPr>
                    <a:xfrm>
                      <a:off x="0" y="0"/>
                      <a:ext cx="995172" cy="996696"/>
                    </a:xfrm>
                    <a:prstGeom prst="rect">
                      <a:avLst/>
                    </a:prstGeom>
                  </pic:spPr>
                </pic:pic>
              </a:graphicData>
            </a:graphic>
          </wp:inline>
        </w:drawing>
      </w:r>
    </w:p>
    <w:p w14:paraId="20596CA9" w14:textId="77777777" w:rsidR="00E565E1"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．它们运行的速度大小为</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GM,L</w:instrText>
      </w:r>
      <w:r>
        <w:rPr>
          <w:rFonts w:ascii="Times New Roman" w:eastAsia="宋体" w:hAnsi="Times New Roman"/>
          <w:lang w:eastAsia="zh-CN"/>
        </w:rPr>
        <w:instrText>))</w:instrText>
      </w:r>
      <w:r>
        <w:rPr>
          <w:rFonts w:ascii="Times New Roman" w:eastAsia="宋体" w:hAnsi="Times New Roman"/>
        </w:rPr>
        <w:fldChar w:fldCharType="end"/>
      </w:r>
    </w:p>
    <w:p w14:paraId="21AA5215" w14:textId="77777777" w:rsidR="00E565E1"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．它们运行的轨道半径为</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L</w:t>
      </w:r>
    </w:p>
    <w:p w14:paraId="1E1BBC6F" w14:textId="77777777" w:rsidR="00E565E1"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．其中一个星球受到另外两个星球的万有引力的合力指向圆心</w:t>
      </w:r>
      <w:r>
        <w:rPr>
          <w:rFonts w:ascii="Times New Roman" w:eastAsia="宋体" w:hAnsi="Times New Roman"/>
          <w:i/>
          <w:lang w:eastAsia="zh-CN"/>
        </w:rPr>
        <w:t>O</w:t>
      </w:r>
    </w:p>
    <w:p w14:paraId="2918A8C5" w14:textId="77777777" w:rsidR="00E565E1" w:rsidRDefault="00000000">
      <w:pPr>
        <w:spacing w:after="0"/>
        <w:rPr>
          <w:rFonts w:ascii="Times New Roman" w:eastAsia="宋体" w:hAnsi="Times New Roman"/>
        </w:rPr>
      </w:pPr>
      <w:r>
        <w:rPr>
          <w:rFonts w:ascii="Times New Roman" w:eastAsia="宋体" w:hAnsi="Times New Roman"/>
          <w:lang w:eastAsia="zh-CN"/>
        </w:rPr>
        <w:t>D</w:t>
      </w:r>
      <w:r>
        <w:rPr>
          <w:rFonts w:ascii="Times New Roman" w:eastAsia="宋体" w:hAnsi="Times New Roman"/>
          <w:lang w:eastAsia="zh-CN"/>
        </w:rPr>
        <w:t>．其中一个星球受到另外两个星球的万有引力的合力大小为</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GM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74BBC032" w14:textId="77777777" w:rsidR="005042FF" w:rsidRDefault="005042FF">
      <w:pPr>
        <w:spacing w:after="0"/>
        <w:rPr>
          <w:rFonts w:eastAsia="宋体"/>
          <w:lang w:eastAsia="zh-CN"/>
        </w:rPr>
      </w:pPr>
    </w:p>
    <w:p w14:paraId="262D5A09" w14:textId="77777777" w:rsidR="005042FF" w:rsidRDefault="005042FF">
      <w:pPr>
        <w:spacing w:after="0"/>
        <w:rPr>
          <w:rFonts w:eastAsia="宋体"/>
          <w:lang w:eastAsia="zh-CN"/>
        </w:rPr>
      </w:pPr>
    </w:p>
    <w:p w14:paraId="23F92A71" w14:textId="77777777" w:rsidR="005042FF" w:rsidRDefault="005042FF">
      <w:pPr>
        <w:spacing w:after="0"/>
        <w:rPr>
          <w:rFonts w:eastAsia="宋体"/>
          <w:lang w:eastAsia="zh-CN"/>
        </w:rPr>
      </w:pPr>
    </w:p>
    <w:p w14:paraId="68EA4348" w14:textId="77777777" w:rsidR="005042FF" w:rsidRPr="005042FF" w:rsidRDefault="005042FF">
      <w:pPr>
        <w:spacing w:after="0"/>
        <w:rPr>
          <w:rFonts w:eastAsia="宋体" w:hint="eastAsia"/>
          <w:lang w:eastAsia="zh-CN"/>
        </w:rPr>
      </w:pPr>
    </w:p>
    <w:p w14:paraId="320F5B1E" w14:textId="77777777" w:rsidR="00E565E1" w:rsidRDefault="00000000">
      <w:pPr>
        <w:spacing w:after="0"/>
        <w:rPr>
          <w:lang w:eastAsia="zh-CN"/>
        </w:rPr>
      </w:pPr>
      <w:r>
        <w:rPr>
          <w:lang w:eastAsia="zh-CN"/>
        </w:rPr>
        <w:lastRenderedPageBreak/>
        <w:t>1</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加速上升时，位移向上，无人机对货物的拉力向上，则无人机对货物做正功，选项</w:t>
      </w:r>
      <w:r>
        <w:rPr>
          <w:rFonts w:ascii="Times New Roman" w:eastAsia="宋体" w:hAnsi="Times New Roman"/>
          <w:lang w:eastAsia="zh-CN"/>
        </w:rPr>
        <w:t>B</w:t>
      </w:r>
      <w:r>
        <w:rPr>
          <w:rFonts w:ascii="Times New Roman" w:eastAsia="宋体" w:hAnsi="Times New Roman"/>
          <w:lang w:eastAsia="zh-CN"/>
        </w:rPr>
        <w:t>错误；减速上升，位移向上，无人机对货物的拉力向上，则无人机对货物做正功，选项</w:t>
      </w:r>
      <w:r>
        <w:rPr>
          <w:rFonts w:ascii="Times New Roman" w:eastAsia="宋体" w:hAnsi="Times New Roman"/>
          <w:lang w:eastAsia="zh-CN"/>
        </w:rPr>
        <w:t>C</w:t>
      </w:r>
      <w:r>
        <w:rPr>
          <w:rFonts w:ascii="Times New Roman" w:eastAsia="宋体" w:hAnsi="Times New Roman"/>
          <w:lang w:eastAsia="zh-CN"/>
        </w:rPr>
        <w:t>错误；匀速下降，位移向下，无人机对货物的拉力向上，则无人机对货物做负功，选项</w:t>
      </w:r>
      <w:r>
        <w:rPr>
          <w:rFonts w:ascii="Times New Roman" w:eastAsia="宋体" w:hAnsi="Times New Roman"/>
          <w:lang w:eastAsia="zh-CN"/>
        </w:rPr>
        <w:t>D</w:t>
      </w:r>
      <w:r>
        <w:rPr>
          <w:rFonts w:ascii="Times New Roman" w:eastAsia="宋体" w:hAnsi="Times New Roman"/>
          <w:lang w:eastAsia="zh-CN"/>
        </w:rPr>
        <w:t>正确；悬停空中，位移为零，无人机对货物的拉力向上，则无人机对货物不做功，选项</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w:t>
      </w:r>
    </w:p>
    <w:p w14:paraId="122767AA" w14:textId="77777777" w:rsidR="00E565E1" w:rsidRDefault="00000000">
      <w:pPr>
        <w:spacing w:after="0"/>
        <w:rPr>
          <w:lang w:eastAsia="zh-CN"/>
        </w:rPr>
      </w:pPr>
      <w:r>
        <w:rPr>
          <w:lang w:eastAsia="zh-CN"/>
        </w:rPr>
        <w:t>2</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货物受到的重力方向竖直向下，货物位移方向斜向上，其夹角大于</w:t>
      </w:r>
      <w:r>
        <w:rPr>
          <w:rFonts w:ascii="Times New Roman" w:eastAsia="宋体" w:hAnsi="Times New Roman"/>
          <w:lang w:eastAsia="zh-CN"/>
        </w:rPr>
        <w:t>90°</w:t>
      </w:r>
      <w:r>
        <w:rPr>
          <w:rFonts w:ascii="Times New Roman" w:eastAsia="宋体" w:hAnsi="Times New Roman"/>
          <w:lang w:eastAsia="zh-CN"/>
        </w:rPr>
        <w:t>，做负功，</w:t>
      </w:r>
      <w:r>
        <w:rPr>
          <w:rFonts w:ascii="Times New Roman" w:eastAsia="宋体" w:hAnsi="Times New Roman"/>
          <w:lang w:eastAsia="zh-CN"/>
        </w:rPr>
        <w:t>B</w:t>
      </w:r>
      <w:r>
        <w:rPr>
          <w:rFonts w:ascii="Times New Roman" w:eastAsia="宋体" w:hAnsi="Times New Roman"/>
          <w:lang w:eastAsia="zh-CN"/>
        </w:rPr>
        <w:t>正确；货物受到的摩擦力方向沿车厢斜面向上，与货物的速度方向垂直，不做功，</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错误；货物受到的支持力方向与速度方向的相同，做正功，</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w:t>
      </w:r>
    </w:p>
    <w:p w14:paraId="0CC0AF77" w14:textId="77777777" w:rsidR="00E565E1" w:rsidRDefault="00000000">
      <w:pPr>
        <w:spacing w:after="0"/>
        <w:rPr>
          <w:lang w:eastAsia="zh-CN"/>
        </w:rPr>
      </w:pPr>
      <w:r>
        <w:rPr>
          <w:lang w:eastAsia="zh-CN"/>
        </w:rPr>
        <w:t>3</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手机盒在重力的方向上位移为零，则重力做功为零，</w:t>
      </w:r>
      <w:r>
        <w:rPr>
          <w:rFonts w:ascii="Times New Roman" w:eastAsia="宋体" w:hAnsi="Times New Roman"/>
          <w:lang w:eastAsia="zh-CN"/>
        </w:rPr>
        <w:t>C</w:t>
      </w:r>
      <w:r>
        <w:rPr>
          <w:rFonts w:ascii="Times New Roman" w:eastAsia="宋体" w:hAnsi="Times New Roman"/>
          <w:lang w:eastAsia="zh-CN"/>
        </w:rPr>
        <w:t>错误；手机盒所受支持力为</w:t>
      </w:r>
      <w:proofErr w:type="spellStart"/>
      <w:r>
        <w:rPr>
          <w:rFonts w:ascii="Times New Roman" w:eastAsia="宋体" w:hAnsi="Times New Roman"/>
          <w:i/>
          <w:lang w:eastAsia="zh-CN"/>
        </w:rPr>
        <w:t>mg</w:t>
      </w:r>
      <w:r>
        <w:rPr>
          <w:rFonts w:ascii="Times New Roman" w:eastAsia="宋体" w:hAnsi="Times New Roman"/>
          <w:lang w:eastAsia="zh-CN"/>
        </w:rPr>
        <w:t>cos</w:t>
      </w:r>
      <w:proofErr w:type="spellEnd"/>
      <w:r>
        <w:rPr>
          <w:rFonts w:ascii="Times New Roman" w:eastAsia="宋体" w:hAnsi="Times New Roman"/>
          <w:lang w:eastAsia="zh-CN"/>
        </w:rPr>
        <w:t xml:space="preserve">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则支持力做功为</w:t>
      </w:r>
      <w:r>
        <w:rPr>
          <w:rFonts w:ascii="Times New Roman" w:eastAsia="宋体" w:hAnsi="Times New Roman"/>
          <w:i/>
          <w:lang w:eastAsia="zh-CN"/>
        </w:rPr>
        <w:t>W</w:t>
      </w:r>
      <w:r>
        <w:rPr>
          <w:rFonts w:ascii="Times New Roman" w:eastAsia="宋体" w:hAnsi="Times New Roman"/>
          <w:lang w:eastAsia="zh-CN"/>
        </w:rPr>
        <w:t>＝</w:t>
      </w:r>
      <w:proofErr w:type="spellStart"/>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i/>
          <w:lang w:eastAsia="zh-CN"/>
        </w:rPr>
        <w:t>x</w:t>
      </w:r>
      <w:r>
        <w:rPr>
          <w:rFonts w:ascii="Times New Roman" w:eastAsia="宋体" w:hAnsi="Times New Roman"/>
          <w:lang w:eastAsia="zh-CN"/>
        </w:rPr>
        <w:t>cos</w:t>
      </w:r>
      <w:proofErr w:type="spellEnd"/>
      <w:r>
        <w:rPr>
          <w:rFonts w:ascii="Times New Roman" w:eastAsia="宋体" w:hAnsi="Times New Roman"/>
          <w:lang w:eastAsia="zh-CN"/>
        </w:rPr>
        <w:t xml:space="preserve"> (90°</w:t>
      </w:r>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w:t>
      </w:r>
      <w:proofErr w:type="spellStart"/>
      <w:r>
        <w:rPr>
          <w:rFonts w:ascii="Times New Roman" w:eastAsia="宋体" w:hAnsi="Times New Roman"/>
          <w:i/>
          <w:lang w:eastAsia="zh-CN"/>
        </w:rPr>
        <w:t>mgx</w:t>
      </w:r>
      <w:r>
        <w:rPr>
          <w:rFonts w:ascii="Times New Roman" w:eastAsia="宋体" w:hAnsi="Times New Roman"/>
          <w:lang w:eastAsia="zh-CN"/>
        </w:rPr>
        <w:t>cos</w:t>
      </w:r>
      <w:proofErr w:type="spellEnd"/>
      <w:r>
        <w:rPr>
          <w:rFonts w:ascii="Times New Roman" w:eastAsia="宋体" w:hAnsi="Times New Roman"/>
          <w:lang w:eastAsia="zh-CN"/>
        </w:rPr>
        <w:t xml:space="preserve"> </w:t>
      </w:r>
      <w:proofErr w:type="spellStart"/>
      <w:r>
        <w:rPr>
          <w:rFonts w:ascii="Times New Roman" w:eastAsia="宋体" w:hAnsi="Times New Roman"/>
          <w:i/>
        </w:rPr>
        <w:t>θ</w:t>
      </w:r>
      <w:r>
        <w:rPr>
          <w:rFonts w:ascii="Times New Roman" w:eastAsia="宋体" w:hAnsi="Times New Roman"/>
          <w:lang w:eastAsia="zh-CN"/>
        </w:rPr>
        <w:t>sin</w:t>
      </w:r>
      <w:proofErr w:type="spellEnd"/>
      <w:r>
        <w:rPr>
          <w:rFonts w:ascii="Times New Roman" w:eastAsia="宋体" w:hAnsi="Times New Roman"/>
          <w:lang w:eastAsia="zh-CN"/>
        </w:rPr>
        <w:t xml:space="preserve">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错误；匀速水平向前运动，合力为零，合力对手机盒做功为零，</w:t>
      </w:r>
      <w:r>
        <w:rPr>
          <w:rFonts w:ascii="Times New Roman" w:eastAsia="宋体" w:hAnsi="Times New Roman"/>
          <w:lang w:eastAsia="zh-CN"/>
        </w:rPr>
        <w:t>B</w:t>
      </w:r>
      <w:r>
        <w:rPr>
          <w:rFonts w:ascii="Times New Roman" w:eastAsia="宋体" w:hAnsi="Times New Roman"/>
          <w:lang w:eastAsia="zh-CN"/>
        </w:rPr>
        <w:t>错误；手机盒所受摩擦力为</w:t>
      </w:r>
      <w:proofErr w:type="spellStart"/>
      <w:r>
        <w:rPr>
          <w:rFonts w:ascii="Times New Roman" w:eastAsia="宋体" w:hAnsi="Times New Roman"/>
          <w:i/>
          <w:lang w:eastAsia="zh-CN"/>
        </w:rPr>
        <w:t>mg</w:t>
      </w:r>
      <w:r>
        <w:rPr>
          <w:rFonts w:ascii="Times New Roman" w:eastAsia="宋体" w:hAnsi="Times New Roman"/>
          <w:lang w:eastAsia="zh-CN"/>
        </w:rPr>
        <w:t>sin</w:t>
      </w:r>
      <w:proofErr w:type="spellEnd"/>
      <w:r>
        <w:rPr>
          <w:rFonts w:ascii="Times New Roman" w:eastAsia="宋体" w:hAnsi="Times New Roman"/>
          <w:lang w:eastAsia="zh-CN"/>
        </w:rPr>
        <w:t xml:space="preserve"> </w:t>
      </w:r>
      <w:r>
        <w:rPr>
          <w:rFonts w:ascii="Times New Roman" w:eastAsia="宋体" w:hAnsi="Times New Roman"/>
          <w:i/>
        </w:rPr>
        <w:t>θ</w:t>
      </w:r>
      <w:r>
        <w:rPr>
          <w:rFonts w:ascii="Times New Roman" w:eastAsia="宋体" w:hAnsi="Times New Roman"/>
          <w:lang w:eastAsia="zh-CN"/>
        </w:rPr>
        <w:t xml:space="preserve"> </w:t>
      </w:r>
      <w:r>
        <w:rPr>
          <w:rFonts w:ascii="Times New Roman" w:eastAsia="宋体" w:hAnsi="Times New Roman"/>
          <w:lang w:eastAsia="zh-CN"/>
        </w:rPr>
        <w:t>，则摩擦力做功为</w:t>
      </w:r>
      <w:proofErr w:type="spellStart"/>
      <w:r>
        <w:rPr>
          <w:rFonts w:ascii="Times New Roman" w:eastAsia="宋体" w:hAnsi="Times New Roman"/>
          <w:i/>
          <w:lang w:eastAsia="zh-CN"/>
        </w:rPr>
        <w:t>W</w:t>
      </w:r>
      <w:r>
        <w:rPr>
          <w:rFonts w:ascii="Times New Roman" w:eastAsia="宋体" w:hAnsi="Times New Roman"/>
          <w:vertAlign w:val="subscript"/>
          <w:lang w:eastAsia="zh-CN"/>
        </w:rPr>
        <w:t>f</w:t>
      </w:r>
      <w:proofErr w:type="spellEnd"/>
      <w:r>
        <w:rPr>
          <w:rFonts w:ascii="Times New Roman" w:eastAsia="宋体" w:hAnsi="Times New Roman"/>
          <w:lang w:eastAsia="zh-CN"/>
        </w:rPr>
        <w:t>＝</w:t>
      </w:r>
      <w:proofErr w:type="spellStart"/>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i/>
          <w:lang w:eastAsia="zh-CN"/>
        </w:rPr>
        <w:t>x</w:t>
      </w:r>
      <w:r>
        <w:rPr>
          <w:rFonts w:ascii="Times New Roman" w:eastAsia="宋体" w:hAnsi="Times New Roman"/>
          <w:lang w:eastAsia="zh-CN"/>
        </w:rPr>
        <w:t>cos</w:t>
      </w:r>
      <w:proofErr w:type="spellEnd"/>
      <w:r>
        <w:rPr>
          <w:rFonts w:ascii="Times New Roman" w:eastAsia="宋体" w:hAnsi="Times New Roman"/>
          <w:lang w:eastAsia="zh-CN"/>
        </w:rPr>
        <w:t xml:space="preserve"> (180°</w:t>
      </w:r>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w:t>
      </w:r>
      <w:proofErr w:type="spellStart"/>
      <w:r>
        <w:rPr>
          <w:rFonts w:ascii="Times New Roman" w:eastAsia="宋体" w:hAnsi="Times New Roman"/>
          <w:i/>
          <w:lang w:eastAsia="zh-CN"/>
        </w:rPr>
        <w:t>mgx</w:t>
      </w:r>
      <w:r>
        <w:rPr>
          <w:rFonts w:ascii="Times New Roman" w:eastAsia="宋体" w:hAnsi="Times New Roman"/>
          <w:lang w:eastAsia="zh-CN"/>
        </w:rPr>
        <w:t>cos</w:t>
      </w:r>
      <w:proofErr w:type="spellEnd"/>
      <w:r>
        <w:rPr>
          <w:rFonts w:ascii="Times New Roman" w:eastAsia="宋体" w:hAnsi="Times New Roman"/>
          <w:lang w:eastAsia="zh-CN"/>
        </w:rPr>
        <w:t xml:space="preserve"> </w:t>
      </w:r>
      <w:proofErr w:type="spellStart"/>
      <w:r>
        <w:rPr>
          <w:rFonts w:ascii="Times New Roman" w:eastAsia="宋体" w:hAnsi="Times New Roman"/>
          <w:i/>
        </w:rPr>
        <w:t>θ</w:t>
      </w:r>
      <w:r>
        <w:rPr>
          <w:rFonts w:ascii="Times New Roman" w:eastAsia="宋体" w:hAnsi="Times New Roman"/>
          <w:lang w:eastAsia="zh-CN"/>
        </w:rPr>
        <w:t>sin</w:t>
      </w:r>
      <w:proofErr w:type="spellEnd"/>
      <w:r>
        <w:rPr>
          <w:rFonts w:ascii="Times New Roman" w:eastAsia="宋体" w:hAnsi="Times New Roman"/>
          <w:lang w:eastAsia="zh-CN"/>
        </w:rPr>
        <w:t xml:space="preserve">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57181F60" w14:textId="77777777" w:rsidR="00E565E1" w:rsidRDefault="00000000">
      <w:pPr>
        <w:spacing w:after="0"/>
        <w:rPr>
          <w:lang w:eastAsia="zh-CN"/>
        </w:rPr>
      </w:pPr>
      <w:r>
        <w:rPr>
          <w:lang w:eastAsia="zh-CN"/>
        </w:rPr>
        <w:t>4</w:t>
      </w:r>
      <w:r>
        <w:rPr>
          <w:lang w:eastAsia="zh-CN"/>
        </w:rPr>
        <w:t>、答案：</w:t>
      </w:r>
      <w:r>
        <w:rPr>
          <w:rFonts w:ascii="Times New Roman" w:eastAsia="宋体" w:hAnsi="Times New Roman"/>
          <w:lang w:eastAsia="zh-CN"/>
        </w:rPr>
        <w:t>AB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设物体向右做匀减速直线运动的加速度大小为</w:t>
      </w:r>
      <w:r>
        <w:rPr>
          <w:rFonts w:ascii="Times New Roman" w:eastAsia="宋体" w:hAnsi="Times New Roman"/>
          <w:i/>
          <w:lang w:eastAsia="zh-CN"/>
        </w:rPr>
        <w:t>a</w:t>
      </w:r>
      <w:r>
        <w:rPr>
          <w:rFonts w:ascii="Times New Roman" w:eastAsia="宋体" w:hAnsi="Times New Roman"/>
          <w:vertAlign w:val="subscript"/>
          <w:lang w:eastAsia="zh-CN"/>
        </w:rPr>
        <w:t>1</w:t>
      </w:r>
      <w:r>
        <w:rPr>
          <w:rFonts w:ascii="Times New Roman" w:eastAsia="宋体" w:hAnsi="Times New Roman"/>
          <w:lang w:eastAsia="zh-CN"/>
        </w:rPr>
        <w:t>，则由</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图像得加速度大小</w:t>
      </w:r>
      <w:r>
        <w:rPr>
          <w:rFonts w:ascii="Times New Roman" w:eastAsia="宋体" w:hAnsi="Times New Roman"/>
          <w:i/>
          <w:lang w:eastAsia="zh-CN"/>
        </w:rPr>
        <w:t>a</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2 m/s</w:t>
      </w:r>
      <w:r>
        <w:rPr>
          <w:rFonts w:ascii="Times New Roman" w:eastAsia="宋体" w:hAnsi="Times New Roman"/>
          <w:vertAlign w:val="superscript"/>
          <w:lang w:eastAsia="zh-CN"/>
        </w:rPr>
        <w:t>2</w:t>
      </w:r>
      <w:r>
        <w:rPr>
          <w:rFonts w:ascii="Times New Roman" w:eastAsia="宋体" w:hAnsi="Times New Roman"/>
          <w:lang w:eastAsia="zh-CN"/>
        </w:rPr>
        <w:t>，方向与初速度方向相反，设物体向左做匀加速直线运动的加速度大小为</w:t>
      </w:r>
      <w:r>
        <w:rPr>
          <w:rFonts w:ascii="Times New Roman" w:eastAsia="宋体" w:hAnsi="Times New Roman"/>
          <w:i/>
          <w:lang w:eastAsia="zh-CN"/>
        </w:rPr>
        <w:t>a</w:t>
      </w:r>
      <w:r>
        <w:rPr>
          <w:rFonts w:ascii="Times New Roman" w:eastAsia="宋体" w:hAnsi="Times New Roman"/>
          <w:vertAlign w:val="subscript"/>
          <w:lang w:eastAsia="zh-CN"/>
        </w:rPr>
        <w:t>2</w:t>
      </w:r>
      <w:r>
        <w:rPr>
          <w:rFonts w:ascii="Times New Roman" w:eastAsia="宋体" w:hAnsi="Times New Roman"/>
          <w:lang w:eastAsia="zh-CN"/>
        </w:rPr>
        <w:t>，则由</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图像得</w:t>
      </w:r>
      <w:r>
        <w:rPr>
          <w:rFonts w:ascii="Times New Roman" w:eastAsia="宋体" w:hAnsi="Times New Roman"/>
          <w:i/>
          <w:lang w:eastAsia="zh-CN"/>
        </w:rPr>
        <w:t>a</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1 m/s</w:t>
      </w:r>
      <w:r>
        <w:rPr>
          <w:rFonts w:ascii="Times New Roman" w:eastAsia="宋体" w:hAnsi="Times New Roman"/>
          <w:vertAlign w:val="superscript"/>
          <w:lang w:eastAsia="zh-CN"/>
        </w:rPr>
        <w:t>2</w:t>
      </w:r>
      <w:r>
        <w:rPr>
          <w:rFonts w:ascii="Times New Roman" w:eastAsia="宋体" w:hAnsi="Times New Roman"/>
          <w:lang w:eastAsia="zh-CN"/>
        </w:rPr>
        <w:t>，方向与初速度方向相反，根据牛顿第二定律得，</w:t>
      </w:r>
      <w:r>
        <w:rPr>
          <w:rFonts w:ascii="Times New Roman" w:eastAsia="宋体" w:hAnsi="Times New Roman"/>
          <w:i/>
          <w:lang w:eastAsia="zh-CN"/>
        </w:rPr>
        <w:t>F</w:t>
      </w:r>
      <w:r>
        <w:rPr>
          <w:rFonts w:ascii="Times New Roman" w:eastAsia="宋体" w:hAnsi="Times New Roman"/>
          <w:lang w:eastAsia="zh-CN"/>
        </w:rPr>
        <w:t>＋</w:t>
      </w:r>
      <w:proofErr w:type="spellStart"/>
      <w:r>
        <w:rPr>
          <w:rFonts w:ascii="Times New Roman" w:eastAsia="宋体" w:hAnsi="Times New Roman"/>
          <w:i/>
        </w:rPr>
        <w:t>μ</w:t>
      </w:r>
      <w:r>
        <w:rPr>
          <w:rFonts w:ascii="Times New Roman" w:eastAsia="宋体" w:hAnsi="Times New Roman"/>
          <w:i/>
          <w:lang w:eastAsia="zh-CN"/>
        </w:rPr>
        <w:t>mg</w:t>
      </w:r>
      <w:proofErr w:type="spellEnd"/>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lang w:eastAsia="zh-CN"/>
        </w:rPr>
        <w:t>－</w:t>
      </w:r>
      <w:proofErr w:type="spellStart"/>
      <w:r>
        <w:rPr>
          <w:rFonts w:ascii="Times New Roman" w:eastAsia="宋体" w:hAnsi="Times New Roman"/>
          <w:i/>
        </w:rPr>
        <w:t>μ</w:t>
      </w:r>
      <w:r>
        <w:rPr>
          <w:rFonts w:ascii="Times New Roman" w:eastAsia="宋体" w:hAnsi="Times New Roman"/>
          <w:i/>
          <w:lang w:eastAsia="zh-CN"/>
        </w:rPr>
        <w:t>mg</w:t>
      </w:r>
      <w:proofErr w:type="spellEnd"/>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vertAlign w:val="subscript"/>
          <w:lang w:eastAsia="zh-CN"/>
        </w:rPr>
        <w:t>2</w:t>
      </w:r>
      <w:r>
        <w:rPr>
          <w:rFonts w:ascii="Times New Roman" w:eastAsia="宋体" w:hAnsi="Times New Roman"/>
          <w:lang w:eastAsia="zh-CN"/>
        </w:rPr>
        <w:t>，解得</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3 N</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lang w:eastAsia="zh-CN"/>
        </w:rPr>
        <w:t>＝</w:t>
      </w:r>
      <w:r>
        <w:rPr>
          <w:rFonts w:ascii="Times New Roman" w:eastAsia="宋体" w:hAnsi="Times New Roman"/>
          <w:lang w:eastAsia="zh-CN"/>
        </w:rPr>
        <w:t>0.05</w:t>
      </w:r>
      <w:r>
        <w:rPr>
          <w:rFonts w:ascii="Times New Roman" w:eastAsia="宋体" w:hAnsi="Times New Roman"/>
          <w:lang w:eastAsia="zh-CN"/>
        </w:rPr>
        <w:t>，故选项</w:t>
      </w:r>
      <w:r>
        <w:rPr>
          <w:rFonts w:ascii="Times New Roman" w:eastAsia="宋体" w:hAnsi="Times New Roman"/>
          <w:lang w:eastAsia="zh-CN"/>
        </w:rPr>
        <w:t>C</w:t>
      </w:r>
      <w:r>
        <w:rPr>
          <w:rFonts w:ascii="Times New Roman" w:eastAsia="宋体" w:hAnsi="Times New Roman"/>
          <w:lang w:eastAsia="zh-CN"/>
        </w:rPr>
        <w:t>错误；根据</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图像中图线与</w:t>
      </w:r>
      <w:r>
        <w:rPr>
          <w:rFonts w:ascii="Times New Roman" w:eastAsia="宋体" w:hAnsi="Times New Roman"/>
          <w:i/>
          <w:lang w:eastAsia="zh-CN"/>
        </w:rPr>
        <w:t>t</w:t>
      </w:r>
      <w:r>
        <w:rPr>
          <w:rFonts w:ascii="Times New Roman" w:eastAsia="宋体" w:hAnsi="Times New Roman"/>
          <w:lang w:eastAsia="zh-CN"/>
        </w:rPr>
        <w:t>轴所围成的</w:t>
      </w:r>
      <w:r>
        <w:rPr>
          <w:rFonts w:ascii="Times New Roman" w:eastAsia="宋体" w:hAnsi="Times New Roman"/>
          <w:lang w:eastAsia="zh-CN"/>
        </w:rPr>
        <w:t>“</w:t>
      </w:r>
      <w:r>
        <w:rPr>
          <w:rFonts w:ascii="Times New Roman" w:eastAsia="宋体" w:hAnsi="Times New Roman"/>
          <w:lang w:eastAsia="zh-CN"/>
        </w:rPr>
        <w:t>面积</w:t>
      </w:r>
      <w:r>
        <w:rPr>
          <w:rFonts w:ascii="Times New Roman" w:eastAsia="宋体" w:hAnsi="Times New Roman"/>
          <w:lang w:eastAsia="zh-CN"/>
        </w:rPr>
        <w:t>”</w:t>
      </w:r>
      <w:r>
        <w:rPr>
          <w:rFonts w:ascii="Times New Roman" w:eastAsia="宋体" w:hAnsi="Times New Roman"/>
          <w:lang w:eastAsia="zh-CN"/>
        </w:rPr>
        <w:t>表示位移大小得，</w:t>
      </w:r>
      <w:r>
        <w:rPr>
          <w:rFonts w:ascii="Times New Roman" w:eastAsia="宋体" w:hAnsi="Times New Roman"/>
          <w:lang w:eastAsia="zh-CN"/>
        </w:rPr>
        <w:t>10 s</w:t>
      </w:r>
      <w:r>
        <w:rPr>
          <w:rFonts w:ascii="Times New Roman" w:eastAsia="宋体" w:hAnsi="Times New Roman"/>
          <w:lang w:eastAsia="zh-CN"/>
        </w:rPr>
        <w:t>末物体的位移大小为</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×4×8 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×6×6 m</w:t>
      </w:r>
      <w:r>
        <w:rPr>
          <w:rFonts w:ascii="Times New Roman" w:eastAsia="宋体" w:hAnsi="Times New Roman"/>
          <w:lang w:eastAsia="zh-CN"/>
        </w:rPr>
        <w:t>＝－</w:t>
      </w:r>
      <w:r>
        <w:rPr>
          <w:rFonts w:ascii="Times New Roman" w:eastAsia="宋体" w:hAnsi="Times New Roman"/>
          <w:lang w:eastAsia="zh-CN"/>
        </w:rPr>
        <w:t>2 m</w:t>
      </w:r>
      <w:r>
        <w:rPr>
          <w:rFonts w:ascii="Times New Roman" w:eastAsia="宋体" w:hAnsi="Times New Roman"/>
          <w:lang w:eastAsia="zh-CN"/>
        </w:rPr>
        <w:t>，负号表示物体在计时起点位置的左侧，则</w:t>
      </w:r>
      <w:r>
        <w:rPr>
          <w:rFonts w:ascii="Times New Roman" w:eastAsia="宋体" w:hAnsi="Times New Roman"/>
          <w:lang w:eastAsia="zh-CN"/>
        </w:rPr>
        <w:t>10 s</w:t>
      </w:r>
      <w:r>
        <w:rPr>
          <w:rFonts w:ascii="Times New Roman" w:eastAsia="宋体" w:hAnsi="Times New Roman"/>
          <w:lang w:eastAsia="zh-CN"/>
        </w:rPr>
        <w:t>内恒力</w:t>
      </w:r>
      <w:r>
        <w:rPr>
          <w:rFonts w:ascii="Times New Roman" w:eastAsia="宋体" w:hAnsi="Times New Roman"/>
          <w:i/>
          <w:lang w:eastAsia="zh-CN"/>
        </w:rPr>
        <w:t>F</w:t>
      </w:r>
      <w:r>
        <w:rPr>
          <w:rFonts w:ascii="Times New Roman" w:eastAsia="宋体" w:hAnsi="Times New Roman"/>
          <w:lang w:eastAsia="zh-CN"/>
        </w:rPr>
        <w:t>对物体做功</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lang w:eastAsia="zh-CN"/>
        </w:rPr>
        <w:t>6 J</w:t>
      </w:r>
      <w:r>
        <w:rPr>
          <w:rFonts w:ascii="Times New Roman" w:eastAsia="宋体" w:hAnsi="Times New Roman"/>
          <w:lang w:eastAsia="zh-CN"/>
        </w:rPr>
        <w:t>，故选项</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lang w:eastAsia="zh-CN"/>
        </w:rPr>
        <w:t>10 s</w:t>
      </w:r>
      <w:r>
        <w:rPr>
          <w:rFonts w:ascii="Times New Roman" w:eastAsia="宋体" w:hAnsi="Times New Roman"/>
          <w:lang w:eastAsia="zh-CN"/>
        </w:rPr>
        <w:tab/>
      </w:r>
      <w:r>
        <w:rPr>
          <w:rFonts w:ascii="Times New Roman" w:eastAsia="宋体" w:hAnsi="Times New Roman"/>
          <w:lang w:eastAsia="zh-CN"/>
        </w:rPr>
        <w:t>内物体运动的路程</w:t>
      </w:r>
      <w:r>
        <w:rPr>
          <w:rFonts w:ascii="Times New Roman" w:eastAsia="宋体" w:hAnsi="Times New Roman"/>
          <w:i/>
          <w:lang w:eastAsia="zh-CN"/>
        </w:rPr>
        <w:t>s</w:t>
      </w:r>
      <w:r>
        <w:rPr>
          <w:rFonts w:ascii="Times New Roman" w:eastAsia="宋体" w:hAnsi="Times New Roman"/>
          <w:lang w:eastAsia="zh-CN"/>
        </w:rPr>
        <w:t>＝</w:t>
      </w:r>
      <w:r>
        <w:rPr>
          <w:rFonts w:ascii="Times New Roman" w:eastAsia="宋体" w:hAnsi="Times New Roman"/>
          <w:lang w:eastAsia="zh-CN"/>
        </w:rPr>
        <w:t>34 m</w:t>
      </w:r>
      <w:r>
        <w:rPr>
          <w:rFonts w:ascii="Times New Roman" w:eastAsia="宋体" w:hAnsi="Times New Roman"/>
          <w:lang w:eastAsia="zh-CN"/>
        </w:rPr>
        <w:t>，克服摩擦力做功</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w:t>
      </w:r>
      <w:proofErr w:type="spellStart"/>
      <w:r>
        <w:rPr>
          <w:rFonts w:ascii="Times New Roman" w:eastAsia="宋体" w:hAnsi="Times New Roman"/>
          <w:i/>
        </w:rPr>
        <w:t>μ</w:t>
      </w:r>
      <w:r>
        <w:rPr>
          <w:rFonts w:ascii="Times New Roman" w:eastAsia="宋体" w:hAnsi="Times New Roman"/>
          <w:i/>
          <w:lang w:eastAsia="zh-CN"/>
        </w:rPr>
        <w:t>mgs</w:t>
      </w:r>
      <w:proofErr w:type="spellEnd"/>
      <w:r>
        <w:rPr>
          <w:rFonts w:ascii="Times New Roman" w:eastAsia="宋体" w:hAnsi="Times New Roman"/>
          <w:lang w:eastAsia="zh-CN"/>
        </w:rPr>
        <w:t>＝</w:t>
      </w:r>
      <w:r>
        <w:rPr>
          <w:rFonts w:ascii="Times New Roman" w:eastAsia="宋体" w:hAnsi="Times New Roman"/>
          <w:lang w:eastAsia="zh-CN"/>
        </w:rPr>
        <w:t>34 J</w:t>
      </w:r>
      <w:r>
        <w:rPr>
          <w:rFonts w:ascii="Times New Roman" w:eastAsia="宋体" w:hAnsi="Times New Roman"/>
          <w:lang w:eastAsia="zh-CN"/>
        </w:rPr>
        <w:t>，故选项</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w:t>
      </w:r>
    </w:p>
    <w:p w14:paraId="53789A17" w14:textId="77777777" w:rsidR="00E565E1" w:rsidRDefault="00000000">
      <w:pPr>
        <w:spacing w:after="0"/>
        <w:rPr>
          <w:lang w:eastAsia="zh-CN"/>
        </w:rPr>
      </w:pPr>
      <w:r>
        <w:rPr>
          <w:lang w:eastAsia="zh-CN"/>
        </w:rPr>
        <w:t>5</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小孩的加速度</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w:instrText>
      </w:r>
      <w:r>
        <w:rPr>
          <w:rFonts w:ascii="Times New Roman" w:eastAsia="宋体" w:hAnsi="Times New Roman"/>
          <w:lang w:eastAsia="zh-CN"/>
        </w:rPr>
        <w:instrText>sin 30°</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lang w:eastAsia="zh-CN"/>
        </w:rPr>
        <w:t>，由</w:t>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as</w:t>
      </w:r>
      <w:r>
        <w:rPr>
          <w:rFonts w:ascii="Times New Roman" w:eastAsia="宋体" w:hAnsi="Times New Roman"/>
          <w:lang w:eastAsia="zh-CN"/>
        </w:rPr>
        <w:t>得小孩滑行距离为</w:t>
      </w:r>
      <w:r>
        <w:rPr>
          <w:rFonts w:ascii="Times New Roman" w:eastAsia="宋体" w:hAnsi="Times New Roman"/>
          <w:i/>
          <w:lang w:eastAsia="zh-CN"/>
        </w:rPr>
        <w:t>s</w:t>
      </w:r>
      <w:r>
        <w:rPr>
          <w:rFonts w:ascii="Times New Roman" w:eastAsia="宋体" w:hAnsi="Times New Roman"/>
          <w:lang w:eastAsia="zh-CN"/>
        </w:rPr>
        <w:t>时的速率</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gs</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，故此时重力的瞬时功率</w:t>
      </w:r>
      <w:r>
        <w:rPr>
          <w:rFonts w:ascii="Times New Roman" w:eastAsia="宋体" w:hAnsi="Times New Roman"/>
          <w:i/>
          <w:lang w:eastAsia="zh-CN"/>
        </w:rPr>
        <w:t>P</w:t>
      </w:r>
      <w:r>
        <w:rPr>
          <w:rFonts w:ascii="Times New Roman" w:eastAsia="宋体" w:hAnsi="Times New Roman"/>
          <w:lang w:eastAsia="zh-CN"/>
        </w:rPr>
        <w:t>＝</w:t>
      </w:r>
      <w:proofErr w:type="spellStart"/>
      <w:r>
        <w:rPr>
          <w:rFonts w:ascii="Times New Roman" w:eastAsia="宋体" w:hAnsi="Times New Roman"/>
          <w:i/>
          <w:lang w:eastAsia="zh-CN"/>
        </w:rPr>
        <w:t>mgv</w:t>
      </w:r>
      <w:r>
        <w:rPr>
          <w:rFonts w:ascii="Times New Roman" w:eastAsia="宋体" w:hAnsi="Times New Roman"/>
          <w:lang w:eastAsia="zh-CN"/>
        </w:rPr>
        <w:t>sin</w:t>
      </w:r>
      <w:proofErr w:type="spellEnd"/>
      <w:r>
        <w:rPr>
          <w:rFonts w:ascii="Times New Roman" w:eastAsia="宋体" w:hAnsi="Times New Roman"/>
          <w:lang w:eastAsia="zh-CN"/>
        </w:rPr>
        <w:t xml:space="preserve"> 30°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mg</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gs</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54BC33A1" w14:textId="77777777" w:rsidR="00E565E1" w:rsidRDefault="00000000">
      <w:pPr>
        <w:spacing w:after="0"/>
      </w:pPr>
      <w:r>
        <w:rPr>
          <w:lang w:eastAsia="zh-CN"/>
        </w:rPr>
        <w:t>6</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w:t>
      </w:r>
      <w:r>
        <w:rPr>
          <w:rFonts w:ascii="Times New Roman" w:eastAsia="宋体" w:hAnsi="Times New Roman"/>
          <w:i/>
          <w:lang w:eastAsia="zh-CN"/>
        </w:rPr>
        <w:t>P</w:t>
      </w:r>
      <w:r>
        <w:rPr>
          <w:rFonts w:ascii="Times New Roman" w:eastAsia="宋体" w:hAnsi="Times New Roman"/>
          <w:lang w:eastAsia="zh-CN"/>
        </w:rPr>
        <w:t>＝</w:t>
      </w:r>
      <w:proofErr w:type="spellStart"/>
      <w:r>
        <w:rPr>
          <w:rFonts w:ascii="Times New Roman" w:eastAsia="宋体" w:hAnsi="Times New Roman"/>
          <w:i/>
          <w:lang w:eastAsia="zh-CN"/>
        </w:rPr>
        <w:t>mgv</w:t>
      </w:r>
      <w:r>
        <w:rPr>
          <w:rFonts w:ascii="Times New Roman" w:eastAsia="宋体" w:hAnsi="Times New Roman"/>
          <w:lang w:eastAsia="zh-CN"/>
        </w:rPr>
        <w:t>cos</w:t>
      </w:r>
      <w:proofErr w:type="spellEnd"/>
      <w:r>
        <w:rPr>
          <w:rFonts w:ascii="Times New Roman" w:eastAsia="宋体" w:hAnsi="Times New Roman"/>
          <w:lang w:eastAsia="zh-CN"/>
        </w:rPr>
        <w:t xml:space="preserve"> </w:t>
      </w:r>
      <w:r>
        <w:rPr>
          <w:rFonts w:ascii="Times New Roman" w:eastAsia="宋体" w:hAnsi="Times New Roman"/>
          <w:i/>
        </w:rPr>
        <w:t>α</w:t>
      </w:r>
      <w:r>
        <w:rPr>
          <w:rFonts w:ascii="Times New Roman" w:eastAsia="宋体" w:hAnsi="Times New Roman"/>
          <w:lang w:eastAsia="zh-CN"/>
        </w:rPr>
        <w:t>可知，初状态</w:t>
      </w:r>
      <w:r>
        <w:rPr>
          <w:rFonts w:ascii="Times New Roman" w:eastAsia="宋体" w:hAnsi="Times New Roman"/>
          <w:i/>
          <w:lang w:eastAsia="zh-CN"/>
        </w:rPr>
        <w:t>P</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，最低点</w:t>
      </w:r>
      <w:r>
        <w:rPr>
          <w:rFonts w:ascii="Times New Roman" w:eastAsia="宋体" w:hAnsi="Times New Roman"/>
          <w:i/>
          <w:lang w:eastAsia="zh-CN"/>
        </w:rPr>
        <w:t>P</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，中间状态</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，所以飞行员所受重力的瞬时功率变化情况是先增大后减小，故</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rPr>
        <w:t>]</w:t>
      </w:r>
    </w:p>
    <w:p w14:paraId="53158812" w14:textId="77777777" w:rsidR="00E565E1" w:rsidRDefault="00000000">
      <w:pPr>
        <w:spacing w:after="0"/>
      </w:pPr>
      <w:r>
        <w:t>7</w:t>
      </w:r>
      <w:r>
        <w:t>、答案：</w:t>
      </w:r>
    </w:p>
    <w:p w14:paraId="7C11F98B" w14:textId="77777777" w:rsidR="00E565E1" w:rsidRDefault="00000000">
      <w:pPr>
        <w:spacing w:after="0"/>
      </w:pPr>
      <w:r>
        <w:rPr>
          <w:rFonts w:ascii="Times New Roman" w:eastAsia="宋体" w:hAnsi="Times New Roman"/>
        </w:rPr>
        <w:t>(1)960 W</w:t>
      </w:r>
      <w:r>
        <w:rPr>
          <w:rFonts w:ascii="Times New Roman" w:eastAsia="宋体" w:hAnsi="Times New Roman"/>
        </w:rPr>
        <w:t xml:space="preserve">　</w:t>
      </w:r>
      <w:r>
        <w:rPr>
          <w:rFonts w:ascii="Times New Roman" w:eastAsia="宋体" w:hAnsi="Times New Roman"/>
        </w:rPr>
        <w:t>(2)480 W</w:t>
      </w:r>
    </w:p>
    <w:p w14:paraId="589F55FC" w14:textId="77777777" w:rsidR="00E565E1" w:rsidRDefault="00000000">
      <w:pPr>
        <w:spacing w:after="0"/>
      </w:pPr>
      <w:r>
        <w:t>8</w:t>
      </w:r>
      <w:r>
        <w:t>、答案：</w:t>
      </w:r>
    </w:p>
    <w:p w14:paraId="73B29490" w14:textId="77777777" w:rsidR="00E565E1" w:rsidRDefault="00000000">
      <w:pPr>
        <w:spacing w:after="0"/>
      </w:pPr>
      <w:r>
        <w:rPr>
          <w:rFonts w:ascii="Times New Roman" w:eastAsia="宋体" w:hAnsi="Times New Roman"/>
        </w:rPr>
        <w:t>(1)48 J</w:t>
      </w:r>
      <w:r>
        <w:rPr>
          <w:rFonts w:ascii="Times New Roman" w:eastAsia="宋体" w:hAnsi="Times New Roman"/>
        </w:rPr>
        <w:t xml:space="preserve">　</w:t>
      </w:r>
      <w:r>
        <w:rPr>
          <w:rFonts w:ascii="Times New Roman" w:eastAsia="宋体" w:hAnsi="Times New Roman"/>
        </w:rPr>
        <w:t>(2)24 W</w:t>
      </w:r>
      <w:r>
        <w:rPr>
          <w:rFonts w:ascii="Times New Roman" w:eastAsia="宋体" w:hAnsi="Times New Roman"/>
        </w:rPr>
        <w:t xml:space="preserve">　</w:t>
      </w:r>
      <w:r>
        <w:rPr>
          <w:rFonts w:ascii="Times New Roman" w:eastAsia="宋体" w:hAnsi="Times New Roman"/>
        </w:rPr>
        <w:t>(3)48 W</w:t>
      </w:r>
    </w:p>
    <w:p w14:paraId="24FA475C" w14:textId="77777777" w:rsidR="00E565E1" w:rsidRDefault="00000000">
      <w:pPr>
        <w:spacing w:after="0"/>
      </w:pPr>
      <w:r>
        <w:t>9</w:t>
      </w:r>
      <w:r>
        <w:t>、答案：</w:t>
      </w:r>
    </w:p>
    <w:p w14:paraId="30904F64" w14:textId="77777777" w:rsidR="00E565E1" w:rsidRDefault="00E565E1">
      <w:pPr>
        <w:spacing w:after="0"/>
      </w:pPr>
    </w:p>
    <w:p w14:paraId="2B42874C" w14:textId="77777777" w:rsidR="00E565E1" w:rsidRDefault="00000000">
      <w:pPr>
        <w:spacing w:after="0"/>
      </w:pPr>
      <w:r>
        <w:rPr>
          <w:noProof/>
        </w:rPr>
        <w:drawing>
          <wp:inline distT="0" distB="0" distL="0" distR="0" wp14:anchorId="02A0D813" wp14:editId="6F8DF910">
            <wp:extent cx="3181350" cy="80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24"/>
                    <a:stretch>
                      <a:fillRect/>
                    </a:stretch>
                  </pic:blipFill>
                  <pic:spPr>
                    <a:xfrm>
                      <a:off x="0" y="0"/>
                      <a:ext cx="3181350" cy="800100"/>
                    </a:xfrm>
                    <a:prstGeom prst="rect">
                      <a:avLst/>
                    </a:prstGeom>
                  </pic:spPr>
                </pic:pic>
              </a:graphicData>
            </a:graphic>
          </wp:inline>
        </w:drawing>
      </w:r>
    </w:p>
    <w:p w14:paraId="324D2B87" w14:textId="77777777" w:rsidR="00E565E1" w:rsidRDefault="00000000">
      <w:pPr>
        <w:spacing w:after="0"/>
      </w:pPr>
      <w:r>
        <w:rPr>
          <w:lang w:eastAsia="zh-CN"/>
        </w:rPr>
        <w:t>10</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设斜面高度为</w:t>
      </w:r>
      <w:r>
        <w:rPr>
          <w:rFonts w:ascii="Times New Roman" w:eastAsia="宋体" w:hAnsi="Times New Roman"/>
          <w:i/>
          <w:lang w:eastAsia="zh-CN"/>
        </w:rPr>
        <w:t>h</w:t>
      </w:r>
      <w:r>
        <w:rPr>
          <w:rFonts w:ascii="Times New Roman" w:eastAsia="宋体" w:hAnsi="Times New Roman"/>
          <w:lang w:eastAsia="zh-CN"/>
        </w:rPr>
        <w:t>，倾角为</w:t>
      </w:r>
      <w:r>
        <w:rPr>
          <w:rFonts w:ascii="Times New Roman" w:eastAsia="宋体" w:hAnsi="Times New Roman"/>
          <w:i/>
        </w:rPr>
        <w:t>θ</w:t>
      </w:r>
      <w:r>
        <w:rPr>
          <w:rFonts w:ascii="Times New Roman" w:eastAsia="宋体" w:hAnsi="Times New Roman"/>
          <w:lang w:eastAsia="zh-CN"/>
        </w:rPr>
        <w:t>，因为</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两球竖直方向均做自由落体运动，故</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同时落地，即</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h,g</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，而</w:t>
      </w:r>
      <w:r>
        <w:rPr>
          <w:rFonts w:ascii="Times New Roman" w:eastAsia="宋体" w:hAnsi="Times New Roman"/>
          <w:lang w:eastAsia="zh-CN"/>
        </w:rPr>
        <w:t>B</w:t>
      </w:r>
      <w:r>
        <w:rPr>
          <w:rFonts w:ascii="Times New Roman" w:eastAsia="宋体" w:hAnsi="Times New Roman"/>
          <w:lang w:eastAsia="zh-CN"/>
        </w:rPr>
        <w:t>小球在斜面上满足</w:t>
      </w:r>
      <w:proofErr w:type="spellStart"/>
      <w:r>
        <w:rPr>
          <w:rFonts w:ascii="Times New Roman" w:eastAsia="宋体" w:hAnsi="Times New Roman"/>
          <w:i/>
          <w:lang w:eastAsia="zh-CN"/>
        </w:rPr>
        <w:t>mg</w:t>
      </w:r>
      <w:r>
        <w:rPr>
          <w:rFonts w:ascii="Times New Roman" w:eastAsia="宋体" w:hAnsi="Times New Roman"/>
          <w:lang w:eastAsia="zh-CN"/>
        </w:rPr>
        <w:t>sin</w:t>
      </w:r>
      <w:proofErr w:type="spellEnd"/>
      <w:r>
        <w:rPr>
          <w:rFonts w:ascii="Times New Roman" w:eastAsia="宋体" w:hAnsi="Times New Roman"/>
          <w:lang w:eastAsia="zh-CN"/>
        </w:rPr>
        <w:t xml:space="preserve">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，所以</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x,a</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h,g</w:instrText>
      </w:r>
      <w:r>
        <w:rPr>
          <w:rFonts w:ascii="Times New Roman" w:eastAsia="宋体" w:hAnsi="Times New Roman"/>
          <w:lang w:eastAsia="zh-CN"/>
        </w:rPr>
        <w:instrText>sin</w:instrText>
      </w:r>
      <w:r>
        <w:rPr>
          <w:rFonts w:ascii="Times New Roman" w:eastAsia="宋体" w:hAnsi="Times New Roman"/>
          <w:vertAlign w:val="superscript"/>
          <w:lang w:eastAsia="zh-CN"/>
        </w:rPr>
        <w:instrText>2</w:instrText>
      </w:r>
      <w:r>
        <w:rPr>
          <w:rFonts w:ascii="Times New Roman" w:eastAsia="宋体" w:hAnsi="Times New Roman"/>
          <w:i/>
        </w:rPr>
        <w:instrText>θ</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，所以</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先落地，故</w:t>
      </w:r>
      <w:r>
        <w:rPr>
          <w:rFonts w:ascii="Times New Roman" w:eastAsia="宋体" w:hAnsi="Times New Roman"/>
          <w:lang w:eastAsia="zh-CN"/>
        </w:rPr>
        <w:t>D</w:t>
      </w:r>
      <w:r>
        <w:rPr>
          <w:rFonts w:ascii="Times New Roman" w:eastAsia="宋体" w:hAnsi="Times New Roman"/>
          <w:lang w:eastAsia="zh-CN"/>
        </w:rPr>
        <w:t>错误；由</w:t>
      </w:r>
      <w:r>
        <w:rPr>
          <w:rFonts w:ascii="Times New Roman" w:eastAsia="宋体" w:hAnsi="Times New Roman"/>
          <w:i/>
        </w:rPr>
        <w:fldChar w:fldCharType="begin"/>
      </w:r>
      <w:r>
        <w:rPr>
          <w:rFonts w:ascii="Times New Roman" w:eastAsia="宋体" w:hAnsi="Times New Roman"/>
          <w:i/>
          <w:lang w:eastAsia="zh-CN"/>
        </w:rPr>
        <w:instrText>eq \x\to(P)</w:instrText>
      </w:r>
      <w:r>
        <w:rPr>
          <w:rFonts w:ascii="Times New Roman" w:eastAsia="宋体" w:hAnsi="Times New Roman"/>
          <w:i/>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W,t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mgh,t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可得，从开始运动到落地</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C</w:t>
      </w:r>
      <w:r>
        <w:rPr>
          <w:rFonts w:ascii="Times New Roman" w:eastAsia="宋体" w:hAnsi="Times New Roman"/>
          <w:lang w:eastAsia="zh-CN"/>
        </w:rPr>
        <w:t>两小球重力的平均功率相等，故</w:t>
      </w:r>
      <w:r>
        <w:rPr>
          <w:rFonts w:ascii="Times New Roman" w:eastAsia="宋体" w:hAnsi="Times New Roman"/>
          <w:lang w:eastAsia="zh-CN"/>
        </w:rPr>
        <w:t>A</w:t>
      </w:r>
      <w:r>
        <w:rPr>
          <w:rFonts w:ascii="Times New Roman" w:eastAsia="宋体" w:hAnsi="Times New Roman"/>
          <w:lang w:eastAsia="zh-CN"/>
        </w:rPr>
        <w:t>正确；由</w:t>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ax</w:t>
      </w:r>
      <w:r>
        <w:rPr>
          <w:rFonts w:ascii="Times New Roman" w:eastAsia="宋体" w:hAnsi="Times New Roman"/>
          <w:lang w:eastAsia="zh-CN"/>
        </w:rPr>
        <w:t>知，</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两球落地速度大小相等，但是</w:t>
      </w:r>
      <w:r>
        <w:rPr>
          <w:rFonts w:ascii="Times New Roman" w:eastAsia="宋体" w:hAnsi="Times New Roman"/>
          <w:lang w:eastAsia="zh-CN"/>
        </w:rPr>
        <w:t>B</w:t>
      </w:r>
      <w:r>
        <w:rPr>
          <w:rFonts w:ascii="Times New Roman" w:eastAsia="宋体" w:hAnsi="Times New Roman"/>
          <w:lang w:eastAsia="zh-CN"/>
        </w:rPr>
        <w:t>小球速度沿着斜面向下，故竖直方向的分速度小于</w:t>
      </w:r>
      <w:r>
        <w:rPr>
          <w:rFonts w:ascii="Times New Roman" w:eastAsia="宋体" w:hAnsi="Times New Roman"/>
          <w:lang w:eastAsia="zh-CN"/>
        </w:rPr>
        <w:t>A</w:t>
      </w:r>
      <w:r>
        <w:rPr>
          <w:rFonts w:ascii="Times New Roman" w:eastAsia="宋体" w:hAnsi="Times New Roman"/>
          <w:lang w:eastAsia="zh-CN"/>
        </w:rPr>
        <w:t>小球竖直方向速度，故落地瞬间</w:t>
      </w:r>
      <w:r>
        <w:rPr>
          <w:rFonts w:ascii="Times New Roman" w:eastAsia="宋体" w:hAnsi="Times New Roman"/>
          <w:lang w:eastAsia="zh-CN"/>
        </w:rPr>
        <w:t>A</w:t>
      </w:r>
      <w:r>
        <w:rPr>
          <w:rFonts w:ascii="Times New Roman" w:eastAsia="宋体" w:hAnsi="Times New Roman"/>
          <w:lang w:eastAsia="zh-CN"/>
        </w:rPr>
        <w:t>小球重力的功率大于</w:t>
      </w:r>
      <w:r>
        <w:rPr>
          <w:rFonts w:ascii="Times New Roman" w:eastAsia="宋体" w:hAnsi="Times New Roman"/>
          <w:lang w:eastAsia="zh-CN"/>
        </w:rPr>
        <w:t>B</w:t>
      </w:r>
      <w:r>
        <w:rPr>
          <w:rFonts w:ascii="Times New Roman" w:eastAsia="宋体" w:hAnsi="Times New Roman"/>
          <w:lang w:eastAsia="zh-CN"/>
        </w:rPr>
        <w:t>小球重力的功率，故</w:t>
      </w:r>
      <w:r>
        <w:rPr>
          <w:rFonts w:ascii="Times New Roman" w:eastAsia="宋体" w:hAnsi="Times New Roman"/>
          <w:lang w:eastAsia="zh-CN"/>
        </w:rPr>
        <w:t>B</w:t>
      </w:r>
      <w:r>
        <w:rPr>
          <w:rFonts w:ascii="Times New Roman" w:eastAsia="宋体" w:hAnsi="Times New Roman"/>
          <w:lang w:eastAsia="zh-CN"/>
        </w:rPr>
        <w:t>错误；由平抛运动规律可知，</w:t>
      </w:r>
      <w:proofErr w:type="spellStart"/>
      <w:r>
        <w:rPr>
          <w:rFonts w:ascii="Times New Roman" w:eastAsia="宋体" w:hAnsi="Times New Roman"/>
          <w:i/>
          <w:lang w:eastAsia="zh-CN"/>
        </w:rPr>
        <w:t>v</w:t>
      </w:r>
      <w:r>
        <w:rPr>
          <w:rFonts w:ascii="Times New Roman" w:eastAsia="宋体" w:hAnsi="Times New Roman"/>
          <w:vertAlign w:val="subscript"/>
          <w:lang w:eastAsia="zh-CN"/>
        </w:rPr>
        <w:t>C</w:t>
      </w:r>
      <w:proofErr w:type="spellEnd"/>
      <w:r>
        <w:rPr>
          <w:rFonts w:ascii="Times New Roman" w:eastAsia="宋体" w:hAnsi="Times New Roman"/>
          <w:lang w:eastAsia="zh-CN"/>
        </w:rPr>
        <w:t>&gt;</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rPr>
        <w:t>]</w:t>
      </w:r>
    </w:p>
    <w:p w14:paraId="558BA75E" w14:textId="77777777" w:rsidR="00E565E1" w:rsidRDefault="00000000">
      <w:pPr>
        <w:spacing w:after="0"/>
      </w:pPr>
      <w:r>
        <w:t>11</w:t>
      </w:r>
      <w:r>
        <w:t>、答案：</w:t>
      </w:r>
    </w:p>
    <w:p w14:paraId="69A0AC5E" w14:textId="77777777" w:rsidR="00E565E1" w:rsidRDefault="00E565E1">
      <w:pPr>
        <w:spacing w:after="0"/>
      </w:pPr>
    </w:p>
    <w:p w14:paraId="54018F94" w14:textId="77777777" w:rsidR="00E565E1" w:rsidRDefault="00000000">
      <w:pPr>
        <w:spacing w:after="0"/>
      </w:pPr>
      <w:r>
        <w:rPr>
          <w:noProof/>
        </w:rPr>
        <w:drawing>
          <wp:inline distT="0" distB="0" distL="0" distR="0" wp14:anchorId="3498C271" wp14:editId="63683B8C">
            <wp:extent cx="3181350" cy="80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24"/>
                    <a:stretch>
                      <a:fillRect/>
                    </a:stretch>
                  </pic:blipFill>
                  <pic:spPr>
                    <a:xfrm>
                      <a:off x="0" y="0"/>
                      <a:ext cx="3181350" cy="800100"/>
                    </a:xfrm>
                    <a:prstGeom prst="rect">
                      <a:avLst/>
                    </a:prstGeom>
                  </pic:spPr>
                </pic:pic>
              </a:graphicData>
            </a:graphic>
          </wp:inline>
        </w:drawing>
      </w:r>
    </w:p>
    <w:p w14:paraId="5AEDFD27" w14:textId="77777777" w:rsidR="00E565E1" w:rsidRDefault="00000000">
      <w:pPr>
        <w:spacing w:after="0"/>
      </w:pPr>
      <w:r>
        <w:t>12</w:t>
      </w:r>
      <w:r>
        <w:t>、答案：</w:t>
      </w:r>
    </w:p>
    <w:p w14:paraId="77159995" w14:textId="77777777" w:rsidR="00E565E1" w:rsidRDefault="00E565E1">
      <w:pPr>
        <w:spacing w:after="0"/>
      </w:pPr>
    </w:p>
    <w:p w14:paraId="12B1CFDC" w14:textId="77777777" w:rsidR="00E565E1" w:rsidRDefault="00000000">
      <w:pPr>
        <w:spacing w:after="0"/>
      </w:pPr>
      <w:r>
        <w:rPr>
          <w:noProof/>
        </w:rPr>
        <w:drawing>
          <wp:inline distT="0" distB="0" distL="0" distR="0" wp14:anchorId="30C1432D" wp14:editId="013ADC9C">
            <wp:extent cx="3181350"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24"/>
                    <a:stretch>
                      <a:fillRect/>
                    </a:stretch>
                  </pic:blipFill>
                  <pic:spPr>
                    <a:xfrm>
                      <a:off x="0" y="0"/>
                      <a:ext cx="3181350" cy="800100"/>
                    </a:xfrm>
                    <a:prstGeom prst="rect">
                      <a:avLst/>
                    </a:prstGeom>
                  </pic:spPr>
                </pic:pic>
              </a:graphicData>
            </a:graphic>
          </wp:inline>
        </w:drawing>
      </w:r>
    </w:p>
    <w:p w14:paraId="4A7FDF99" w14:textId="77777777" w:rsidR="00E565E1" w:rsidRDefault="00000000">
      <w:pPr>
        <w:spacing w:after="0"/>
      </w:pPr>
      <w:r>
        <w:t>13</w:t>
      </w:r>
      <w:r>
        <w:t>、答案：</w:t>
      </w:r>
    </w:p>
    <w:p w14:paraId="26B1BEA9" w14:textId="77777777" w:rsidR="00E565E1" w:rsidRDefault="00E565E1">
      <w:pPr>
        <w:spacing w:after="0"/>
      </w:pPr>
    </w:p>
    <w:p w14:paraId="0BEC1737" w14:textId="77777777" w:rsidR="00E565E1" w:rsidRDefault="00000000">
      <w:pPr>
        <w:spacing w:after="0"/>
      </w:pPr>
      <w:r>
        <w:rPr>
          <w:noProof/>
        </w:rPr>
        <w:drawing>
          <wp:inline distT="0" distB="0" distL="0" distR="0" wp14:anchorId="4A2DF62F" wp14:editId="604A34AD">
            <wp:extent cx="31813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24"/>
                    <a:stretch>
                      <a:fillRect/>
                    </a:stretch>
                  </pic:blipFill>
                  <pic:spPr>
                    <a:xfrm>
                      <a:off x="0" y="0"/>
                      <a:ext cx="3181350" cy="800100"/>
                    </a:xfrm>
                    <a:prstGeom prst="rect">
                      <a:avLst/>
                    </a:prstGeom>
                  </pic:spPr>
                </pic:pic>
              </a:graphicData>
            </a:graphic>
          </wp:inline>
        </w:drawing>
      </w:r>
    </w:p>
    <w:p w14:paraId="7B4346D5" w14:textId="77777777" w:rsidR="00E565E1" w:rsidRDefault="00000000">
      <w:pPr>
        <w:spacing w:after="0"/>
      </w:pPr>
      <w:r>
        <w:t>14</w:t>
      </w:r>
      <w:r>
        <w:t>、答案：</w:t>
      </w:r>
    </w:p>
    <w:p w14:paraId="5F015FE0" w14:textId="77777777" w:rsidR="00E565E1" w:rsidRDefault="00E565E1">
      <w:pPr>
        <w:spacing w:after="0"/>
      </w:pPr>
    </w:p>
    <w:p w14:paraId="52C7F003" w14:textId="77777777" w:rsidR="00E565E1" w:rsidRDefault="00000000">
      <w:pPr>
        <w:spacing w:after="0"/>
      </w:pPr>
      <w:r>
        <w:rPr>
          <w:noProof/>
        </w:rPr>
        <w:lastRenderedPageBreak/>
        <w:drawing>
          <wp:inline distT="0" distB="0" distL="0" distR="0" wp14:anchorId="19D3C0B8" wp14:editId="6B950D96">
            <wp:extent cx="3181350" cy="80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24"/>
                    <a:stretch>
                      <a:fillRect/>
                    </a:stretch>
                  </pic:blipFill>
                  <pic:spPr>
                    <a:xfrm>
                      <a:off x="0" y="0"/>
                      <a:ext cx="3181350" cy="800100"/>
                    </a:xfrm>
                    <a:prstGeom prst="rect">
                      <a:avLst/>
                    </a:prstGeom>
                  </pic:spPr>
                </pic:pic>
              </a:graphicData>
            </a:graphic>
          </wp:inline>
        </w:drawing>
      </w:r>
    </w:p>
    <w:p w14:paraId="5B4F828C" w14:textId="77777777" w:rsidR="00E565E1" w:rsidRDefault="00000000">
      <w:pPr>
        <w:spacing w:after="0"/>
      </w:pPr>
      <w:r>
        <w:t>15</w:t>
      </w:r>
      <w:r>
        <w:t>、答案：</w:t>
      </w:r>
    </w:p>
    <w:p w14:paraId="14501E70" w14:textId="77777777" w:rsidR="00E565E1" w:rsidRDefault="00E565E1">
      <w:pPr>
        <w:spacing w:after="0"/>
      </w:pPr>
    </w:p>
    <w:p w14:paraId="60AC5F8A" w14:textId="77777777" w:rsidR="00E565E1" w:rsidRDefault="00000000">
      <w:pPr>
        <w:spacing w:after="0"/>
      </w:pPr>
      <w:r>
        <w:rPr>
          <w:noProof/>
        </w:rPr>
        <w:drawing>
          <wp:inline distT="0" distB="0" distL="0" distR="0" wp14:anchorId="50371CEA" wp14:editId="6D5D2CB9">
            <wp:extent cx="3181350" cy="800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24"/>
                    <a:stretch>
                      <a:fillRect/>
                    </a:stretch>
                  </pic:blipFill>
                  <pic:spPr>
                    <a:xfrm>
                      <a:off x="0" y="0"/>
                      <a:ext cx="3181350" cy="800100"/>
                    </a:xfrm>
                    <a:prstGeom prst="rect">
                      <a:avLst/>
                    </a:prstGeom>
                  </pic:spPr>
                </pic:pic>
              </a:graphicData>
            </a:graphic>
          </wp:inline>
        </w:drawing>
      </w:r>
    </w:p>
    <w:p w14:paraId="4FDA1B75" w14:textId="77777777" w:rsidR="00E565E1" w:rsidRDefault="00000000">
      <w:pPr>
        <w:spacing w:after="0"/>
      </w:pPr>
      <w:r>
        <w:t>16</w:t>
      </w:r>
      <w:r>
        <w:t>、答案：</w:t>
      </w:r>
    </w:p>
    <w:p w14:paraId="7D5C27AC" w14:textId="77777777" w:rsidR="00E565E1" w:rsidRDefault="00E565E1">
      <w:pPr>
        <w:spacing w:after="0"/>
      </w:pPr>
    </w:p>
    <w:p w14:paraId="536AFF53" w14:textId="77777777" w:rsidR="00E565E1" w:rsidRDefault="00000000">
      <w:pPr>
        <w:spacing w:after="0"/>
      </w:pPr>
      <w:r>
        <w:rPr>
          <w:noProof/>
        </w:rPr>
        <w:drawing>
          <wp:inline distT="0" distB="0" distL="0" distR="0" wp14:anchorId="2A89AEBE" wp14:editId="7F017A79">
            <wp:extent cx="3181350" cy="80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24"/>
                    <a:stretch>
                      <a:fillRect/>
                    </a:stretch>
                  </pic:blipFill>
                  <pic:spPr>
                    <a:xfrm>
                      <a:off x="0" y="0"/>
                      <a:ext cx="3181350" cy="800100"/>
                    </a:xfrm>
                    <a:prstGeom prst="rect">
                      <a:avLst/>
                    </a:prstGeom>
                  </pic:spPr>
                </pic:pic>
              </a:graphicData>
            </a:graphic>
          </wp:inline>
        </w:drawing>
      </w:r>
    </w:p>
    <w:p w14:paraId="4AD1E726" w14:textId="77777777" w:rsidR="00E565E1" w:rsidRDefault="00000000">
      <w:pPr>
        <w:spacing w:after="0"/>
      </w:pPr>
      <w:r>
        <w:t>17</w:t>
      </w:r>
      <w:r>
        <w:t>、答案：</w:t>
      </w:r>
    </w:p>
    <w:p w14:paraId="719D6808" w14:textId="77777777" w:rsidR="00E565E1" w:rsidRDefault="00E565E1">
      <w:pPr>
        <w:spacing w:after="0"/>
      </w:pPr>
    </w:p>
    <w:p w14:paraId="3EACE2D5" w14:textId="77777777" w:rsidR="00E565E1" w:rsidRDefault="00000000">
      <w:pPr>
        <w:spacing w:after="0"/>
      </w:pPr>
      <w:r>
        <w:rPr>
          <w:noProof/>
        </w:rPr>
        <w:drawing>
          <wp:inline distT="0" distB="0" distL="0" distR="0" wp14:anchorId="76C470C9" wp14:editId="6927C089">
            <wp:extent cx="3181350" cy="800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24"/>
                    <a:stretch>
                      <a:fillRect/>
                    </a:stretch>
                  </pic:blipFill>
                  <pic:spPr>
                    <a:xfrm>
                      <a:off x="0" y="0"/>
                      <a:ext cx="3181350" cy="800100"/>
                    </a:xfrm>
                    <a:prstGeom prst="rect">
                      <a:avLst/>
                    </a:prstGeom>
                  </pic:spPr>
                </pic:pic>
              </a:graphicData>
            </a:graphic>
          </wp:inline>
        </w:drawing>
      </w:r>
    </w:p>
    <w:p w14:paraId="0986DCD3" w14:textId="77777777" w:rsidR="00E565E1" w:rsidRDefault="00000000">
      <w:pPr>
        <w:spacing w:after="0"/>
        <w:rPr>
          <w:lang w:eastAsia="zh-CN"/>
        </w:rPr>
      </w:pPr>
      <w:r>
        <w:rPr>
          <w:lang w:eastAsia="zh-CN"/>
        </w:rPr>
        <w:t>18</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物体受重力和支持力作用，根据动能定理得</w:t>
      </w:r>
      <w:r>
        <w:rPr>
          <w:rFonts w:ascii="Times New Roman" w:eastAsia="宋体" w:hAnsi="Times New Roman"/>
          <w:i/>
          <w:lang w:eastAsia="zh-CN"/>
        </w:rPr>
        <w:t>W</w:t>
      </w:r>
      <w:r>
        <w:rPr>
          <w:rFonts w:ascii="Times New Roman" w:eastAsia="宋体" w:hAnsi="Times New Roman"/>
          <w:vertAlign w:val="subscript"/>
          <w:lang w:eastAsia="zh-CN"/>
        </w:rPr>
        <w:t>N</w:t>
      </w:r>
      <w:r>
        <w:rPr>
          <w:rFonts w:ascii="Times New Roman" w:eastAsia="宋体" w:hAnsi="Times New Roman"/>
          <w:lang w:eastAsia="zh-CN"/>
        </w:rPr>
        <w:t>－</w:t>
      </w:r>
      <w:proofErr w:type="spellStart"/>
      <w:r>
        <w:rPr>
          <w:rFonts w:ascii="Times New Roman" w:eastAsia="宋体" w:hAnsi="Times New Roman"/>
          <w:i/>
          <w:lang w:eastAsia="zh-CN"/>
        </w:rPr>
        <w:t>mgH</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r>
        <w:rPr>
          <w:rFonts w:ascii="Times New Roman" w:eastAsia="宋体" w:hAnsi="Times New Roman"/>
          <w:lang w:eastAsia="zh-CN"/>
        </w:rPr>
        <w:t>，故选项</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错误；对电梯，所受合力做功等于电梯动能的变化量，故选项</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w:t>
      </w:r>
    </w:p>
    <w:p w14:paraId="15D23D28" w14:textId="77777777" w:rsidR="00E565E1" w:rsidRDefault="00000000">
      <w:pPr>
        <w:spacing w:after="0"/>
        <w:rPr>
          <w:lang w:eastAsia="zh-CN"/>
        </w:rPr>
      </w:pPr>
      <w:r>
        <w:rPr>
          <w:lang w:eastAsia="zh-CN"/>
        </w:rPr>
        <w:t>19</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设阳台离地面的高度为</w:t>
      </w:r>
      <w:r>
        <w:rPr>
          <w:rFonts w:ascii="Times New Roman" w:eastAsia="宋体" w:hAnsi="Times New Roman"/>
          <w:i/>
          <w:lang w:eastAsia="zh-CN"/>
        </w:rPr>
        <w:t>h</w:t>
      </w:r>
      <w:r>
        <w:rPr>
          <w:rFonts w:ascii="Times New Roman" w:eastAsia="宋体" w:hAnsi="Times New Roman"/>
          <w:lang w:eastAsia="zh-CN"/>
        </w:rPr>
        <w:t>，根据动能定理得</w:t>
      </w:r>
      <w:proofErr w:type="spellStart"/>
      <w:r>
        <w:rPr>
          <w:rFonts w:ascii="Times New Roman" w:eastAsia="宋体" w:hAnsi="Times New Roman"/>
          <w:i/>
          <w:lang w:eastAsia="zh-CN"/>
        </w:rPr>
        <w:t>mgh</w:t>
      </w:r>
      <w:proofErr w:type="spellEnd"/>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vertAlign w:val="subscript"/>
          <w:lang w:eastAsia="zh-CN"/>
        </w:rPr>
        <w:t>k</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，三个小球质量相同，初速度相同，高度相同，所以三个球落地时动能相同，</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3D80EB58" w14:textId="77777777" w:rsidR="00E565E1" w:rsidRDefault="00000000">
      <w:pPr>
        <w:spacing w:after="0"/>
        <w:rPr>
          <w:lang w:eastAsia="zh-CN"/>
        </w:rPr>
      </w:pPr>
      <w:r>
        <w:rPr>
          <w:lang w:eastAsia="zh-CN"/>
        </w:rPr>
        <w:t>20</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根据动能定理得，第一段过程：</w:t>
      </w:r>
      <w:r>
        <w:rPr>
          <w:rFonts w:ascii="Times New Roman" w:eastAsia="宋体" w:hAnsi="Times New Roman"/>
          <w:i/>
          <w:lang w:eastAsia="zh-CN"/>
        </w:rPr>
        <w:t>W</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，第二段过程：</w:t>
      </w:r>
      <w:r>
        <w:rPr>
          <w:rFonts w:ascii="Times New Roman" w:eastAsia="宋体" w:hAnsi="Times New Roman"/>
          <w:i/>
          <w:lang w:eastAsia="zh-CN"/>
        </w:rPr>
        <w:t>W</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w:t>
      </w:r>
      <w:r>
        <w:rPr>
          <w:rFonts w:ascii="Times New Roman" w:eastAsia="宋体" w:hAnsi="Times New Roman"/>
          <w:lang w:eastAsia="zh-CN"/>
        </w:rPr>
        <w:t>(2</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W</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1∶3</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15D15135" w14:textId="77777777" w:rsidR="00E565E1" w:rsidRDefault="00000000">
      <w:pPr>
        <w:spacing w:after="0"/>
        <w:rPr>
          <w:lang w:eastAsia="zh-CN"/>
        </w:rPr>
      </w:pPr>
      <w:r>
        <w:rPr>
          <w:lang w:eastAsia="zh-CN"/>
        </w:rPr>
        <w:t>21</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当探测器加速后刚离开</w:t>
      </w:r>
      <w:r>
        <w:rPr>
          <w:rFonts w:ascii="Times New Roman" w:eastAsia="宋体" w:hAnsi="Times New Roman"/>
          <w:i/>
          <w:lang w:eastAsia="zh-CN"/>
        </w:rPr>
        <w:t>A</w:t>
      </w:r>
      <w:r>
        <w:rPr>
          <w:rFonts w:ascii="Times New Roman" w:eastAsia="宋体" w:hAnsi="Times New Roman"/>
          <w:lang w:eastAsia="zh-CN"/>
        </w:rPr>
        <w:t>处，根据万有引力提供向心力可知</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，探测器在</w:t>
      </w:r>
      <w:r>
        <w:rPr>
          <w:rFonts w:ascii="Times New Roman" w:eastAsia="宋体" w:hAnsi="Times New Roman"/>
          <w:i/>
          <w:lang w:eastAsia="zh-CN"/>
        </w:rPr>
        <w:t>A</w:t>
      </w:r>
      <w:r>
        <w:rPr>
          <w:rFonts w:ascii="Times New Roman" w:eastAsia="宋体" w:hAnsi="Times New Roman"/>
          <w:lang w:eastAsia="zh-CN"/>
        </w:rPr>
        <w:t>处距太阳距离较小，则加速度较大；由上式还可得探测器在</w:t>
      </w:r>
      <w:r>
        <w:rPr>
          <w:rFonts w:ascii="Times New Roman" w:eastAsia="宋体" w:hAnsi="Times New Roman"/>
          <w:i/>
          <w:lang w:eastAsia="zh-CN"/>
        </w:rPr>
        <w:t>A</w:t>
      </w:r>
      <w:r>
        <w:rPr>
          <w:rFonts w:ascii="Times New Roman" w:eastAsia="宋体" w:hAnsi="Times New Roman"/>
          <w:lang w:eastAsia="zh-CN"/>
        </w:rPr>
        <w:t>处做圆周运动的线速度大小</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，探测器在</w:t>
      </w:r>
      <w:r>
        <w:rPr>
          <w:rFonts w:ascii="Times New Roman" w:eastAsia="宋体" w:hAnsi="Times New Roman"/>
          <w:i/>
          <w:lang w:eastAsia="zh-CN"/>
        </w:rPr>
        <w:t>A</w:t>
      </w:r>
      <w:r>
        <w:rPr>
          <w:rFonts w:ascii="Times New Roman" w:eastAsia="宋体" w:hAnsi="Times New Roman"/>
          <w:lang w:eastAsia="zh-CN"/>
        </w:rPr>
        <w:t>处距太阳距离较小，探测器在</w:t>
      </w:r>
      <w:r>
        <w:rPr>
          <w:rFonts w:ascii="Times New Roman" w:eastAsia="宋体" w:hAnsi="Times New Roman"/>
          <w:i/>
          <w:lang w:eastAsia="zh-CN"/>
        </w:rPr>
        <w:t>A</w:t>
      </w:r>
      <w:r>
        <w:rPr>
          <w:rFonts w:ascii="Times New Roman" w:eastAsia="宋体" w:hAnsi="Times New Roman"/>
          <w:lang w:eastAsia="zh-CN"/>
        </w:rPr>
        <w:t>处做圆周运动的线速度</w:t>
      </w:r>
      <w:r>
        <w:rPr>
          <w:rFonts w:ascii="Times New Roman" w:eastAsia="宋体" w:hAnsi="Times New Roman"/>
          <w:i/>
          <w:lang w:eastAsia="zh-CN"/>
        </w:rPr>
        <w:t>v</w:t>
      </w:r>
      <w:r>
        <w:rPr>
          <w:rFonts w:ascii="Times New Roman" w:eastAsia="宋体" w:hAnsi="Times New Roman"/>
          <w:lang w:eastAsia="zh-CN"/>
        </w:rPr>
        <w:t>比火星在轨的</w:t>
      </w:r>
      <w:r>
        <w:rPr>
          <w:rFonts w:ascii="Times New Roman" w:eastAsia="宋体" w:hAnsi="Times New Roman"/>
          <w:lang w:eastAsia="zh-CN"/>
        </w:rPr>
        <w:t>线速度大，探测器加速后刚离开</w:t>
      </w:r>
      <w:r>
        <w:rPr>
          <w:rFonts w:ascii="Times New Roman" w:eastAsia="宋体" w:hAnsi="Times New Roman"/>
          <w:i/>
          <w:lang w:eastAsia="zh-CN"/>
        </w:rPr>
        <w:t>A</w:t>
      </w:r>
      <w:r>
        <w:rPr>
          <w:rFonts w:ascii="Times New Roman" w:eastAsia="宋体" w:hAnsi="Times New Roman"/>
          <w:lang w:eastAsia="zh-CN"/>
        </w:rPr>
        <w:t>处的速度比探测器在</w:t>
      </w:r>
      <w:r>
        <w:rPr>
          <w:rFonts w:ascii="Times New Roman" w:eastAsia="宋体" w:hAnsi="Times New Roman"/>
          <w:i/>
          <w:lang w:eastAsia="zh-CN"/>
        </w:rPr>
        <w:t>A</w:t>
      </w:r>
      <w:r>
        <w:rPr>
          <w:rFonts w:ascii="Times New Roman" w:eastAsia="宋体" w:hAnsi="Times New Roman"/>
          <w:lang w:eastAsia="zh-CN"/>
        </w:rPr>
        <w:t>处做圆周运动的线速度</w:t>
      </w:r>
      <w:r>
        <w:rPr>
          <w:rFonts w:ascii="Times New Roman" w:eastAsia="宋体" w:hAnsi="Times New Roman"/>
          <w:i/>
          <w:lang w:eastAsia="zh-CN"/>
        </w:rPr>
        <w:t>v</w:t>
      </w:r>
      <w:r>
        <w:rPr>
          <w:rFonts w:ascii="Times New Roman" w:eastAsia="宋体" w:hAnsi="Times New Roman"/>
          <w:lang w:eastAsia="zh-CN"/>
        </w:rPr>
        <w:t>大，因此探测器加速后刚离开</w:t>
      </w:r>
      <w:r>
        <w:rPr>
          <w:rFonts w:ascii="Times New Roman" w:eastAsia="宋体" w:hAnsi="Times New Roman"/>
          <w:i/>
          <w:lang w:eastAsia="zh-CN"/>
        </w:rPr>
        <w:t>A</w:t>
      </w:r>
      <w:r>
        <w:rPr>
          <w:rFonts w:ascii="Times New Roman" w:eastAsia="宋体" w:hAnsi="Times New Roman"/>
          <w:lang w:eastAsia="zh-CN"/>
        </w:rPr>
        <w:t>处的加速度和速度均比火星在轨时的要大，</w:t>
      </w:r>
      <w:r>
        <w:rPr>
          <w:rFonts w:ascii="Times New Roman" w:eastAsia="宋体" w:hAnsi="Times New Roman"/>
          <w:lang w:eastAsia="zh-CN"/>
        </w:rPr>
        <w:t>B</w:t>
      </w:r>
      <w:r>
        <w:rPr>
          <w:rFonts w:ascii="Times New Roman" w:eastAsia="宋体" w:hAnsi="Times New Roman"/>
          <w:lang w:eastAsia="zh-CN"/>
        </w:rPr>
        <w:t>正确；火星距离地球最远时有</w:t>
      </w:r>
      <w:r>
        <w:rPr>
          <w:rFonts w:ascii="Times New Roman" w:eastAsia="宋体" w:hAnsi="Times New Roman"/>
          <w:lang w:eastAsia="zh-CN"/>
        </w:rPr>
        <w:t>4</w:t>
      </w:r>
      <w:r>
        <w:rPr>
          <w:rFonts w:ascii="Times New Roman" w:eastAsia="宋体" w:hAnsi="Times New Roman"/>
          <w:lang w:eastAsia="zh-CN"/>
        </w:rPr>
        <w:t>亿公里，从地球发出一个指令，约</w:t>
      </w:r>
      <w:r>
        <w:rPr>
          <w:rFonts w:ascii="Times New Roman" w:eastAsia="宋体" w:hAnsi="Times New Roman"/>
          <w:lang w:eastAsia="zh-CN"/>
        </w:rPr>
        <w:t>22</w:t>
      </w:r>
      <w:r>
        <w:rPr>
          <w:rFonts w:ascii="Times New Roman" w:eastAsia="宋体" w:hAnsi="Times New Roman"/>
          <w:lang w:eastAsia="zh-CN"/>
        </w:rPr>
        <w:t>分钟才能到达火星，最近时大约</w:t>
      </w:r>
      <w:r>
        <w:rPr>
          <w:rFonts w:ascii="Times New Roman" w:eastAsia="宋体" w:hAnsi="Times New Roman"/>
          <w:lang w:eastAsia="zh-CN"/>
        </w:rPr>
        <w:t>0.55</w:t>
      </w:r>
      <w:r>
        <w:rPr>
          <w:rFonts w:ascii="Times New Roman" w:eastAsia="宋体" w:hAnsi="Times New Roman"/>
          <w:lang w:eastAsia="zh-CN"/>
        </w:rPr>
        <w:t>亿公里，因为指令传播速度相同，则</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\f(22×0.55</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分钟＝</w:t>
      </w:r>
      <w:r>
        <w:rPr>
          <w:rFonts w:ascii="Times New Roman" w:eastAsia="宋体" w:hAnsi="Times New Roman"/>
          <w:lang w:eastAsia="zh-CN"/>
        </w:rPr>
        <w:t>3.025</w:t>
      </w:r>
      <w:r>
        <w:rPr>
          <w:rFonts w:ascii="Times New Roman" w:eastAsia="宋体" w:hAnsi="Times New Roman"/>
          <w:lang w:eastAsia="zh-CN"/>
        </w:rPr>
        <w:t>分钟，</w:t>
      </w:r>
      <w:r>
        <w:rPr>
          <w:rFonts w:ascii="Times New Roman" w:eastAsia="宋体" w:hAnsi="Times New Roman"/>
          <w:lang w:eastAsia="zh-CN"/>
        </w:rPr>
        <w:t>D</w:t>
      </w:r>
      <w:r>
        <w:rPr>
          <w:rFonts w:ascii="Times New Roman" w:eastAsia="宋体" w:hAnsi="Times New Roman"/>
          <w:lang w:eastAsia="zh-CN"/>
        </w:rPr>
        <w:t>错误；根据开普勒第三定律，火星与探测器的运动轨道半长轴不同，则公转周期不相同，因此探测器与火星不能在</w:t>
      </w:r>
      <w:r>
        <w:rPr>
          <w:rFonts w:ascii="Times New Roman" w:eastAsia="宋体" w:hAnsi="Times New Roman"/>
          <w:i/>
          <w:lang w:eastAsia="zh-CN"/>
        </w:rPr>
        <w:t>C</w:t>
      </w:r>
      <w:r>
        <w:rPr>
          <w:rFonts w:ascii="Times New Roman" w:eastAsia="宋体" w:hAnsi="Times New Roman"/>
          <w:lang w:eastAsia="zh-CN"/>
        </w:rPr>
        <w:t>点相遇，</w:t>
      </w:r>
      <w:r>
        <w:rPr>
          <w:rFonts w:ascii="Times New Roman" w:eastAsia="宋体" w:hAnsi="Times New Roman"/>
          <w:lang w:eastAsia="zh-CN"/>
        </w:rPr>
        <w:t>A</w:t>
      </w:r>
      <w:r>
        <w:rPr>
          <w:rFonts w:ascii="Times New Roman" w:eastAsia="宋体" w:hAnsi="Times New Roman"/>
          <w:lang w:eastAsia="zh-CN"/>
        </w:rPr>
        <w:t>错误；地球的公转周期为</w:t>
      </w:r>
      <w:r>
        <w:rPr>
          <w:rFonts w:ascii="Times New Roman" w:eastAsia="宋体" w:hAnsi="Times New Roman"/>
          <w:lang w:eastAsia="zh-CN"/>
        </w:rPr>
        <w:t>1</w:t>
      </w:r>
      <w:r>
        <w:rPr>
          <w:rFonts w:ascii="Times New Roman" w:eastAsia="宋体" w:hAnsi="Times New Roman"/>
          <w:lang w:eastAsia="zh-CN"/>
        </w:rPr>
        <w:t>年，火星的公转周期约是地球公转周期的</w:t>
      </w:r>
      <w:r>
        <w:rPr>
          <w:rFonts w:ascii="Times New Roman" w:eastAsia="宋体" w:hAnsi="Times New Roman"/>
          <w:lang w:eastAsia="zh-CN"/>
        </w:rPr>
        <w:t>1.9</w:t>
      </w:r>
      <w:r>
        <w:rPr>
          <w:rFonts w:ascii="Times New Roman" w:eastAsia="宋体" w:hAnsi="Times New Roman"/>
          <w:lang w:eastAsia="zh-CN"/>
        </w:rPr>
        <w:t>倍，两者的角速度之差为</w:t>
      </w:r>
      <w:proofErr w:type="spellStart"/>
      <w:r>
        <w:rPr>
          <w:rFonts w:ascii="Times New Roman" w:eastAsia="宋体" w:hAnsi="Times New Roman"/>
        </w:rPr>
        <w:t>Δ</w:t>
      </w:r>
      <w:r>
        <w:rPr>
          <w:rFonts w:ascii="Times New Roman" w:eastAsia="宋体" w:hAnsi="Times New Roman"/>
          <w:i/>
        </w:rPr>
        <w:t>ω</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lang w:eastAsia="zh-CN"/>
        </w:rPr>
        <w:instrText>1)</w:instrText>
      </w:r>
      <w:r>
        <w:rPr>
          <w:rFonts w:ascii="Times New Roman" w:eastAsia="宋体" w:hAnsi="Times New Roman"/>
        </w:rPr>
        <w:fldChar w:fldCharType="end"/>
      </w:r>
      <w:r>
        <w:rPr>
          <w:rFonts w:ascii="Times New Roman" w:eastAsia="宋体" w:hAnsi="Times New Roman"/>
          <w:lang w:eastAsia="zh-CN"/>
        </w:rPr>
        <w:t xml:space="preserve"> rad/</w:t>
      </w:r>
      <w:r>
        <w:rPr>
          <w:rFonts w:ascii="Times New Roman" w:eastAsia="宋体" w:hAnsi="Times New Roman"/>
          <w:lang w:eastAsia="zh-CN"/>
        </w:rPr>
        <w:t>年－</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lang w:eastAsia="zh-CN"/>
        </w:rPr>
        <w:instrText>1.9)</w:instrText>
      </w:r>
      <w:r>
        <w:rPr>
          <w:rFonts w:ascii="Times New Roman" w:eastAsia="宋体" w:hAnsi="Times New Roman"/>
        </w:rPr>
        <w:fldChar w:fldCharType="end"/>
      </w:r>
      <w:r>
        <w:rPr>
          <w:rFonts w:ascii="Times New Roman" w:eastAsia="宋体" w:hAnsi="Times New Roman"/>
          <w:lang w:eastAsia="zh-CN"/>
        </w:rPr>
        <w:t xml:space="preserve"> rad/</w:t>
      </w:r>
      <w:r>
        <w:rPr>
          <w:rFonts w:ascii="Times New Roman" w:eastAsia="宋体" w:hAnsi="Times New Roman"/>
          <w:lang w:eastAsia="zh-CN"/>
        </w:rPr>
        <w:t>年＝</w:t>
      </w:r>
      <w:r>
        <w:rPr>
          <w:rFonts w:ascii="Times New Roman" w:eastAsia="宋体" w:hAnsi="Times New Roman"/>
        </w:rPr>
        <w:fldChar w:fldCharType="begin"/>
      </w:r>
      <w:r>
        <w:rPr>
          <w:rFonts w:ascii="Times New Roman" w:eastAsia="宋体" w:hAnsi="Times New Roman"/>
          <w:lang w:eastAsia="zh-CN"/>
        </w:rPr>
        <w:instrText>eq \f(1.8</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lang w:eastAsia="zh-CN"/>
        </w:rPr>
        <w:instrText>1.9)</w:instrText>
      </w:r>
      <w:r>
        <w:rPr>
          <w:rFonts w:ascii="Times New Roman" w:eastAsia="宋体" w:hAnsi="Times New Roman"/>
        </w:rPr>
        <w:fldChar w:fldCharType="end"/>
      </w:r>
      <w:r>
        <w:rPr>
          <w:rFonts w:ascii="Times New Roman" w:eastAsia="宋体" w:hAnsi="Times New Roman"/>
          <w:lang w:eastAsia="zh-CN"/>
        </w:rPr>
        <w:t xml:space="preserve"> rad/</w:t>
      </w:r>
      <w:r>
        <w:rPr>
          <w:rFonts w:ascii="Times New Roman" w:eastAsia="宋体" w:hAnsi="Times New Roman"/>
          <w:lang w:eastAsia="zh-CN"/>
        </w:rPr>
        <w:t>年，则地球再一次追上火星的用时为</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rPr>
        <w:instrText>Δ</w:instrText>
      </w:r>
      <w:r>
        <w:rPr>
          <w:rFonts w:ascii="Times New Roman" w:eastAsia="宋体" w:hAnsi="Times New Roman"/>
          <w:i/>
        </w:rPr>
        <w:instrText>ω</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≈2.1</w:t>
      </w:r>
      <w:r>
        <w:rPr>
          <w:rFonts w:ascii="Times New Roman" w:eastAsia="宋体" w:hAnsi="Times New Roman"/>
          <w:lang w:eastAsia="zh-CN"/>
        </w:rPr>
        <w:t>年，即下一个发射时机需要再等约</w:t>
      </w:r>
      <w:r>
        <w:rPr>
          <w:rFonts w:ascii="Times New Roman" w:eastAsia="宋体" w:hAnsi="Times New Roman"/>
          <w:lang w:eastAsia="zh-CN"/>
        </w:rPr>
        <w:t>2.1</w:t>
      </w:r>
      <w:r>
        <w:rPr>
          <w:rFonts w:ascii="Times New Roman" w:eastAsia="宋体" w:hAnsi="Times New Roman"/>
          <w:lang w:eastAsia="zh-CN"/>
        </w:rPr>
        <w:t>年，</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w:t>
      </w:r>
    </w:p>
    <w:p w14:paraId="1A25279D" w14:textId="77777777" w:rsidR="00E565E1" w:rsidRDefault="00000000">
      <w:pPr>
        <w:spacing w:after="0"/>
        <w:rPr>
          <w:lang w:eastAsia="zh-CN"/>
        </w:rPr>
      </w:pPr>
      <w:r>
        <w:rPr>
          <w:lang w:eastAsia="zh-CN"/>
        </w:rPr>
        <w:t>22</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设两恒星原来的质量分别为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，距离为</w:t>
      </w:r>
      <w:r>
        <w:rPr>
          <w:rFonts w:ascii="Times New Roman" w:eastAsia="宋体" w:hAnsi="Times New Roman"/>
          <w:i/>
          <w:lang w:eastAsia="zh-CN"/>
        </w:rPr>
        <w:t>L</w:t>
      </w:r>
      <w:r>
        <w:rPr>
          <w:rFonts w:ascii="Times New Roman" w:eastAsia="宋体" w:hAnsi="Times New Roman"/>
          <w:lang w:eastAsia="zh-CN"/>
        </w:rPr>
        <w:t>，</w:t>
      </w:r>
    </w:p>
    <w:p w14:paraId="1E6D5ED8" w14:textId="77777777" w:rsidR="00E565E1" w:rsidRDefault="00000000">
      <w:pPr>
        <w:spacing w:after="0"/>
      </w:pPr>
      <w:r>
        <w:rPr>
          <w:lang w:eastAsia="zh-CN"/>
        </w:rPr>
        <w:t>23</w:t>
      </w:r>
      <w:r>
        <w:rPr>
          <w:lang w:eastAsia="zh-CN"/>
        </w:rPr>
        <w:t>、答案：</w:t>
      </w:r>
      <w:r>
        <w:rPr>
          <w:rFonts w:ascii="Times New Roman" w:eastAsia="宋体" w:hAnsi="Times New Roman"/>
          <w:lang w:eastAsia="zh-CN"/>
        </w:rPr>
        <w:t>AC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根据万有引力定律，任意两个星球之间的万有引力为</w:t>
      </w:r>
      <w:r>
        <w:rPr>
          <w:rFonts w:ascii="Times New Roman" w:eastAsia="宋体" w:hAnsi="Times New Roman"/>
          <w:i/>
          <w:lang w:eastAsia="zh-CN"/>
        </w:rPr>
        <w:t>F</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，方向沿着它们的连线，其中一个星球受到另外两个星球的万有引力的合力为</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F</w:t>
      </w:r>
      <w:r>
        <w:rPr>
          <w:rFonts w:ascii="Times New Roman" w:eastAsia="宋体" w:hAnsi="Times New Roman"/>
          <w:vertAlign w:val="subscript"/>
          <w:lang w:eastAsia="zh-CN"/>
        </w:rPr>
        <w:t>1</w:t>
      </w:r>
      <w:r>
        <w:rPr>
          <w:rFonts w:ascii="Times New Roman" w:eastAsia="宋体" w:hAnsi="Times New Roman"/>
          <w:lang w:eastAsia="zh-CN"/>
        </w:rPr>
        <w:t>cos 30°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，方向指向圆心</w:t>
      </w:r>
      <w:r>
        <w:rPr>
          <w:rFonts w:ascii="Times New Roman" w:eastAsia="宋体" w:hAnsi="Times New Roman"/>
          <w:i/>
          <w:lang w:eastAsia="zh-CN"/>
        </w:rPr>
        <w:t>O</w:t>
      </w:r>
      <w:r>
        <w:rPr>
          <w:rFonts w:ascii="Times New Roman" w:eastAsia="宋体" w:hAnsi="Times New Roman"/>
          <w:lang w:eastAsia="zh-CN"/>
        </w:rPr>
        <w:t>，选项</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C</w:t>
      </w:r>
      <w:r>
        <w:rPr>
          <w:rFonts w:ascii="Times New Roman" w:eastAsia="宋体" w:hAnsi="Times New Roman"/>
          <w:lang w:eastAsia="zh-CN"/>
        </w:rPr>
        <w:t>正确；由</w:t>
      </w:r>
      <w:proofErr w:type="spellStart"/>
      <w:r>
        <w:rPr>
          <w:rFonts w:ascii="Times New Roman" w:eastAsia="宋体" w:hAnsi="Times New Roman"/>
          <w:i/>
          <w:lang w:eastAsia="zh-CN"/>
        </w:rPr>
        <w:t>r</w:t>
      </w:r>
      <w:r>
        <w:rPr>
          <w:rFonts w:ascii="Times New Roman" w:eastAsia="宋体" w:hAnsi="Times New Roman"/>
          <w:lang w:eastAsia="zh-CN"/>
        </w:rPr>
        <w:t>cos</w:t>
      </w:r>
      <w:proofErr w:type="spellEnd"/>
      <w:r>
        <w:rPr>
          <w:rFonts w:ascii="Times New Roman" w:eastAsia="宋体" w:hAnsi="Times New Roman"/>
          <w:lang w:eastAsia="zh-CN"/>
        </w:rPr>
        <w:t xml:space="preserve"> 30°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，解得它们运行的轨道半径</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L</w:t>
      </w:r>
      <w:r>
        <w:rPr>
          <w:rFonts w:ascii="Times New Roman" w:eastAsia="宋体" w:hAnsi="Times New Roman"/>
          <w:lang w:eastAsia="zh-CN"/>
        </w:rPr>
        <w:t>，选项</w:t>
      </w:r>
      <w:r>
        <w:rPr>
          <w:rFonts w:ascii="Times New Roman" w:eastAsia="宋体" w:hAnsi="Times New Roman"/>
          <w:lang w:eastAsia="zh-CN"/>
        </w:rPr>
        <w:t>B</w:t>
      </w:r>
      <w:r>
        <w:rPr>
          <w:rFonts w:ascii="Times New Roman" w:eastAsia="宋体" w:hAnsi="Times New Roman"/>
          <w:lang w:eastAsia="zh-CN"/>
        </w:rPr>
        <w:t>错误；由</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GM,L</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，选项</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rPr>
        <w:t>]</w:t>
      </w:r>
    </w:p>
    <w:sectPr w:rsidR="00E565E1" w:rsidSect="00CC3937">
      <w:footerReference w:type="default" r:id="rId25"/>
      <w:pgSz w:w="12240" w:h="15840"/>
      <w:pgMar w:top="567" w:right="720" w:bottom="567"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589C5" w14:textId="77777777" w:rsidR="00CC3937" w:rsidRDefault="00CC3937">
      <w:pPr>
        <w:spacing w:after="0" w:line="240" w:lineRule="auto"/>
      </w:pPr>
      <w:r>
        <w:separator/>
      </w:r>
    </w:p>
  </w:endnote>
  <w:endnote w:type="continuationSeparator" w:id="0">
    <w:p w14:paraId="7F5E4158" w14:textId="77777777" w:rsidR="00CC3937" w:rsidRDefault="00CC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0B7D" w14:textId="77777777" w:rsidR="00E565E1" w:rsidRDefault="00000000">
    <w:pPr>
      <w:pStyle w:val="a7"/>
      <w:jc w:val="center"/>
    </w:pPr>
    <w:r>
      <w:rPr>
        <w:rFonts w:ascii="Times New Roman" w:hAnsi="Times New Roman"/>
        <w:b/>
        <w:sz w:val="20"/>
      </w:rPr>
      <w:fldChar w:fldCharType="begin"/>
    </w:r>
    <w:r>
      <w:rPr>
        <w:rFonts w:ascii="Times New Roman" w:hAnsi="Times New Roman"/>
        <w:b/>
        <w:sz w:val="20"/>
      </w:rPr>
      <w:instrText>Page</w:instrText>
    </w:r>
    <w:r>
      <w:rPr>
        <w:rFonts w:ascii="Times New Roman" w:hAnsi="Times New Roman"/>
        <w:b/>
        <w:sz w:val="20"/>
      </w:rPr>
      <w:fldChar w:fldCharType="separate"/>
    </w:r>
    <w:r>
      <w:rPr>
        <w:rFonts w:ascii="Times New Roman" w:hAnsi="Times New Roman"/>
        <w:b/>
        <w:sz w:val="20"/>
      </w:rPr>
      <w:t>Seq</w:t>
    </w:r>
    <w:r>
      <w:rPr>
        <w:rFonts w:ascii="Times New Roman" w:hAnsi="Times New Roman"/>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C4D52" w14:textId="77777777" w:rsidR="00CC3937" w:rsidRDefault="00CC3937">
      <w:pPr>
        <w:spacing w:after="0" w:line="240" w:lineRule="auto"/>
      </w:pPr>
      <w:r>
        <w:separator/>
      </w:r>
    </w:p>
  </w:footnote>
  <w:footnote w:type="continuationSeparator" w:id="0">
    <w:p w14:paraId="2F726281" w14:textId="77777777" w:rsidR="00CC3937" w:rsidRDefault="00CC3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850608351">
    <w:abstractNumId w:val="8"/>
  </w:num>
  <w:num w:numId="2" w16cid:durableId="1961957734">
    <w:abstractNumId w:val="6"/>
  </w:num>
  <w:num w:numId="3" w16cid:durableId="908617436">
    <w:abstractNumId w:val="5"/>
  </w:num>
  <w:num w:numId="4" w16cid:durableId="2001882370">
    <w:abstractNumId w:val="4"/>
  </w:num>
  <w:num w:numId="5" w16cid:durableId="1823305296">
    <w:abstractNumId w:val="7"/>
  </w:num>
  <w:num w:numId="6" w16cid:durableId="1747074050">
    <w:abstractNumId w:val="3"/>
  </w:num>
  <w:num w:numId="7" w16cid:durableId="593129510">
    <w:abstractNumId w:val="2"/>
  </w:num>
  <w:num w:numId="8" w16cid:durableId="303855236">
    <w:abstractNumId w:val="1"/>
  </w:num>
  <w:num w:numId="9" w16cid:durableId="6992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2FF"/>
    <w:rsid w:val="00AA1D8D"/>
    <w:rsid w:val="00B47730"/>
    <w:rsid w:val="00CB0664"/>
    <w:rsid w:val="00CC3937"/>
    <w:rsid w:val="00E565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FB7D2"/>
  <w14:defaultImageDpi w14:val="300"/>
  <w15:docId w15:val="{EFAEC8D9-C16E-46E8-B8E5-0FEBD16A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anning zhao</cp:lastModifiedBy>
  <cp:revision>2</cp:revision>
  <dcterms:created xsi:type="dcterms:W3CDTF">2013-12-23T23:15:00Z</dcterms:created>
  <dcterms:modified xsi:type="dcterms:W3CDTF">2024-03-23T10:46:00Z</dcterms:modified>
  <cp:category/>
</cp:coreProperties>
</file>