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gh</m:t>
            </m:r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gh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