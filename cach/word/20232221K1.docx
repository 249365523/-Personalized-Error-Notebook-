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庄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18004" cy="1158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004" cy="1158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90116" cy="13487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0116" cy="13487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