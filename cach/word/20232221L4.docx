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20232221L4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如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所</w:t>
      </w:r>
      <w:r>
        <w:rPr>
          <w:rFonts w:ascii="Times New Roman" w:hAnsi="Times New Roman" w:eastAsia="宋体"/>
          <w:b w:val="0"/>
          <w:sz w:val="23"/>
        </w:rPr>
        <w:t>示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同</w:t>
      </w:r>
      <w:r>
        <w:rPr>
          <w:rFonts w:ascii="Times New Roman" w:hAnsi="Times New Roman" w:eastAsia="宋体"/>
          <w:b w:val="0"/>
          <w:sz w:val="23"/>
        </w:rPr>
        <w:t>一</w:t>
      </w:r>
      <w:r>
        <w:rPr>
          <w:rFonts w:ascii="Times New Roman" w:hAnsi="Times New Roman" w:eastAsia="宋体"/>
          <w:b w:val="0"/>
          <w:sz w:val="23"/>
        </w:rPr>
        <w:t>平</w:t>
      </w:r>
      <w:r>
        <w:rPr>
          <w:rFonts w:ascii="Times New Roman" w:hAnsi="Times New Roman" w:eastAsia="宋体"/>
          <w:b w:val="0"/>
          <w:sz w:val="23"/>
        </w:rPr>
        <w:t>面</w:t>
      </w:r>
      <w:r>
        <w:rPr>
          <w:rFonts w:ascii="Times New Roman" w:hAnsi="Times New Roman" w:eastAsia="宋体"/>
          <w:b w:val="0"/>
          <w:sz w:val="23"/>
        </w:rPr>
        <w:t>内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三</w:t>
      </w:r>
      <w:r>
        <w:rPr>
          <w:rFonts w:ascii="Times New Roman" w:hAnsi="Times New Roman" w:eastAsia="宋体"/>
          <w:b w:val="0"/>
          <w:sz w:val="23"/>
        </w:rPr>
        <w:t>条</w:t>
      </w:r>
      <w:r>
        <w:rPr>
          <w:rFonts w:ascii="Times New Roman" w:hAnsi="Times New Roman" w:eastAsia="宋体"/>
          <w:b w:val="0"/>
          <w:sz w:val="23"/>
        </w:rPr>
        <w:t>平</w:t>
      </w:r>
      <w:r>
        <w:rPr>
          <w:rFonts w:ascii="Times New Roman" w:hAnsi="Times New Roman" w:eastAsia="宋体"/>
          <w:b w:val="0"/>
          <w:sz w:val="23"/>
        </w:rPr>
        <w:t>行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串</w:t>
      </w:r>
      <w:r>
        <w:rPr>
          <w:rFonts w:ascii="Times New Roman" w:hAnsi="Times New Roman" w:eastAsia="宋体"/>
          <w:b w:val="0"/>
          <w:sz w:val="23"/>
        </w:rPr>
        <w:t>有</w:t>
      </w:r>
      <w:r>
        <w:rPr>
          <w:rFonts w:ascii="Times New Roman" w:hAnsi="Times New Roman" w:eastAsia="宋体"/>
          <w:b w:val="0"/>
          <w:sz w:val="23"/>
        </w:rPr>
        <w:t>两</w:t>
      </w:r>
      <w:r>
        <w:rPr>
          <w:rFonts w:ascii="Times New Roman" w:hAnsi="Times New Roman" w:eastAsia="宋体"/>
          <w:b w:val="0"/>
          <w:sz w:val="23"/>
        </w:rPr>
        <w:t>个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阻</w:t>
      </w:r>
      <w:r>
        <w:rPr>
          <w:rFonts w:ascii="Times New Roman" w:hAnsi="Times New Roman" w:eastAsia="宋体"/>
          <w:b w:val="0"/>
          <w:i/>
          <w:sz w:val="23"/>
        </w:rPr>
        <w:t>R</w:t>
      </w:r>
      <w:r>
        <w:rPr>
          <w:rFonts w:ascii="Times New Roman" w:hAnsi="Times New Roman" w:eastAsia="宋体"/>
          <w:b w:val="0"/>
          <w:sz w:val="23"/>
        </w:rPr>
        <w:t>和</w:t>
      </w:r>
      <w:r>
        <w:rPr>
          <w:rFonts w:ascii="Times New Roman" w:hAnsi="Times New Roman" w:eastAsia="宋体"/>
          <w:b w:val="0"/>
          <w:i/>
          <w:sz w:val="23"/>
        </w:rPr>
        <w:t>r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体</w:t>
      </w:r>
      <w:r>
        <w:rPr>
          <w:rFonts w:ascii="Times New Roman" w:hAnsi="Times New Roman" w:eastAsia="宋体"/>
          <w:b w:val="0"/>
          <w:sz w:val="23"/>
        </w:rPr>
        <w:t>棒</w:t>
      </w:r>
      <w:r>
        <w:rPr>
          <w:rFonts w:ascii="Times New Roman" w:hAnsi="Times New Roman" w:eastAsia="宋体"/>
          <w:b w:val="0"/>
          <w:i/>
          <w:sz w:val="23"/>
        </w:rPr>
        <w:t>P</w:t>
      </w:r>
      <w:r>
        <w:rPr>
          <w:rFonts w:ascii="Times New Roman" w:hAnsi="Times New Roman" w:eastAsia="宋体"/>
          <w:b w:val="0"/>
          <w:i/>
          <w:sz w:val="23"/>
        </w:rPr>
        <w:t>Q</w:t>
      </w:r>
      <w:r>
        <w:rPr>
          <w:rFonts w:ascii="Times New Roman" w:hAnsi="Times New Roman" w:eastAsia="宋体"/>
          <w:b w:val="0"/>
          <w:sz w:val="23"/>
        </w:rPr>
        <w:t>与</w:t>
      </w:r>
      <w:r>
        <w:rPr>
          <w:rFonts w:ascii="Times New Roman" w:hAnsi="Times New Roman" w:eastAsia="宋体"/>
          <w:b w:val="0"/>
          <w:sz w:val="23"/>
        </w:rPr>
        <w:t>三</w:t>
      </w:r>
      <w:r>
        <w:rPr>
          <w:rFonts w:ascii="Times New Roman" w:hAnsi="Times New Roman" w:eastAsia="宋体"/>
          <w:b w:val="0"/>
          <w:sz w:val="23"/>
        </w:rPr>
        <w:t>条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接</w:t>
      </w:r>
      <w:r>
        <w:rPr>
          <w:rFonts w:ascii="Times New Roman" w:hAnsi="Times New Roman" w:eastAsia="宋体"/>
          <w:b w:val="0"/>
          <w:sz w:val="23"/>
        </w:rPr>
        <w:t>触</w:t>
      </w:r>
      <w:r>
        <w:rPr>
          <w:rFonts w:ascii="Times New Roman" w:hAnsi="Times New Roman" w:eastAsia="宋体"/>
          <w:b w:val="0"/>
          <w:sz w:val="23"/>
        </w:rPr>
        <w:t>良</w:t>
      </w:r>
      <w:r>
        <w:rPr>
          <w:rFonts w:ascii="Times New Roman" w:hAnsi="Times New Roman" w:eastAsia="宋体"/>
          <w:b w:val="0"/>
          <w:sz w:val="23"/>
        </w:rPr>
        <w:t>好</w:t>
      </w:r>
      <w:r>
        <w:rPr>
          <w:rFonts w:ascii="Times New Roman" w:hAnsi="Times New Roman" w:eastAsia="宋体"/>
          <w:b w:val="0"/>
          <w:sz w:val="23"/>
        </w:rPr>
        <w:t>；</w:t>
      </w:r>
      <w:r>
        <w:rPr>
          <w:rFonts w:ascii="Times New Roman" w:hAnsi="Times New Roman" w:eastAsia="宋体"/>
          <w:b w:val="0"/>
          <w:sz w:val="23"/>
        </w:rPr>
        <w:t>匀</w:t>
      </w:r>
      <w:r>
        <w:rPr>
          <w:rFonts w:ascii="Times New Roman" w:hAnsi="Times New Roman" w:eastAsia="宋体"/>
          <w:b w:val="0"/>
          <w:sz w:val="23"/>
        </w:rPr>
        <w:t>强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方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垂</w:t>
      </w:r>
      <w:r>
        <w:rPr>
          <w:rFonts w:ascii="Times New Roman" w:hAnsi="Times New Roman" w:eastAsia="宋体"/>
          <w:b w:val="0"/>
          <w:sz w:val="23"/>
        </w:rPr>
        <w:t>直</w:t>
      </w:r>
      <w:r>
        <w:rPr>
          <w:rFonts w:ascii="Times New Roman" w:hAnsi="Times New Roman" w:eastAsia="宋体"/>
          <w:b w:val="0"/>
          <w:sz w:val="23"/>
        </w:rPr>
        <w:t>纸</w:t>
      </w:r>
      <w:r>
        <w:rPr>
          <w:rFonts w:ascii="Times New Roman" w:hAnsi="Times New Roman" w:eastAsia="宋体"/>
          <w:b w:val="0"/>
          <w:sz w:val="23"/>
        </w:rPr>
        <w:t>面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里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体</w:t>
      </w:r>
      <w:r>
        <w:rPr>
          <w:rFonts w:ascii="Times New Roman" w:hAnsi="Times New Roman" w:eastAsia="宋体"/>
          <w:b w:val="0"/>
          <w:sz w:val="23"/>
        </w:rPr>
        <w:t>棒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阻</w:t>
      </w:r>
      <w:r>
        <w:rPr>
          <w:rFonts w:ascii="Times New Roman" w:hAnsi="Times New Roman" w:eastAsia="宋体"/>
          <w:b w:val="0"/>
          <w:sz w:val="23"/>
        </w:rPr>
        <w:t>可</w:t>
      </w:r>
      <w:r>
        <w:rPr>
          <w:rFonts w:ascii="Times New Roman" w:hAnsi="Times New Roman" w:eastAsia="宋体"/>
          <w:b w:val="0"/>
          <w:sz w:val="23"/>
        </w:rPr>
        <w:t>忽</w:t>
      </w:r>
      <w:r>
        <w:rPr>
          <w:rFonts w:ascii="Times New Roman" w:hAnsi="Times New Roman" w:eastAsia="宋体"/>
          <w:b w:val="0"/>
          <w:sz w:val="23"/>
        </w:rPr>
        <w:t>略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当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体</w:t>
      </w:r>
      <w:r>
        <w:rPr>
          <w:rFonts w:ascii="Times New Roman" w:hAnsi="Times New Roman" w:eastAsia="宋体"/>
          <w:b w:val="0"/>
          <w:sz w:val="23"/>
        </w:rPr>
        <w:t>棒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左</w:t>
      </w:r>
      <w:r>
        <w:rPr>
          <w:rFonts w:ascii="Times New Roman" w:hAnsi="Times New Roman" w:eastAsia="宋体"/>
          <w:b w:val="0"/>
          <w:sz w:val="23"/>
        </w:rPr>
        <w:t>滑</w:t>
      </w:r>
      <w:r>
        <w:rPr>
          <w:rFonts w:ascii="Times New Roman" w:hAnsi="Times New Roman" w:eastAsia="宋体"/>
          <w:b w:val="0"/>
          <w:sz w:val="23"/>
        </w:rPr>
        <w:t>动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下</w:t>
      </w:r>
      <w:r>
        <w:rPr>
          <w:rFonts w:ascii="Times New Roman" w:hAnsi="Times New Roman" w:eastAsia="宋体"/>
          <w:b w:val="0"/>
          <w:sz w:val="23"/>
        </w:rPr>
        <w:t>列</w:t>
      </w:r>
      <w:r>
        <w:rPr>
          <w:rFonts w:ascii="Times New Roman" w:hAnsi="Times New Roman" w:eastAsia="宋体"/>
          <w:b w:val="0"/>
          <w:sz w:val="23"/>
        </w:rPr>
        <w:t>说</w:t>
      </w:r>
      <w:r>
        <w:rPr>
          <w:rFonts w:ascii="Times New Roman" w:hAnsi="Times New Roman" w:eastAsia="宋体"/>
          <w:b w:val="0"/>
          <w:sz w:val="23"/>
        </w:rPr>
        <w:t>法</w:t>
      </w:r>
      <w:r>
        <w:rPr>
          <w:rFonts w:ascii="Times New Roman" w:hAnsi="Times New Roman" w:eastAsia="宋体"/>
          <w:b w:val="0"/>
          <w:sz w:val="23"/>
        </w:rPr>
        <w:t>正</w:t>
      </w:r>
      <w:r>
        <w:rPr>
          <w:rFonts w:ascii="Times New Roman" w:hAnsi="Times New Roman" w:eastAsia="宋体"/>
          <w:b w:val="0"/>
          <w:sz w:val="23"/>
        </w:rPr>
        <w:t>确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43940" cy="93116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43940" cy="9311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