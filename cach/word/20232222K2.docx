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20232222K2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湖</w:t>
      </w:r>
      <w:r>
        <w:rPr>
          <w:rFonts w:ascii="Times New Roman" w:hAnsi="Times New Roman" w:eastAsia="宋体"/>
          <w:b w:val="0"/>
        </w:rPr>
        <w:t>北</w:t>
      </w:r>
      <w:r>
        <w:rPr>
          <w:rFonts w:ascii="Times New Roman" w:hAnsi="Times New Roman" w:eastAsia="宋体"/>
          <w:b w:val="0"/>
        </w:rPr>
        <w:t>省</w:t>
      </w:r>
      <w:r>
        <w:rPr>
          <w:rFonts w:ascii="Times New Roman" w:hAnsi="Times New Roman" w:eastAsia="宋体"/>
          <w:b w:val="0"/>
        </w:rPr>
        <w:t>云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新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盟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探</w:t>
      </w:r>
      <w:r>
        <w:rPr>
          <w:rFonts w:ascii="Times New Roman" w:hAnsi="Times New Roman" w:eastAsia="宋体"/>
          <w:b w:val="0"/>
        </w:rPr>
        <w:t>究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影</w:t>
      </w:r>
      <w:r>
        <w:rPr>
          <w:rFonts w:ascii="Times New Roman" w:hAnsi="Times New Roman" w:eastAsia="宋体"/>
          <w:b w:val="0"/>
        </w:rPr>
        <w:t>响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素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口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穿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四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穿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短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630936" cy="136398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936" cy="13639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spacing w:after="0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