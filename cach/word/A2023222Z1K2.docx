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F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累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Φ</m:t>
                </m:r>
              </m:num>
              <m:den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