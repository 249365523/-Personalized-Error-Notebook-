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A2023222Z8L2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楞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0.15-0.10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0.1</m:t>
            </m:r>
          </m:den>
        </m:f>
      </m:oMath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n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Φ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Δ</m:t>
            </m:r>
            <m:r>
              <w:rPr>
                <w:rFonts w:ascii="Times New Roman" w:eastAsia="宋体"/>
              </w:rPr>
              <m:t>t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M</w:t>
      </w:r>
      <w:r>
        <w:rPr>
          <w:rFonts w:ascii="Times New Roman" w:hAnsi="Times New Roman" w:eastAsia="宋体"/>
          <w:b w:val="0"/>
          <w:i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E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</w:r>
    </w:p>
    <w:p>
      <w:pPr>
        <w:spacing w:after="0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