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A20232221K1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迅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迅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替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暂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</w:p>
    <w:p>
      <w:pPr>
        <w:spacing w:after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